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KÍ HIỆU:</w:t>
      </w:r>
    </w:p>
    <w:p>
      <w:pPr>
        <w:pStyle w:val="ListBullet"/>
      </w:pPr>
      <w:r>
        <w:rPr>
          <w:color w:val="FF0000"/>
        </w:rPr>
        <w:t>*</w:t>
      </w:r>
      <w:r>
        <w:t>: các kí tự lạ nằm ngoài bảng chữ cái Tiếng Việt</w:t>
      </w:r>
    </w:p>
    <w:p>
      <w:pPr>
        <w:pStyle w:val="ListBullet"/>
      </w:pPr>
      <w:r>
        <w:rPr>
          <w:b/>
        </w:rPr>
        <w:t>_</w:t>
      </w:r>
      <w:r>
        <w:t>: các chữ cái có xác suất dự đoán sai cao</w:t>
      </w:r>
    </w:p>
    <w:p>
      <w:r>
        <w:t xml:space="preserve"> 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o</w:t>
      </w:r>
    </w:p>
    <w:p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e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</w:p>
    <w:p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3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A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ồ</w:t>
      </w:r>
    </w:p>
    <w:p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t</w:t>
      </w:r>
    </w:p>
    <w:p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  <w:u w:val="single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c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3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  <w:u w:val="single"/>
        </w:rPr>
        <w:t>Y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Ộ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p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</w:p>
    <w:p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n</w:t>
      </w:r>
    </w:p>
    <w:p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ố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y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  <w:u w:val="single"/>
        </w:rPr>
        <w:t>í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ị</w:t>
      </w:r>
      <w:r>
        <w:rPr>
          <w:b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Ã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</w:p>
    <w:p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ẽ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Ẽ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ữ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?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ỗ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Ú</w:t>
      </w:r>
    </w:p>
    <w:p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ằ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é</w:t>
      </w:r>
    </w:p>
    <w:p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</w:p>
    <w:p>
      <w:r>
        <w:rPr>
          <w:b/>
          <w:i w:val="0"/>
        </w:rPr>
        <w:t>M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ở</w:t>
      </w:r>
    </w:p>
    <w:p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Í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ắ</w:t>
      </w:r>
      <w:r>
        <w:rPr>
          <w:b/>
          <w:i w:val="0"/>
        </w:rPr>
        <w:t>c</w:t>
      </w:r>
    </w:p>
    <w:p>
      <w:r>
        <w:rPr>
          <w:b/>
          <w:i w:val="0"/>
        </w:rPr>
        <w:t>B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ô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ô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à</w:t>
      </w:r>
      <w:r>
        <w:rPr>
          <w:b w:val="0"/>
          <w:i/>
        </w:rPr>
        <w:t xml:space="preserve"> </w:t>
      </w:r>
      <w:r>
        <w:rPr>
          <w:b w:val="0"/>
          <w:i/>
        </w:rPr>
        <w:t>b</w:t>
      </w:r>
      <w:r>
        <w:rPr>
          <w:b w:val="0"/>
          <w:i/>
        </w:rPr>
        <w:t>ị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ấ</w:t>
      </w:r>
      <w:r>
        <w:rPr>
          <w:b w:val="0"/>
          <w:i/>
        </w:rPr>
        <w:t>p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b</w:t>
      </w:r>
      <w:r>
        <w:rPr>
          <w:b w:val="0"/>
          <w:i/>
        </w:rPr>
        <w:t>ị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  <w:u w:val="single"/>
        </w:rPr>
        <w:t>ẩ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r</w:t>
      </w:r>
      <w:r>
        <w:rPr>
          <w:b w:val="0"/>
          <w:i/>
          <w:u w:val="single"/>
        </w:rPr>
        <w:t>ở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b</w:t>
      </w:r>
      <w:r>
        <w:rPr>
          <w:b w:val="0"/>
          <w:i/>
        </w:rPr>
        <w:t>ị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h</w:t>
      </w:r>
      <w:r>
        <w:rPr>
          <w:b w:val="0"/>
          <w:i/>
          <w:u w:val="single"/>
        </w:rPr>
        <w:t>ặ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ạ</w:t>
      </w:r>
      <w:r>
        <w:rPr>
          <w:b w:val="0"/>
          <w:i/>
        </w:rPr>
        <w:t>i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Õ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é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0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Ú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  <w:u w:val="single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ó</w:t>
      </w:r>
      <w:r>
        <w:rPr>
          <w:b/>
          <w:i w:val="0"/>
        </w:rPr>
        <w:t>i</w:t>
      </w:r>
    </w:p>
    <w:p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h</w:t>
      </w:r>
      <w:r>
        <w:rPr>
          <w:b w:val="0"/>
          <w:i/>
        </w:rPr>
        <w:t>ỉ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â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à</w:t>
      </w:r>
      <w:r>
        <w:rPr>
          <w:b w:val="0"/>
          <w:i/>
        </w:rPr>
        <w:t xml:space="preserve"> </w:t>
      </w:r>
      <w:r>
        <w:rPr>
          <w:b w:val="0"/>
          <w:i/>
        </w:rPr>
        <w:t>b</w:t>
      </w:r>
      <w:r>
        <w:rPr>
          <w:b w:val="0"/>
          <w:i/>
        </w:rPr>
        <w:t>u</w:t>
      </w:r>
      <w:r>
        <w:rPr>
          <w:b w:val="0"/>
          <w:i/>
        </w:rPr>
        <w:t>ộ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a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r</w:t>
      </w:r>
      <w:r>
        <w:rPr>
          <w:b w:val="0"/>
          <w:i/>
        </w:rPr>
        <w:t>ờ</w:t>
      </w:r>
      <w:r>
        <w:rPr>
          <w:b w:val="0"/>
          <w:i/>
        </w:rPr>
        <w:t>i</w:t>
      </w:r>
      <w:r>
        <w:rPr>
          <w:b w:val="0"/>
          <w:i/>
        </w:rPr>
        <w:t>;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u</w:t>
      </w:r>
      <w:r>
        <w:rPr>
          <w:b w:val="0"/>
          <w:i/>
        </w:rPr>
        <w:t>ố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â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à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h</w:t>
      </w:r>
      <w:r>
        <w:rPr>
          <w:b w:val="0"/>
          <w:i/>
        </w:rPr>
        <w:t>ữ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o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ư</w:t>
      </w:r>
      <w:r>
        <w:rPr>
          <w:b w:val="0"/>
          <w:i/>
        </w:rPr>
        <w:t>ờ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ẳ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ơ</w:t>
      </w:r>
      <w:r>
        <w:rPr>
          <w:b w:val="0"/>
          <w:i/>
        </w:rPr>
        <w:t xml:space="preserve"> </w:t>
      </w:r>
      <w:r>
        <w:rPr>
          <w:b w:val="0"/>
          <w:i/>
        </w:rPr>
        <w:t>(</w:t>
      </w:r>
      <w:r>
        <w:rPr>
          <w:b w:val="0"/>
          <w:i/>
        </w:rPr>
        <w:t>C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a</w:t>
      </w:r>
      <w:r>
        <w:rPr>
          <w:b w:val="0"/>
          <w:i/>
        </w:rPr>
        <w:t>o</w:t>
      </w:r>
      <w:r>
        <w:rPr>
          <w:b w:val="0"/>
          <w:i/>
        </w:rPr>
        <w:t>)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ư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ù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ú</w:t>
      </w:r>
    </w:p>
    <w:p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"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ũ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Ù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p</w:t>
      </w:r>
    </w:p>
    <w:p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ồ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ờ</w:t>
      </w:r>
    </w:p>
    <w:p>
      <w:r>
        <w:rPr>
          <w:b/>
          <w:i w:val="0"/>
        </w:rPr>
        <w:t>B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B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ù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ù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  <w:u w:val="single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ủ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ũ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Ù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Ù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ủ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</w:p>
    <w:p>
      <w:r>
        <w:rPr>
          <w:b/>
          <w:i w:val="0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</w:p>
    <w:p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ỏ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ò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Ơ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ơ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;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e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o</w:t>
      </w:r>
    </w:p>
    <w:p>
      <w:r>
        <w:rPr>
          <w:b/>
          <w:i w:val="0"/>
        </w:rPr>
        <w:t>B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ỗ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  <w:color w:val="FF0000"/>
          <w:u w:val="single"/>
        </w:rPr>
        <w:t>*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ả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ố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</w:p>
    <w:p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+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4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y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ù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  <w:u w:val="single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3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  <w:u w:val="single"/>
        </w:rPr>
        <w:t>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ở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ỳ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ọ</w:t>
      </w:r>
      <w:r>
        <w:rPr>
          <w:b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ễ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ễ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Ừ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8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  <w:u w:val="single"/>
        </w:rPr>
        <w:t>P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ẽ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p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Ẽ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</w:p>
    <w:p>
      <w:pPr>
        <w:jc w:val="center"/>
      </w:pPr>
      <w:r>
        <w:rPr>
          <w:b/>
          <w:i w:val="0"/>
          <w:u w:val="single"/>
        </w:rPr>
        <w:t>4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  <w:u w:val="single"/>
        </w:rPr>
        <w:t>ẻ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ử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ở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†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i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2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ẻ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  <w:u w:val="single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u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ậ</w:t>
      </w:r>
      <w:r>
        <w:rPr>
          <w:b/>
          <w:i w:val="0"/>
        </w:rPr>
        <w:t>p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ử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Ử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_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4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 w:val="0"/>
          <w:i/>
        </w:rPr>
        <w:t>c</w:t>
      </w:r>
      <w:r>
        <w:rPr>
          <w:b w:val="0"/>
          <w:i/>
        </w:rPr>
        <w:t>ầ</w:t>
      </w:r>
      <w:r>
        <w:rPr>
          <w:b w:val="0"/>
          <w:i/>
        </w:rPr>
        <w:t>y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u</w:t>
      </w:r>
      <w:r>
        <w:rPr>
          <w:b w:val="0"/>
          <w:i/>
        </w:rPr>
        <w:t>y</w:t>
      </w:r>
      <w:r>
        <w:rPr>
          <w:b w:val="0"/>
          <w:i/>
        </w:rPr>
        <w:t>ể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H</w:t>
      </w:r>
      <w:r>
        <w:rPr>
          <w:b w:val="0"/>
          <w:i/>
        </w:rPr>
        <w:t>Ó</w:t>
      </w:r>
      <w:r>
        <w:rPr>
          <w:b w:val="0"/>
          <w:i/>
        </w:rPr>
        <w:t>-</w:t>
      </w:r>
      <w:r>
        <w:rPr>
          <w:b w:val="0"/>
          <w:i/>
        </w:rPr>
        <w:t xml:space="preserve"> </w:t>
      </w:r>
      <w:r>
        <w:rPr>
          <w:b w:val="0"/>
          <w:i/>
        </w:rPr>
        <w:t xml:space="preserve"> </w:t>
      </w:r>
      <w:r>
        <w:rPr>
          <w:b w:val="0"/>
          <w:i/>
        </w:rPr>
        <w:t xml:space="preserve"> </w:t>
      </w:r>
      <w:r>
        <w:rPr>
          <w:b w:val="0"/>
          <w:i/>
        </w:rPr>
        <w:t>G</w:t>
      </w:r>
      <w:r>
        <w:rPr>
          <w:b w:val="0"/>
          <w:i/>
        </w:rPr>
        <w:t>i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s</w:t>
      </w:r>
      <w:r>
        <w:rPr>
          <w:b w:val="0"/>
          <w:i/>
        </w:rPr>
        <w:t>ú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u</w:t>
      </w:r>
      <w:r>
        <w:rPr>
          <w:b w:val="0"/>
          <w:i/>
        </w:rPr>
        <w:t>ộ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ó</w:t>
      </w:r>
      <w:r>
        <w:rPr>
          <w:b w:val="0"/>
          <w:i/>
        </w:rPr>
        <w:t>m</w:t>
      </w:r>
      <w:r>
        <w:rPr>
          <w:b w:val="0"/>
          <w:i/>
        </w:rPr>
        <w:t xml:space="preserve"> </w:t>
      </w:r>
      <w:r>
        <w:rPr>
          <w:b w:val="0"/>
          <w:i/>
        </w:rPr>
        <w:t>ă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ị</w:t>
      </w:r>
      <w:r>
        <w:rPr>
          <w:b w:val="0"/>
          <w:i/>
        </w:rPr>
        <w:t>t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u</w:t>
      </w:r>
      <w:r>
        <w:rPr>
          <w:b w:val="0"/>
          <w:i/>
        </w:rPr>
        <w:t>ô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ể</w:t>
      </w:r>
      <w:r>
        <w:rPr>
          <w:b w:val="0"/>
          <w:i/>
        </w:rPr>
        <w:t xml:space="preserve"> </w:t>
      </w:r>
      <w:r>
        <w:rPr>
          <w:b w:val="0"/>
          <w:i/>
        </w:rPr>
        <w:t>g</w:t>
      </w:r>
      <w:r>
        <w:rPr>
          <w:b w:val="0"/>
          <w:i/>
        </w:rPr>
        <w:t>i</w:t>
      </w:r>
      <w:r>
        <w:rPr>
          <w:b w:val="0"/>
          <w:i/>
        </w:rPr>
        <w:t>ữ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à</w:t>
      </w:r>
      <w:r>
        <w:rPr>
          <w:b w:val="0"/>
          <w:i/>
        </w:rPr>
        <w:t xml:space="preserve"> </w:t>
      </w:r>
      <w:r>
        <w:rPr>
          <w:b w:val="0"/>
          <w:i/>
        </w:rPr>
        <w:t>h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s</w:t>
      </w:r>
      <w:r>
        <w:rPr>
          <w:b w:val="0"/>
          <w:i/>
        </w:rPr>
        <w:t>ă</w:t>
      </w:r>
      <w:r>
        <w:rPr>
          <w:b w:val="0"/>
          <w:i/>
        </w:rPr>
        <w:t>n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š</w:t>
      </w:r>
      <w:r>
        <w:rPr>
          <w:b w:val="0"/>
          <w:i w:val="0"/>
        </w:rPr>
        <w:t>í</w:t>
      </w:r>
      <w:r>
        <w:rPr>
          <w:b w:val="0"/>
          <w:i w:val="0"/>
        </w:rPr>
        <w:t>f</w:t>
      </w:r>
      <w:r>
        <w:rPr>
          <w:b w:val="0"/>
          <w:i w:val="0"/>
        </w:rPr>
        <w:t>t</w:t>
      </w:r>
      <w:r>
        <w:rPr>
          <w:b w:val="0"/>
          <w:i w:val="0"/>
        </w:rPr>
        <w:t>p</w:t>
      </w:r>
      <w:r>
        <w:rPr>
          <w:b w:val="0"/>
          <w:i w:val="0"/>
        </w:rPr>
        <w:t>f</w:t>
      </w:r>
      <w:r>
        <w:rPr>
          <w:b w:val="0"/>
          <w:i w:val="0"/>
        </w:rPr>
        <w:t>i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f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0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  <w:u w:val="single"/>
        </w:rPr>
        <w:t>i</w:t>
      </w:r>
      <w:r>
        <w:rPr>
          <w:b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</w:rPr>
        <w:t>7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  <w:u w:val="single"/>
        </w:rPr>
        <w:t>I</w:t>
      </w:r>
      <w:r>
        <w:rPr>
          <w:b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ọ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ụ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ụ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Ụ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: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ể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8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Ỗ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ơ</w:t>
      </w:r>
      <w:r>
        <w:rPr>
          <w:b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A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e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>?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ú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4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ù</w:t>
      </w:r>
      <w:r>
        <w:rPr>
          <w:b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Ù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†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  <w:u w:val="single"/>
        </w:rPr>
        <w:t>5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ự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ệ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ệ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2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color w:val="FF0000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ỉ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ề</w:t>
      </w:r>
      <w:r>
        <w:rPr>
          <w:b/>
          <w:i w:val="0"/>
        </w:rPr>
        <w:t>;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e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  <w:u w:val="single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u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2</w:t>
      </w:r>
    </w:p>
    <w:p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  <w:u w:val="single"/>
        </w:rPr>
        <w:t>O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ể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ý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Ể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  <w:u w:val="single"/>
        </w:rPr>
        <w:t>Ế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Ị</w:t>
      </w:r>
    </w:p>
    <w:p>
      <w:pPr>
        <w:jc w:val="center"/>
      </w:pPr>
      <w:r>
        <w:rPr>
          <w:b/>
          <w:i w:val="0"/>
          <w:u w:val="single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  <w:u w:val="single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ữ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4</w:t>
      </w:r>
    </w:p>
    <w:p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  <w:u w:val="single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>a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>m</w:t>
      </w:r>
    </w:p>
    <w:p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6</w:t>
      </w:r>
    </w:p>
    <w:p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</w:p>
    <w:p>
      <w:r>
        <w:rPr>
          <w:b/>
          <w:i w:val="0"/>
        </w:rPr>
        <w:t>C</w:t>
      </w:r>
      <w:r>
        <w:rPr>
          <w:b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Ọ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</w:p>
    <w:p>
      <w:r>
        <w:rPr>
          <w:b/>
          <w:i w:val="0"/>
        </w:rPr>
        <w:t>C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  <w:u w:val="single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Ũ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ú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Ỷ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ỷ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ù</w:t>
      </w:r>
    </w:p>
    <w:p>
      <w:r>
        <w:rPr>
          <w:b/>
          <w:i w:val="0"/>
        </w:rPr>
        <w:t>C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0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é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8</w:t>
      </w:r>
    </w:p>
    <w:p>
      <w:r>
        <w:rPr>
          <w:b/>
          <w:i w:val="0"/>
        </w:rPr>
        <w:t>B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  <w:u w:val="single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ủ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ố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5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0</w:t>
      </w:r>
    </w:p>
    <w:p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4</w:t>
      </w:r>
      <w:r>
        <w:rPr>
          <w:b w:val="0"/>
          <w:i w:val="0"/>
        </w:rPr>
        <w:t>: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a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</w:p>
    <w:p>
      <w:r>
        <w:rPr>
          <w:b/>
          <w:i w:val="0"/>
        </w:rPr>
        <w:t>C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Ũ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Ũ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ả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ú</w:t>
      </w:r>
      <w:r>
        <w:rPr>
          <w:b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</w:p>
    <w:p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ố</w:t>
      </w:r>
      <w:r>
        <w:rPr>
          <w:b/>
          <w:i w:val="0"/>
        </w:rPr>
        <w:t>t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ấ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0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0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ý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/>
          <w:i w:val="0"/>
        </w:rPr>
        <w:t>,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Ý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(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ẻ</w:t>
      </w:r>
      <w:r>
        <w:rPr>
          <w:b w:val="0"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Ỉ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ỉ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Ẻ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ế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  <w:u w:val="single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  <w:u w:val="single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ớ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ồ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Ớ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m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ẻ</w:t>
      </w:r>
    </w:p>
    <w:p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è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</w:p>
    <w:p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È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  <w:u w:val="single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0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Z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ỗ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+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'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o</w:t>
      </w:r>
    </w:p>
    <w:p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Â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  <w:u w:val="single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2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A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  <w:u w:val="single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H</w:t>
      </w:r>
      <w:r>
        <w:rPr>
          <w:b/>
          <w:i w:val="0"/>
        </w:rPr>
        <w:t>Í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ỏ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  <w:u w:val="single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Ẻ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ề</w:t>
      </w:r>
      <w:r>
        <w:rPr>
          <w:b/>
          <w:i w:val="0"/>
        </w:rPr>
        <w:t>m</w:t>
      </w:r>
    </w:p>
    <w:p>
      <w:r>
        <w:rPr>
          <w:b/>
          <w:i w:val="0"/>
        </w:rPr>
        <w:t>D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Ễ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ã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Ị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õ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i</w:t>
      </w:r>
    </w:p>
    <w:p>
      <w:r>
        <w:rPr>
          <w:b/>
          <w:i w:val="0"/>
        </w:rPr>
        <w:t>D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Õ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ế</w:t>
      </w:r>
      <w:r>
        <w:rPr>
          <w:b/>
          <w:i w:val="0"/>
        </w:rPr>
        <w:t>t</w:t>
      </w:r>
    </w:p>
    <w:p>
      <w:r>
        <w:rPr>
          <w:b/>
          <w:i w:val="0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ứ</w:t>
      </w:r>
    </w:p>
    <w:p>
      <w:r>
        <w:rPr>
          <w:b/>
          <w:i w:val="0"/>
        </w:rPr>
        <w:t>D</w:t>
      </w:r>
      <w:r>
        <w:rPr>
          <w:b/>
          <w:i w:val="0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  <w:u w:val="single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  <w:u w:val="single"/>
        </w:rPr>
        <w:t>Ó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ỏ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  <w:u w:val="single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>u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  <w:u w:val="single"/>
        </w:rPr>
        <w:t>I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  <w:u w:val="single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ú</w:t>
      </w:r>
      <w:r>
        <w:rPr>
          <w:b/>
          <w:i w:val="0"/>
          <w:u w:val="single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ụ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I</w:t>
      </w:r>
      <w:r>
        <w:rPr>
          <w:b/>
          <w:i w:val="0"/>
        </w:rPr>
        <w:t>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8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ơ</w:t>
      </w:r>
    </w:p>
    <w:p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Ì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  <w:u w:val="single"/>
        </w:rPr>
        <w:t>i</w:t>
      </w:r>
    </w:p>
    <w:p>
      <w:r>
        <w:rPr>
          <w:b/>
          <w:i w:val="0"/>
        </w:rPr>
        <w:t>D</w:t>
      </w:r>
      <w:r>
        <w:rPr>
          <w:b/>
          <w:i w:val="0"/>
        </w:rPr>
        <w:t>Ì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ì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0</w:t>
      </w:r>
      <w:r>
        <w:rPr>
          <w:b/>
          <w:i w:val="0"/>
        </w:rPr>
        <w:t>Ạ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ẫ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  <w:u w:val="single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ẹ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o</w:t>
      </w:r>
      <w:r>
        <w:rPr>
          <w:b/>
          <w:i w:val="0"/>
          <w:u w:val="single"/>
        </w:rPr>
        <w:t>a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ộ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Ẹ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Õ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c</w:t>
      </w:r>
    </w:p>
    <w:p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6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Ê</w:t>
      </w:r>
    </w:p>
    <w:p>
      <w:r>
        <w:rPr>
          <w:b/>
          <w:i w:val="0"/>
        </w:rPr>
        <w:t>D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</w:p>
    <w:p>
      <w:r>
        <w:rPr>
          <w:b/>
          <w:i w:val="0"/>
        </w:rPr>
        <w:t>D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Ụ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Ẫ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</w:p>
    <w:p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ầ</w:t>
      </w:r>
      <w:r>
        <w:rPr>
          <w:b/>
          <w:i w:val="0"/>
          <w:u w:val="single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  <w:u w:val="single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  <w:u w:val="single"/>
        </w:rPr>
        <w:t>ấ</w:t>
      </w:r>
      <w:r>
        <w:rPr>
          <w:b/>
          <w:i w:val="0"/>
          <w:u w:val="single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%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ẹ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0</w:t>
      </w:r>
      <w:r>
        <w:rPr>
          <w:b/>
          <w:i w:val="0"/>
        </w:rPr>
        <w:t>Ô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  <w:u w:val="single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Ể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À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ữ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$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ỡ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  <w:u w:val="single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  <w:u w:val="single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à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  <w:u w:val="single"/>
        </w:rPr>
        <w:t>ạ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Ò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</w:p>
    <w:p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a</w:t>
      </w:r>
    </w:p>
    <w:p>
      <w:r>
        <w:rPr>
          <w:b/>
          <w:i w:val="0"/>
        </w:rPr>
        <w:t>Đ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ớ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  <w:u w:val="single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e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ú</w:t>
      </w:r>
    </w:p>
    <w:p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ị</w:t>
      </w:r>
      <w:r>
        <w:rPr>
          <w:b/>
          <w:i w:val="0"/>
          <w:u w:val="single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ơ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y</w:t>
      </w:r>
    </w:p>
    <w:p>
      <w:pPr>
        <w:jc w:val="center"/>
      </w:pPr>
      <w:r>
        <w:rPr>
          <w:b/>
          <w:i w:val="0"/>
        </w:rPr>
        <w:t>9</w:t>
      </w:r>
      <w:r>
        <w:rPr>
          <w:b/>
          <w:i w:val="0"/>
        </w:rPr>
        <w:t>O</w:t>
      </w:r>
    </w:p>
    <w:p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z</w:t>
      </w:r>
      <w:r>
        <w:rPr>
          <w:b w:val="0"/>
          <w:i w:val="0"/>
          <w:u w:val="single"/>
        </w:rPr>
        <w:t>j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ắ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ẫ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ụ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O</w:t>
      </w:r>
      <w:r>
        <w:rPr>
          <w:b/>
          <w:i w:val="0"/>
        </w:rPr>
        <w:t>Ø</w:t>
      </w:r>
      <w:r>
        <w:rPr>
          <w:b/>
          <w:i w:val="0"/>
        </w:rPr>
        <w:t>]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è</w:t>
      </w:r>
    </w:p>
    <w:p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Ẩ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u</w:t>
      </w:r>
    </w:p>
    <w:p>
      <w:r>
        <w:rPr>
          <w:b/>
          <w:i w:val="0"/>
        </w:rPr>
        <w:t>Đ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È</w:t>
      </w:r>
    </w:p>
    <w:p>
      <w:pPr>
        <w:jc w:val="center"/>
      </w:pP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è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ì</w:t>
      </w:r>
    </w:p>
    <w:p>
      <w:pPr>
        <w:jc w:val="center"/>
      </w:pPr>
      <w:r>
        <w:rPr>
          <w:b/>
          <w:i w:val="0"/>
        </w:rPr>
        <w:t>O</w:t>
      </w:r>
      <w:r>
        <w:rPr>
          <w:b/>
          <w:i w:val="0"/>
        </w:rPr>
        <w:t>2</w:t>
      </w:r>
    </w:p>
    <w:p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È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ị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ò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  <w:u w:val="single"/>
        </w:rPr>
        <w:t>ũ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ử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3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e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Ị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Ò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9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Ũ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ú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ú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y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Ú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Ẽ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  <w:u w:val="single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ó</w:t>
      </w:r>
      <w:r>
        <w:rPr>
          <w:b/>
          <w:i w:val="0"/>
        </w:rPr>
        <w:t>t</w:t>
      </w:r>
    </w:p>
    <w:p>
      <w:r>
        <w:rPr>
          <w:b/>
          <w:i w:val="0"/>
        </w:rPr>
        <w:t>Đ</w:t>
      </w:r>
      <w:r>
        <w:rPr>
          <w:b/>
          <w:i w:val="0"/>
        </w:rPr>
        <w:t>Ẽ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o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Ẹ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ẹ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ẫ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/>
          <w:i w:val="0"/>
        </w:rPr>
        <w:t>o</w:t>
      </w:r>
    </w:p>
    <w:p>
      <w:r>
        <w:rPr>
          <w:b/>
          <w:i w:val="0"/>
        </w:rPr>
        <w:t>Đ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Ẫ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ỡ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ứ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9</w:t>
      </w:r>
      <w:r>
        <w:rPr>
          <w:b w:val="0"/>
          <w:i w:val="0"/>
          <w:u w:val="single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Ể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  <w:u w:val="single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ê</w:t>
      </w:r>
    </w:p>
    <w:p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ù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ù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(</w:t>
      </w:r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>)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ớ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O</w:t>
      </w:r>
      <w:r>
        <w:rPr>
          <w:b w:val="0"/>
          <w:i/>
          <w:u w:val="single"/>
        </w:rPr>
        <w:t>9</w:t>
      </w:r>
      <w:r>
        <w:rPr>
          <w:b w:val="0"/>
          <w:i/>
        </w:rPr>
        <w:t>Ó</w:t>
      </w:r>
      <w:r>
        <w:rPr>
          <w:b w:val="0"/>
          <w:i/>
        </w:rPr>
        <w:t xml:space="preserve"> </w:t>
      </w:r>
      <w:r>
        <w:rPr>
          <w:b w:val="0"/>
          <w:i/>
        </w:rPr>
        <w:t>R</w:t>
      </w:r>
      <w:r>
        <w:rPr>
          <w:b w:val="0"/>
          <w:i/>
        </w:rPr>
        <w:t>ư</w:t>
      </w:r>
      <w:r>
        <w:rPr>
          <w:b w:val="0"/>
          <w:i/>
        </w:rPr>
        <w:t>ớ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  <w:u w:val="single"/>
        </w:rPr>
        <w:t>ừ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ó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h</w:t>
      </w:r>
      <w:r>
        <w:rPr>
          <w:b w:val="0"/>
          <w:i/>
        </w:rPr>
        <w:t>ỏ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  <w:u w:val="single"/>
        </w:rPr>
        <w:t>ò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a</w:t>
      </w:r>
      <w:r>
        <w:rPr>
          <w:b w:val="0"/>
          <w:i/>
        </w:rPr>
        <w:t>;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à</w:t>
      </w:r>
      <w:r>
        <w:rPr>
          <w:b w:val="0"/>
          <w:i/>
        </w:rPr>
        <w:t>o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u</w:t>
      </w:r>
      <w:r>
        <w:rPr>
          <w:b w:val="0"/>
          <w:i/>
        </w:rPr>
        <w:t>y</w:t>
      </w:r>
      <w:r>
        <w:rPr>
          <w:b w:val="0"/>
          <w:i/>
        </w:rPr>
        <w:t>ê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ạ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ố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â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 w:val="0"/>
        </w:rPr>
        <w:t>:</w:t>
      </w:r>
      <w:r>
        <w:rPr>
          <w:b w:val="0"/>
          <w:i/>
        </w:rPr>
        <w:t>m</w:t>
      </w:r>
      <w:r>
        <w:rPr>
          <w:b w:val="0"/>
          <w:i/>
          <w:u w:val="single"/>
        </w:rPr>
        <w:t>à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ế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  <w:u w:val="single"/>
        </w:rPr>
        <w:t>đ</w:t>
      </w:r>
      <w:r>
        <w:rPr>
          <w:b w:val="0"/>
          <w:i/>
        </w:rPr>
        <w:t>â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(</w:t>
      </w:r>
      <w:r>
        <w:rPr>
          <w:b w:val="0"/>
          <w:i/>
        </w:rPr>
        <w:t>T</w:t>
      </w:r>
      <w:r>
        <w:rPr>
          <w:b w:val="0"/>
          <w:i/>
        </w:rPr>
        <w:t>r</w:t>
      </w:r>
      <w:r>
        <w:rPr>
          <w:b w:val="0"/>
          <w:i/>
        </w:rPr>
        <w:t>u</w:t>
      </w:r>
      <w:r>
        <w:rPr>
          <w:b w:val="0"/>
          <w:i/>
        </w:rPr>
        <w:t>y</w:t>
      </w:r>
      <w:r>
        <w:rPr>
          <w:b w:val="0"/>
          <w:i/>
        </w:rPr>
        <w:t>ệ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i</w:t>
      </w:r>
      <w:r>
        <w:rPr>
          <w:b w:val="0"/>
          <w:i/>
        </w:rPr>
        <w:t>ề</w:t>
      </w:r>
      <w:r>
        <w:rPr>
          <w:b w:val="0"/>
          <w:i/>
        </w:rPr>
        <w:t>u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u</w:t>
      </w:r>
      <w:r>
        <w:rPr>
          <w:b w:val="0"/>
          <w:i/>
        </w:rPr>
        <w:t>y</w:t>
      </w:r>
      <w:r>
        <w:rPr>
          <w:b w:val="0"/>
          <w:i/>
        </w:rPr>
        <w:t>ễ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u</w:t>
      </w:r>
      <w:r>
        <w:rPr>
          <w:b w:val="0"/>
          <w:i/>
        </w:rPr>
        <w:t>)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ế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ỳ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ợ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9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  <w:u w:val="single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ự</w:t>
      </w:r>
      <w:r>
        <w:rPr>
          <w:b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ễ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9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u</w:t>
      </w:r>
    </w:p>
    <w:p>
      <w:r>
        <w:rPr>
          <w:b/>
          <w:i w:val="0"/>
        </w:rPr>
        <w:t>Đ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O</w:t>
      </w:r>
      <w:r>
        <w:rPr>
          <w:b/>
          <w:i w:val="0"/>
        </w:rPr>
        <w:t>O</w:t>
      </w:r>
      <w:r>
        <w:rPr>
          <w:b w:val="0"/>
          <w:i/>
        </w:rPr>
        <w:t>g</w:t>
      </w:r>
      <w:r>
        <w:rPr>
          <w:b w:val="0"/>
          <w:i/>
        </w:rPr>
        <w:t>à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|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ă</w:t>
      </w:r>
      <w:r>
        <w:rPr>
          <w:b w:val="0"/>
          <w:i/>
        </w:rPr>
        <w:t>m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  <w:u w:val="single"/>
        </w:rPr>
        <w:t>e</w:t>
      </w:r>
      <w:r>
        <w:rPr>
          <w:b w:val="0"/>
          <w:i/>
        </w:rPr>
        <w:t xml:space="preserve"> </w:t>
      </w:r>
      <w:r>
        <w:rPr>
          <w:b w:val="0"/>
          <w:i/>
        </w:rPr>
        <w:t>A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à</w:t>
      </w:r>
      <w:r>
        <w:rPr>
          <w:b w:val="0"/>
          <w:i/>
        </w:rPr>
        <w:t>m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á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q</w:t>
      </w:r>
      <w:r>
        <w:rPr>
          <w:b w:val="0"/>
          <w:i/>
        </w:rPr>
        <w:t>u</w:t>
      </w:r>
      <w:r>
        <w:rPr>
          <w:b w:val="0"/>
          <w:i/>
        </w:rPr>
        <w:t>ạ</w:t>
      </w:r>
      <w:r>
        <w:rPr>
          <w:b w:val="0"/>
          <w:i/>
        </w:rPr>
        <w:t>t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o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à</w:t>
      </w:r>
      <w:r>
        <w:rPr>
          <w:b w:val="0"/>
          <w:i/>
          <w:u w:val="single"/>
        </w:rPr>
        <w:t>i</w:t>
      </w:r>
      <w:r>
        <w:rPr>
          <w:b w:val="0"/>
          <w:i/>
        </w:rPr>
        <w:t>;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ầ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ô</w:t>
      </w:r>
      <w:r>
        <w:rPr>
          <w:b w:val="0"/>
          <w:i/>
          <w:u w:val="single"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o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ị</w:t>
      </w:r>
      <w:r>
        <w:rPr>
          <w:b w:val="0"/>
          <w:i/>
        </w:rPr>
        <w:t>p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ử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  <w:u w:val="single"/>
        </w:rPr>
        <w:t>c</w:t>
      </w:r>
      <w:r>
        <w:rPr>
          <w:b w:val="0"/>
          <w:i/>
        </w:rPr>
        <w:t>à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o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e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ộ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  <w:u w:val="single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Ự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ó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Ủ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ò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1</w:t>
      </w:r>
      <w:r>
        <w:rPr>
          <w:b/>
          <w:i w:val="0"/>
        </w:rPr>
        <w:t>Ø</w:t>
      </w:r>
      <w:r>
        <w:rPr>
          <w:b/>
          <w:i w:val="0"/>
        </w:rPr>
        <w:t>1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0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ẩ</w:t>
      </w:r>
      <w:r>
        <w:rPr>
          <w:b/>
          <w:i w:val="0"/>
        </w:rPr>
        <w:t>u</w:t>
      </w:r>
    </w:p>
    <w:p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Ú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2</w:t>
      </w:r>
    </w:p>
    <w:p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À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ẹ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Ộ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ù</w:t>
      </w:r>
      <w:r>
        <w:rPr>
          <w:b/>
          <w:i w:val="0"/>
        </w:rPr>
        <w:t>n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ứ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m</w:t>
      </w:r>
    </w:p>
    <w:p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:</w:t>
      </w:r>
    </w:p>
    <w:p>
      <w:r>
        <w:rPr>
          <w:b/>
          <w:i w:val="0"/>
        </w:rPr>
        <w:t>S</w:t>
      </w:r>
      <w:r>
        <w:rPr>
          <w:b/>
          <w:i w:val="0"/>
        </w:rPr>
        <w:t>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</w:p>
    <w:p>
      <w:pPr>
        <w:jc w:val="center"/>
      </w:pPr>
      <w:r>
        <w:rPr>
          <w:b/>
          <w:i w:val="0"/>
          <w:u w:val="single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ó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ò</w:t>
      </w:r>
      <w:r>
        <w:rPr>
          <w:b/>
          <w:i w:val="0"/>
        </w:rPr>
        <w:t>,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ò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ỳ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Ử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ở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6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Ử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Ử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ậ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Ậ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e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Ũ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  <w:u w:val="single"/>
        </w:rPr>
        <w:t>I</w:t>
      </w:r>
      <w:r>
        <w:rPr>
          <w:b/>
          <w:i w:val="0"/>
        </w:rPr>
        <w:t>O</w:t>
      </w:r>
      <w:r>
        <w:rPr>
          <w:b/>
          <w:i w:val="0"/>
        </w:rPr>
        <w:t>8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Ú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Đ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(</w:t>
      </w:r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)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</w:p>
    <w:p>
      <w:r>
        <w:rPr>
          <w:b/>
          <w:i w:val="0"/>
        </w:rPr>
        <w:t>Đ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í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ì</w:t>
      </w:r>
      <w:r>
        <w:rPr>
          <w:b/>
          <w:i w:val="0"/>
        </w:rPr>
        <w:t>u</w:t>
      </w:r>
    </w:p>
    <w:p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Ì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Ê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m</w:t>
      </w:r>
    </w:p>
    <w:p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</w:p>
    <w:p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Ê</w:t>
      </w:r>
      <w:r>
        <w:rPr>
          <w:b/>
          <w:i w:val="0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ẻ</w:t>
      </w:r>
      <w:r>
        <w:rPr>
          <w:b/>
          <w:i w:val="0"/>
        </w:rPr>
        <w:t>;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>: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Ã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ụ</w:t>
      </w:r>
    </w:p>
    <w:p>
      <w:r>
        <w:rPr>
          <w:b/>
          <w:i w:val="0"/>
        </w:rPr>
        <w:t>G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u</w:t>
      </w:r>
    </w:p>
    <w:p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1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Ì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é</w:t>
      </w:r>
    </w:p>
    <w:p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Ú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G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ặ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ặ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ỡ</w:t>
      </w:r>
    </w:p>
    <w:p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ũ</w:t>
      </w:r>
      <w:r>
        <w:rPr>
          <w:b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Ũ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p</w:t>
      </w:r>
    </w:p>
    <w:p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</w:p>
    <w:p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ù</w:t>
      </w:r>
    </w:p>
    <w:p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  <w:u w:val="single"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ò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ò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m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Ò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Ò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ố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o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9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ỏ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</w:p>
    <w:p>
      <w:pPr>
        <w:jc w:val="center"/>
      </w:pPr>
      <w:r>
        <w:rPr>
          <w:b/>
          <w:i w:val="0"/>
          <w:u w:val="single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ể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ớ</w:t>
      </w:r>
      <w:r>
        <w:rPr>
          <w:b/>
          <w:i w:val="0"/>
        </w:rPr>
        <w:t>m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Ớ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  <w:u w:val="single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u</w:t>
      </w:r>
      <w:r>
        <w:rPr>
          <w:b/>
          <w:i w:val="0"/>
        </w:rPr>
        <w:t>a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ị</w:t>
      </w:r>
    </w:p>
    <w:p>
      <w:r>
        <w:rPr>
          <w:b/>
          <w:i w:val="0"/>
        </w:rPr>
        <w:t>2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ể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Ù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ờ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Ò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ã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t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ú</w:t>
      </w:r>
      <w:r>
        <w:rPr>
          <w:b/>
          <w:i w:val="0"/>
        </w:rPr>
        <w:t>t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é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Ị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</w:rPr>
        <w:t>ơ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ử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</w:p>
    <w:p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A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  <w:u w:val="single"/>
        </w:rPr>
        <w:t>P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i</w:t>
      </w:r>
      <w:r>
        <w:rPr>
          <w:b/>
          <w:i w:val="0"/>
        </w:rPr>
        <w:t>ệ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ủ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Ử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U</w:t>
      </w:r>
      <w:r>
        <w:rPr>
          <w:b/>
          <w:i w:val="0"/>
        </w:rPr>
        <w:t>Ỷ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È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  <w:u w:val="single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  <w:u w:val="single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ý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ã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ụ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ã</w:t>
      </w:r>
      <w:r>
        <w:rPr>
          <w:b/>
          <w:i w:val="0"/>
          <w:u w:val="single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ả</w:t>
      </w:r>
      <w:r>
        <w:rPr>
          <w:b/>
          <w:i w:val="0"/>
        </w:rPr>
        <w:t>y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Ả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ã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ỗ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õ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ử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ử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  <w:u w:val="single"/>
        </w:rPr>
        <w:t>d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</w:p>
    <w:p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i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Í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á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ờ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È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È</w:t>
      </w:r>
      <w:r>
        <w:rPr>
          <w:b/>
          <w:i w:val="0"/>
        </w:rPr>
        <w:t>Ề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E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ã</w:t>
      </w:r>
      <w:r>
        <w:rPr>
          <w:b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ỳ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ố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0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Ỏ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ừ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Ừ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f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p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ớ</w:t>
      </w:r>
      <w:r>
        <w:rPr>
          <w:b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ù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ỗ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4</w:t>
      </w:r>
    </w:p>
    <w:p>
      <w:r>
        <w:rPr>
          <w:b/>
          <w:i w:val="0"/>
        </w:rPr>
        <w:t>Đ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Ù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ị</w:t>
      </w:r>
      <w:r>
        <w:rPr>
          <w:b/>
          <w:i w:val="0"/>
        </w:rPr>
        <w:t>t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Ị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0</w:t>
      </w:r>
      <w:r>
        <w:rPr>
          <w:b/>
          <w:i w:val="0"/>
        </w:rPr>
        <w:t>Á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ụ</w:t>
      </w:r>
      <w:r>
        <w:rPr>
          <w:b/>
          <w:i w:val="0"/>
          <w:u w:val="single"/>
        </w:rPr>
        <w:t>a</w:t>
      </w:r>
    </w:p>
    <w:p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Ụ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Ó</w:t>
      </w:r>
    </w:p>
    <w:p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ọ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6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1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</w:p>
    <w:p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</w:p>
    <w:p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Ế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ớ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ở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Ớ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Ở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</w:p>
    <w:p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S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  <w:u w:val="single"/>
        </w:rPr>
        <w:t>Ệ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è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È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</w:p>
    <w:p>
      <w:r>
        <w:rPr>
          <w:b/>
          <w:i w:val="0"/>
        </w:rPr>
        <w:t>K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  <w:u w:val="single"/>
        </w:rPr>
        <w:t>e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ặ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  <w:u w:val="single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Ồ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ồ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ì</w:t>
      </w:r>
      <w:r>
        <w:rPr>
          <w:b/>
          <w:i w:val="0"/>
        </w:rPr>
        <w:t>m</w:t>
      </w:r>
    </w:p>
    <w:p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ỗ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  <w:u w:val="single"/>
        </w:rPr>
        <w:t>Ú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  <w:u w:val="single"/>
        </w:rPr>
        <w:t>ã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</w:p>
    <w:p>
      <w:r>
        <w:rPr>
          <w:b/>
          <w:i w:val="0"/>
        </w:rPr>
        <w:t>D</w:t>
      </w:r>
      <w:r>
        <w:rPr>
          <w:b/>
          <w:i w:val="0"/>
        </w:rPr>
        <w:t>Ã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Ẫ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</w:p>
    <w:p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6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ũ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e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  <w:u w:val="single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ị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8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ọ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ụ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ị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j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ờ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>.</w:t>
      </w:r>
      <w:r>
        <w:rPr>
          <w:b/>
          <w:i w:val="0"/>
        </w:rPr>
        <w:t>.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o</w:t>
      </w:r>
      <w:r>
        <w:rPr>
          <w:b w:val="0"/>
          <w:i w:val="0"/>
        </w:rPr>
        <w:t>d</w:t>
      </w:r>
      <w:r>
        <w:rPr>
          <w:b w:val="0"/>
          <w:i w:val="0"/>
        </w:rPr>
        <w:t>f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>0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</w:p>
    <w:p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Ủ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o</w:t>
      </w:r>
    </w:p>
    <w:p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1</w:t>
      </w:r>
      <w:r>
        <w:rPr>
          <w:b/>
          <w:i w:val="0"/>
        </w:rPr>
        <w:t>S</w:t>
      </w:r>
      <w:r>
        <w:rPr>
          <w:b/>
          <w:i w:val="0"/>
        </w:rPr>
        <w:t>1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ị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0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0</w:t>
      </w:r>
      <w:r>
        <w:rPr>
          <w:b/>
          <w:i w:val="0"/>
        </w:rPr>
        <w:t>Ã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</w:p>
    <w:p>
      <w:pPr>
        <w:jc w:val="center"/>
      </w:pPr>
      <w:r>
        <w:rPr>
          <w:b/>
          <w:i w:val="0"/>
        </w:rPr>
        <w:t>I</w:t>
      </w:r>
      <w:r>
        <w:rPr>
          <w:b/>
          <w:i w:val="0"/>
        </w:rPr>
        <w:t>5</w:t>
      </w:r>
      <w:r>
        <w:rPr>
          <w:b/>
          <w:i w:val="0"/>
        </w:rPr>
        <w:t>2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</w:p>
    <w:p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Ổ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ọ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ù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Ọ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.</w:t>
      </w:r>
    </w:p>
    <w:p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à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ấ</w:t>
      </w:r>
      <w:r>
        <w:rPr>
          <w:b/>
          <w:i w:val="0"/>
          <w:u w:val="single"/>
        </w:rPr>
        <w:t>c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ấ</w:t>
      </w:r>
      <w:r>
        <w:rPr>
          <w:b/>
          <w:i w:val="0"/>
          <w:u w:val="single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</w:p>
    <w:p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4</w:t>
      </w:r>
    </w:p>
    <w:p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/>
          <w:i w:val="0"/>
        </w:rPr>
        <w:t>,</w:t>
      </w:r>
    </w:p>
    <w:p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Ư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+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.</w:t>
      </w:r>
    </w:p>
    <w:p>
      <w:pPr>
        <w:jc w:val="center"/>
      </w:pPr>
      <w:r>
        <w:rPr>
          <w:b/>
          <w:i w:val="0"/>
        </w:rPr>
        <w:t>Í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</w:p>
    <w:p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"</w:t>
      </w:r>
      <w:r>
        <w:rPr>
          <w:b w:val="0"/>
          <w:i w:val="0"/>
        </w:rPr>
        <w:t>x</w:t>
      </w:r>
      <w:r>
        <w:rPr>
          <w:b w:val="0"/>
          <w:i w:val="0"/>
        </w:rPr>
        <w:t>f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</w:rPr>
        <w:t>I</w:t>
      </w:r>
      <w:r>
        <w:rPr>
          <w:b/>
          <w:i w:val="0"/>
        </w:rPr>
        <w:t>5</w:t>
      </w:r>
      <w:r>
        <w:rPr>
          <w:b/>
          <w:i w:val="0"/>
        </w:rPr>
        <w:t>8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Ẹ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p</w:t>
      </w:r>
    </w:p>
    <w:p>
      <w:r>
        <w:rPr>
          <w:b/>
          <w:i w:val="0"/>
        </w:rPr>
        <w:t>K</w:t>
      </w:r>
      <w:r>
        <w:rPr>
          <w:b/>
          <w:i w:val="0"/>
        </w:rPr>
        <w:t>Ẹ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Ế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Á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u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0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  <w:u w:val="single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ạ</w:t>
      </w:r>
      <w:r>
        <w:rPr>
          <w:b/>
          <w:i w:val="0"/>
          <w:u w:val="single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a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ớ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i</w:t>
      </w:r>
      <w:r>
        <w:rPr>
          <w:b/>
          <w:i w:val="0"/>
          <w:u w:val="single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0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Á</w:t>
      </w:r>
      <w:r>
        <w:rPr>
          <w:b/>
          <w:i w:val="0"/>
          <w:u w:val="single"/>
        </w:rPr>
        <w:t>T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t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: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I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 w:val="0"/>
          <w:i/>
          <w:u w:val="single"/>
        </w:rPr>
        <w:t>c</w:t>
      </w:r>
      <w:r>
        <w:rPr>
          <w:b w:val="0"/>
          <w:i/>
        </w:rPr>
        <w:t>ơ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|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  <w:u w:val="single"/>
        </w:rPr>
        <w:t>Y</w:t>
      </w:r>
      <w:r>
        <w:rPr>
          <w:b w:val="0"/>
          <w:i/>
        </w:rPr>
        <w:t>ê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a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r</w:t>
      </w:r>
      <w:r>
        <w:rPr>
          <w:b w:val="0"/>
          <w:i/>
        </w:rPr>
        <w:t>â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ỏ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ũ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s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/>
        </w:rPr>
        <w:t>;</w:t>
      </w:r>
      <w:r>
        <w:rPr>
          <w:b w:val="0"/>
          <w:i/>
        </w:rPr>
        <w:t xml:space="preserve"> </w:t>
      </w:r>
      <w:r>
        <w:rPr>
          <w:b w:val="0"/>
          <w:i/>
        </w:rPr>
        <w:t>G</w:t>
      </w:r>
      <w:r>
        <w:rPr>
          <w:b w:val="0"/>
          <w:i/>
        </w:rPr>
        <w:t>h</w:t>
      </w:r>
      <w:r>
        <w:rPr>
          <w:b w:val="0"/>
          <w:i/>
        </w:rPr>
        <w:t>é</w:t>
      </w:r>
      <w:r>
        <w:rPr>
          <w:b w:val="0"/>
          <w:i/>
        </w:rPr>
        <w:t>t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a</w:t>
      </w:r>
      <w:r>
        <w:rPr>
          <w:b w:val="0"/>
          <w:i/>
        </w:rPr>
        <w:t>u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a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ậ</w:t>
      </w:r>
      <w:r>
        <w:rPr>
          <w:b w:val="0"/>
          <w:i/>
        </w:rPr>
        <w:t>u</w:t>
      </w:r>
      <w:r>
        <w:rPr>
          <w:b w:val="0"/>
          <w:i/>
        </w:rPr>
        <w:t xml:space="preserve"> </w:t>
      </w:r>
      <w:r>
        <w:rPr>
          <w:b w:val="0"/>
          <w:i/>
        </w:rPr>
        <w:t>đ</w:t>
      </w:r>
      <w:r>
        <w:rPr>
          <w:b w:val="0"/>
          <w:i/>
        </w:rPr>
        <w:t>â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h</w:t>
      </w:r>
      <w:r>
        <w:rPr>
          <w:b w:val="0"/>
          <w:i/>
        </w:rPr>
        <w:t>ẳ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à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t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á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2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8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  <w:u w:val="single"/>
        </w:rPr>
        <w:t>h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Ú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ú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Ú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ẽ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E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I</w:t>
      </w:r>
      <w:r>
        <w:rPr>
          <w:b/>
          <w:i w:val="0"/>
        </w:rPr>
        <w:t>5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o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ở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1</w:t>
      </w:r>
      <w:r>
        <w:rPr>
          <w:b/>
          <w:i w:val="0"/>
        </w:rPr>
        <w:t>6</w:t>
      </w:r>
      <w:r>
        <w:rPr>
          <w:b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ô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o</w:t>
      </w:r>
      <w:r>
        <w:rPr>
          <w:b w:val="0"/>
          <w:i/>
        </w:rPr>
        <w:t>a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r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ử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q</w:t>
      </w:r>
      <w:r>
        <w:rPr>
          <w:b w:val="0"/>
          <w:i/>
        </w:rPr>
        <w:t>u</w:t>
      </w:r>
      <w:r>
        <w:rPr>
          <w:b w:val="0"/>
          <w:i/>
        </w:rPr>
        <w:t>a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ớ</w:t>
      </w:r>
      <w:r>
        <w:rPr>
          <w:b w:val="0"/>
          <w:i/>
        </w:rPr>
        <w:t>i</w:t>
      </w:r>
      <w:r>
        <w:rPr>
          <w:b w:val="0"/>
          <w:i/>
        </w:rPr>
        <w:t xml:space="preserve"> </w:t>
      </w:r>
      <w:r>
        <w:rPr>
          <w:b w:val="0"/>
          <w:i/>
        </w:rPr>
        <w:t>b</w:t>
      </w:r>
      <w:r>
        <w:rPr>
          <w:b w:val="0"/>
          <w:i/>
        </w:rPr>
        <w:t>i</w:t>
      </w:r>
      <w:r>
        <w:rPr>
          <w:b w:val="0"/>
          <w:i/>
        </w:rPr>
        <w:t>ế</w:t>
      </w:r>
      <w:r>
        <w:rPr>
          <w:b w:val="0"/>
          <w:i/>
        </w:rPr>
        <w:t>t</w:t>
      </w:r>
      <w:r>
        <w:rPr>
          <w:b w:val="0"/>
          <w:i/>
        </w:rPr>
        <w:t xml:space="preserve"> </w:t>
      </w:r>
      <w:r>
        <w:rPr>
          <w:b w:val="0"/>
          <w:i/>
        </w:rPr>
        <w:t>Q</w:t>
      </w:r>
      <w:r>
        <w:rPr>
          <w:b w:val="0"/>
          <w:i/>
        </w:rPr>
        <w:t>U</w:t>
      </w:r>
      <w:r>
        <w:rPr>
          <w:b w:val="0"/>
          <w:i/>
        </w:rPr>
        <w:t>Ố</w:t>
      </w:r>
      <w:r>
        <w:rPr>
          <w:b w:val="0"/>
          <w:i/>
        </w:rPr>
        <w:t>C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>ữ</w:t>
      </w:r>
      <w:r>
        <w:rPr>
          <w:b w:val="0"/>
          <w:i/>
        </w:rPr>
        <w:t>)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3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ư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a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†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Ậ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c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y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3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ớ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A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u</w:t>
      </w:r>
      <w:r>
        <w:rPr>
          <w:b/>
          <w:i w:val="0"/>
          <w:u w:val="single"/>
        </w:rPr>
        <w:t>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ữ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ụ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)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ệ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0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  <w:u w:val="single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o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Ỹ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K</w:t>
      </w:r>
      <w:r>
        <w:rPr>
          <w:b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Ỹ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-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Ạ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  <w:u w:val="single"/>
        </w:rPr>
        <w:t>ù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7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ô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Ỷ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ỏ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4</w:t>
      </w:r>
    </w:p>
    <w:p>
      <w:r>
        <w:rPr>
          <w:b/>
          <w:i w:val="0"/>
        </w:rPr>
        <w:t>Đ</w:t>
      </w:r>
      <w:r>
        <w:rPr>
          <w:b/>
          <w:i w:val="0"/>
        </w:rPr>
        <w:t>Ỏ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  <w:u w:val="single"/>
        </w:rPr>
        <w:t>0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ớ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Ớ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ử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ơ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l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w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ĩ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o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  <w:u w:val="single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ẹ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'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ẽ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</w:p>
    <w:p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Ẽ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Ả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Ả</w:t>
      </w:r>
      <w:r>
        <w:rPr>
          <w:b/>
          <w:i w:val="0"/>
          <w:u w:val="single"/>
        </w:rPr>
        <w:t>0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ễ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á</w:t>
      </w:r>
      <w:r>
        <w:rPr>
          <w:b/>
          <w:i w:val="0"/>
        </w:rPr>
        <w:t>i</w:t>
      </w:r>
    </w:p>
    <w:p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Ễ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0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  <w:u w:val="single"/>
        </w:rPr>
        <w:t>t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e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+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à</w:t>
      </w:r>
      <w:r>
        <w:rPr>
          <w:b w:val="0"/>
          <w:i/>
        </w:rPr>
        <w:t>m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h</w:t>
      </w:r>
      <w:r>
        <w:rPr>
          <w:b w:val="0"/>
          <w:i/>
        </w:rPr>
        <w:t>â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c</w:t>
      </w:r>
      <w:r>
        <w:rPr>
          <w:b w:val="0"/>
          <w:i/>
        </w:rPr>
        <w:t>o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n</w:t>
      </w:r>
      <w:r>
        <w:rPr>
          <w:b w:val="0"/>
          <w:i/>
        </w:rPr>
        <w:t>h</w:t>
      </w:r>
      <w:r>
        <w:rPr>
          <w:b w:val="0"/>
          <w:i/>
        </w:rPr>
        <w:t>ệ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m</w:t>
      </w:r>
      <w:r>
        <w:rPr>
          <w:b w:val="0"/>
          <w:i/>
        </w:rPr>
        <w:t>ấ</w:t>
      </w:r>
      <w:r>
        <w:rPr>
          <w:b w:val="0"/>
          <w:i/>
        </w:rPr>
        <w:t>y</w:t>
      </w:r>
      <w:r>
        <w:rPr>
          <w:b w:val="0"/>
          <w:i/>
        </w:rPr>
        <w:t xml:space="preserve"> </w:t>
      </w:r>
      <w:r>
        <w:rPr>
          <w:b w:val="0"/>
          <w:i/>
        </w:rPr>
        <w:t>l</w:t>
      </w:r>
      <w:r>
        <w:rPr>
          <w:b w:val="0"/>
          <w:i/>
        </w:rPr>
        <w:t>ầ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ư</w:t>
      </w:r>
      <w:r>
        <w:rPr>
          <w:b w:val="0"/>
          <w:i/>
        </w:rPr>
        <w:t>ơ</w:t>
      </w:r>
      <w:r>
        <w:rPr>
          <w:b w:val="0"/>
          <w:i/>
        </w:rPr>
        <w:t>n</w:t>
      </w:r>
      <w:r>
        <w:rPr>
          <w:b w:val="0"/>
          <w:i/>
        </w:rPr>
        <w:t>g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ơ</w:t>
      </w:r>
      <w:r>
        <w:rPr>
          <w:b w:val="0"/>
          <w:i/>
        </w:rPr>
        <w:t xml:space="preserve"> </w:t>
      </w:r>
      <w:r>
        <w:rPr>
          <w:b w:val="0"/>
          <w:i/>
        </w:rPr>
        <w:t>(</w:t>
      </w:r>
      <w:r>
        <w:rPr>
          <w:b w:val="0"/>
          <w:i/>
        </w:rPr>
        <w:t>C</w:t>
      </w:r>
      <w:r>
        <w:rPr>
          <w:b w:val="0"/>
          <w:i/>
        </w:rPr>
        <w:t>a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a</w:t>
      </w:r>
      <w:r>
        <w:rPr>
          <w:b w:val="0"/>
          <w:i/>
        </w:rPr>
        <w:t>o</w:t>
      </w:r>
      <w:r>
        <w:rPr>
          <w:b w:val="0"/>
          <w:i/>
        </w:rPr>
        <w:t>)</w:t>
      </w:r>
      <w:r>
        <w:rPr>
          <w:b w:val="0"/>
          <w:i/>
        </w:rPr>
        <w:t>.</w:t>
      </w:r>
      <w:r>
        <w:rPr>
          <w:b w:val="0"/>
          <w:i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Ẩ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ủ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L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</w:p>
    <w:p>
      <w:r>
        <w:rPr>
          <w:b/>
          <w:i w:val="0"/>
        </w:rPr>
        <w:t>L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0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ừ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Ẫ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  <w:u w:val="single"/>
        </w:rPr>
        <w:t>E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ò</w:t>
      </w:r>
      <w:r>
        <w:rPr>
          <w:b/>
          <w:i w:val="0"/>
          <w:u w:val="single"/>
        </w:rPr>
        <w:t>e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Ó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s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</w:p>
    <w:p>
      <w:r>
        <w:rPr>
          <w:b/>
          <w:i w:val="0"/>
        </w:rPr>
        <w:t>L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Ú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  <w:u w:val="single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3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À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ù</w:t>
      </w:r>
    </w:p>
    <w:p>
      <w:r>
        <w:rPr>
          <w:b/>
          <w:i w:val="0"/>
        </w:rPr>
        <w:t>L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o</w:t>
      </w:r>
    </w:p>
    <w:p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Ề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Ì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ỏ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ụ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</w:p>
    <w:p>
      <w:r>
        <w:rPr>
          <w:b/>
          <w:i w:val="0"/>
        </w:rPr>
        <w:t>L</w:t>
      </w:r>
      <w:r>
        <w:rPr>
          <w:b/>
          <w:i w:val="0"/>
        </w:rPr>
        <w:t>Ì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>à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  <w:u w:val="single"/>
        </w:rPr>
        <w:t>z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ợ</w:t>
      </w:r>
    </w:p>
    <w:p>
      <w:r>
        <w:rPr>
          <w:b/>
          <w:i w:val="0"/>
          <w:u w:val="single"/>
        </w:rPr>
        <w:t>L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;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</w:p>
    <w:p>
      <w:r>
        <w:rPr>
          <w:b/>
          <w:i w:val="0"/>
        </w:rPr>
        <w:t>B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E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</w:p>
    <w:p>
      <w:r>
        <w:rPr>
          <w:b/>
          <w:i w:val="0"/>
        </w:rPr>
        <w:t>L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0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0</w:t>
      </w:r>
      <w:r>
        <w:rPr>
          <w:b/>
          <w:i w:val="0"/>
        </w:rPr>
        <w:t>U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ằ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Ồ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</w:p>
    <w:p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ầ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</w:p>
    <w:p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Ữ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L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  <w:u w:val="single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</w:p>
    <w:p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  <w:u w:val="single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Ụ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ủ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ẫ</w:t>
      </w:r>
      <w:r>
        <w:rPr>
          <w:b/>
          <w:i w:val="0"/>
        </w:rPr>
        <w:t>n</w:t>
      </w:r>
    </w:p>
    <w:p>
      <w:r>
        <w:rPr>
          <w:b/>
          <w:i w:val="0"/>
        </w:rPr>
        <w:t>L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Ẫ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ú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t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Ú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</w:p>
    <w:p>
      <w:pPr>
        <w:jc w:val="center"/>
      </w:pPr>
      <w:r>
        <w:rPr>
          <w:b/>
          <w:i w:val="0"/>
        </w:rPr>
        <w:t>I</w:t>
      </w:r>
      <w:r>
        <w:rPr>
          <w:b/>
          <w:i w:val="0"/>
        </w:rPr>
        <w:t>3</w:t>
      </w:r>
      <w:r>
        <w:rPr>
          <w:b/>
          <w:i w:val="0"/>
        </w:rPr>
        <w:t>9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y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0</w:t>
      </w:r>
      <w:r>
        <w:rPr>
          <w:b/>
          <w:i w:val="0"/>
          <w:u w:val="single"/>
        </w:rPr>
        <w:t>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u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7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Á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  <w:u w:val="single"/>
        </w:rPr>
        <w:t>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u</w:t>
      </w:r>
    </w:p>
    <w:p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: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ả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ẩ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2</w:t>
      </w:r>
    </w:p>
    <w:p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ẻ</w:t>
      </w:r>
    </w:p>
    <w:p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  <w:u w:val="single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</w:p>
    <w:p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n</w:t>
      </w:r>
    </w:p>
    <w:p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ù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à</w:t>
      </w:r>
      <w:r>
        <w:rPr>
          <w:b/>
          <w:i w:val="0"/>
          <w:u w:val="single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ũ</w:t>
      </w:r>
      <w:r>
        <w:rPr>
          <w:b/>
          <w:i w:val="0"/>
        </w:rPr>
        <w:t>i</w:t>
      </w:r>
    </w:p>
    <w:p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Ũ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Ầ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õ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M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Ú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4</w:t>
      </w:r>
    </w:p>
    <w:p>
      <w:r>
        <w:rPr>
          <w:b/>
          <w:i w:val="0"/>
        </w:rPr>
        <w:t>L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Õ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</w:p>
    <w:p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õ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</w:p>
    <w:p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  <w:u w:val="single"/>
        </w:rPr>
        <w:t>Ẫ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ự</w:t>
      </w:r>
      <w:r>
        <w:rPr>
          <w:b/>
          <w:i w:val="0"/>
          <w:u w:val="single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c</w:t>
      </w:r>
    </w:p>
    <w:p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  <w:u w:val="single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r>
        <w:rPr>
          <w:b/>
          <w:i w:val="0"/>
        </w:rPr>
        <w:t>M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Ẹ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u</w:t>
      </w:r>
    </w:p>
    <w:p>
      <w:r>
        <w:rPr>
          <w:b/>
          <w:i w:val="0"/>
        </w:rPr>
        <w:t>M</w:t>
      </w:r>
      <w:r>
        <w:rPr>
          <w:b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</w:p>
    <w:p>
      <w:pPr>
        <w:jc w:val="center"/>
      </w:pPr>
      <w:r>
        <w:rPr>
          <w:b/>
          <w:i w:val="0"/>
        </w:rPr>
        <w:t>1</w:t>
      </w:r>
      <w:r>
        <w:rPr>
          <w:b/>
          <w:i w:val="0"/>
        </w:rPr>
        <w:t>9</w:t>
      </w:r>
      <w:r>
        <w:rPr>
          <w:b/>
          <w:i w:val="0"/>
        </w:rPr>
        <w:t>G</w:t>
      </w:r>
    </w:p>
    <w:p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</w:p>
    <w:p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Ê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  <w:u w:val="single"/>
        </w:rPr>
        <w:t>v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a</w:t>
      </w:r>
    </w:p>
    <w:p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m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>Ề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ữ</w:t>
      </w:r>
      <w:r>
        <w:rPr>
          <w:b/>
          <w:i w:val="0"/>
          <w:u w:val="single"/>
        </w:rPr>
        <w:t>ũ</w:t>
      </w:r>
      <w:r>
        <w:rPr>
          <w:b/>
          <w:i w:val="0"/>
          <w:u w:val="single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õ</w:t>
      </w:r>
      <w:r>
        <w:rPr>
          <w:b/>
          <w:i w:val="0"/>
        </w:rPr>
        <w:t>m</w:t>
      </w:r>
    </w:p>
    <w:p>
      <w:r>
        <w:rPr>
          <w:b/>
          <w:i w:val="0"/>
        </w:rPr>
        <w:t>M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ỗ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Ũ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Õ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  <w:u w:val="single"/>
        </w:rPr>
        <w:t>ỏ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õ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ô</w:t>
      </w:r>
      <w:r>
        <w:rPr>
          <w:b/>
          <w:i w:val="0"/>
        </w:rPr>
        <w:t>m</w:t>
      </w:r>
    </w:p>
    <w:p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Õ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Ồ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  <w:u w:val="single"/>
        </w:rPr>
        <w:t>9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Ù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  <w:u w:val="single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m</w:t>
      </w:r>
    </w:p>
    <w:p>
      <w:r>
        <w:rPr>
          <w:b/>
          <w:i w:val="0"/>
        </w:rPr>
        <w:t>M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Ẫ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Ú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ờ</w:t>
      </w:r>
    </w:p>
    <w:p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Ọ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</w:p>
    <w:p>
      <w:r>
        <w:rPr>
          <w:b/>
          <w:i w:val="0"/>
        </w:rPr>
        <w:t>M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Ù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</w:p>
    <w:p>
      <w:r>
        <w:rPr>
          <w:b/>
          <w:i w:val="0"/>
        </w:rPr>
        <w:t>M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</w:p>
    <w:p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ợ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</w:p>
    <w:p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</w:p>
    <w:p>
      <w:r>
        <w:rPr>
          <w:b/>
          <w:i w:val="0"/>
        </w:rPr>
        <w:t>M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Ã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ù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ơ</w:t>
      </w:r>
    </w:p>
    <w:p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Ù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ù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ờ</w:t>
      </w:r>
    </w:p>
    <w:p>
      <w:r>
        <w:rPr>
          <w:b/>
          <w:i w:val="0"/>
        </w:rPr>
        <w:t>M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Ù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M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2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ậ</w:t>
      </w:r>
      <w:r>
        <w:rPr>
          <w:b/>
          <w:i w:val="0"/>
          <w:u w:val="single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ắ</w:t>
      </w:r>
      <w:r>
        <w:rPr>
          <w:b/>
          <w:i w:val="0"/>
          <w:u w:val="single"/>
        </w:rPr>
        <w:t>m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ở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  <w:u w:val="single"/>
        </w:rPr>
        <w:t>ồ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Ử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ớ</w:t>
      </w:r>
    </w:p>
    <w:p>
      <w:r>
        <w:rPr>
          <w:b/>
          <w:i w:val="0"/>
        </w:rPr>
        <w:t>M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Ọ</w:t>
      </w:r>
      <w:r>
        <w:rPr>
          <w:b/>
          <w:i w:val="0"/>
        </w:rPr>
        <w:t>E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  <w:u w:val="single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/>
          <w:i w:val="0"/>
        </w:rPr>
        <w:t>.</w:t>
      </w:r>
    </w:p>
    <w:p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  <w:u w:val="single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ẹ</w:t>
      </w:r>
      <w:r>
        <w:rPr>
          <w:b/>
          <w:i w:val="0"/>
          <w:u w:val="single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ẹ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Ẹ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  <w:u w:val="single"/>
        </w:rPr>
        <w:t>ừ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ừ</w:t>
      </w:r>
    </w:p>
    <w:p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Ằ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  <w:u w:val="single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Ằ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>u</w:t>
      </w:r>
    </w:p>
    <w:p>
      <w:pPr>
        <w:jc w:val="center"/>
      </w:pPr>
      <w:r>
        <w:rPr>
          <w:b/>
          <w:i w:val="0"/>
          <w:u w:val="single"/>
        </w:rPr>
        <w:t>2</w:t>
      </w:r>
      <w:r>
        <w:rPr>
          <w:b/>
          <w:i w:val="0"/>
        </w:rPr>
        <w:t>0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Ắ</w:t>
      </w:r>
      <w:r>
        <w:rPr>
          <w:b/>
          <w:i w:val="0"/>
          <w:u w:val="single"/>
        </w:rPr>
        <w:t>M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m</w:t>
      </w:r>
    </w:p>
    <w:p>
      <w:r>
        <w:rPr>
          <w:b/>
          <w:i w:val="0"/>
        </w:rPr>
        <w:t>N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Ự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ề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</w:p>
    <w:p>
      <w:r>
        <w:rPr>
          <w:b/>
          <w:i w:val="0"/>
        </w:rPr>
        <w:t>N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u w:val="single"/>
        </w:rPr>
        <w:t>0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ổ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Ã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t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  <w:u w:val="single"/>
        </w:rPr>
        <w:t>C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</w:rPr>
        <w:t>ứ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ể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2</w:t>
      </w:r>
      <w:r>
        <w:rPr>
          <w:b/>
          <w:i w:val="0"/>
        </w:rPr>
        <w:t>0</w:t>
      </w:r>
      <w:r>
        <w:rPr>
          <w:b/>
          <w:i w:val="0"/>
        </w:rPr>
        <w:t>8</w:t>
      </w:r>
      <w:r>
        <w:rPr>
          <w:b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ủ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Ủ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ử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Ẩ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ơ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  <w:u w:val="single"/>
        </w:rPr>
        <w:t>0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c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Ề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Ề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  <w:u w:val="single"/>
        </w:rPr>
        <w:t>ụ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Ặ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0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  <w:u w:val="single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  <w:u w:val="single"/>
        </w:rPr>
        <w:t>M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ã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Ề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ề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  <w:u w:val="single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  <w:u w:val="single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o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ẽ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Ẽ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õ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>h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</w:p>
    <w:p>
      <w:r>
        <w:rPr>
          <w:b/>
          <w:i w:val="0"/>
        </w:rPr>
        <w:t>B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Õ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u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  <w:u w:val="single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  <w:u w:val="single"/>
        </w:rPr>
        <w:t>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ả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Ẵ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f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  <w:u w:val="single"/>
        </w:rPr>
        <w:t>u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>8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Ở</w:t>
      </w:r>
    </w:p>
    <w:p>
      <w:pPr>
        <w:jc w:val="center"/>
      </w:pP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ã</w:t>
      </w:r>
    </w:p>
    <w:p>
      <w:r>
        <w:rPr>
          <w:b/>
          <w:i w:val="0"/>
        </w:rPr>
        <w:t>N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u w:val="single"/>
        </w:rPr>
        <w:t>1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ọ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đ</w:t>
      </w:r>
      <w:r>
        <w:rPr>
          <w:b/>
          <w:i w:val="0"/>
          <w:u w:val="single"/>
        </w:rPr>
        <w:t>ú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ê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</w:p>
    <w:p>
      <w:r>
        <w:rPr>
          <w:b/>
          <w:i w:val="0"/>
        </w:rPr>
        <w:t>N</w:t>
      </w:r>
      <w:r>
        <w:rPr>
          <w:b/>
          <w:i w:val="0"/>
        </w:rPr>
        <w:t>Ó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0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p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7</w:t>
      </w:r>
      <w:r>
        <w:rPr>
          <w:b w:val="0"/>
          <w:i w:val="0"/>
        </w:rPr>
        <w:t>r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:</w:t>
      </w:r>
      <w:r>
        <w:rPr>
          <w:b w:val="0"/>
          <w:i w:val="0"/>
        </w:rPr>
        <w:t>ẻ</w:t>
      </w:r>
      <w:r>
        <w:rPr>
          <w:b w:val="0"/>
          <w:i w:val="0"/>
          <w:u w:val="single"/>
        </w:rPr>
        <w:t>.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Ù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ụ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o</w:t>
      </w:r>
      <w:r>
        <w:rPr>
          <w:b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</w:p>
    <w:p>
      <w:r>
        <w:rPr>
          <w:b/>
          <w:i w:val="0"/>
        </w:rPr>
        <w:t>N</w:t>
      </w:r>
      <w:r>
        <w:rPr>
          <w:b/>
          <w:i w:val="0"/>
        </w:rPr>
        <w:t>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k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Ợ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ầ</w:t>
      </w:r>
      <w:r>
        <w:rPr>
          <w:b/>
          <w:i w:val="0"/>
          <w:u w:val="single"/>
        </w:rPr>
        <w:t>n</w:t>
      </w:r>
    </w:p>
    <w:p>
      <w:r>
        <w:rPr>
          <w:b/>
          <w:i w:val="0"/>
        </w:rPr>
        <w:t>N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/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Ợ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â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ô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õ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ễ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Ồ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à</w:t>
      </w:r>
      <w:r>
        <w:rPr>
          <w:b/>
          <w:i w:val="0"/>
        </w:rPr>
        <w:t>o</w:t>
      </w:r>
    </w:p>
    <w:p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À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ỳ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Ổ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</w:p>
    <w:p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</w:p>
    <w:p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W</w:t>
      </w:r>
      <w:r>
        <w:rPr>
          <w:b/>
          <w:i w:val="0"/>
        </w:rPr>
        <w:t>)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  <w:u w:val="single"/>
        </w:rPr>
        <w:t>I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)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u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</w:p>
    <w:p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ở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ở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2</w:t>
      </w:r>
      <w:r>
        <w:rPr>
          <w:b/>
          <w:i w:val="0"/>
        </w:rPr>
        <w:t>2</w:t>
      </w:r>
      <w:r>
        <w:rPr>
          <w:b/>
          <w:i w:val="0"/>
        </w:rPr>
        <w:t>6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I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ề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Y</w:t>
      </w:r>
    </w:p>
    <w:p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u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À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p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ụ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é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ề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o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ẳ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É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é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Ọ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Ã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ã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ã</w:t>
      </w:r>
    </w:p>
    <w:p>
      <w:r>
        <w:rPr>
          <w:b/>
          <w:i w:val="0"/>
        </w:rPr>
        <w:t>R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Ì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Ã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0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ở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c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  <w:u w:val="single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ạ</w:t>
      </w:r>
      <w:r>
        <w:rPr>
          <w:b/>
          <w:i w:val="0"/>
        </w:rPr>
        <w:t>m</w:t>
      </w:r>
    </w:p>
    <w:p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u w:val="single"/>
        </w:rPr>
        <w:t>3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t</w:t>
      </w:r>
    </w:p>
    <w:p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  <w:u w:val="single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ù</w:t>
      </w:r>
      <w:r>
        <w:rPr>
          <w:b/>
          <w:i w:val="0"/>
        </w:rPr>
        <w:t>m</w:t>
      </w:r>
    </w:p>
    <w:p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À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U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Ù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Í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</w:p>
    <w:p>
      <w:r>
        <w:rPr>
          <w:b/>
          <w:i w:val="0"/>
        </w:rPr>
        <w:t>R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2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Ố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</w:p>
    <w:p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</w:p>
    <w:p>
      <w:r>
        <w:rPr>
          <w:b/>
          <w:i w:val="0"/>
        </w:rPr>
        <w:t>R</w:t>
      </w:r>
      <w:r>
        <w:rPr>
          <w:b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Õ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'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Õ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0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o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ọ</w:t>
      </w:r>
      <w:r>
        <w:rPr>
          <w:b/>
          <w:i w:val="0"/>
        </w:rPr>
        <w:t>t</w:t>
      </w:r>
    </w:p>
    <w:p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È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  <w:u w:val="single"/>
        </w:rPr>
        <w:t>ổ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</w:p>
    <w:p>
      <w:r>
        <w:rPr>
          <w:b/>
          <w:i w:val="0"/>
        </w:rPr>
        <w:t>R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ã</w:t>
      </w:r>
      <w:r>
        <w:rPr>
          <w:b/>
          <w:i w:val="0"/>
        </w:rPr>
        <w:t>i</w:t>
      </w:r>
    </w:p>
    <w:p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4</w:t>
      </w:r>
    </w:p>
    <w:p>
      <w:r>
        <w:rPr>
          <w:b/>
          <w:i w:val="0"/>
        </w:rPr>
        <w:t>B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ỗ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</w:p>
    <w:p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ẩ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  <w:u w:val="single"/>
        </w:rPr>
        <w:t>y</w:t>
      </w:r>
    </w:p>
    <w:p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ẩ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ấ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ẩ</w:t>
      </w:r>
      <w:r>
        <w:rPr>
          <w:b/>
          <w:i w:val="0"/>
        </w:rPr>
        <w:t>u</w:t>
      </w:r>
    </w:p>
    <w:p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ắ</w:t>
      </w:r>
      <w:r>
        <w:rPr>
          <w:b/>
          <w:i w:val="0"/>
        </w:rPr>
        <w:t>c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R</w:t>
      </w:r>
      <w:r>
        <w:rPr>
          <w:b/>
          <w:i w:val="0"/>
          <w:u w:val="single"/>
        </w:rPr>
        <w:t>ú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6</w:t>
      </w:r>
    </w:p>
    <w:p>
      <w:r>
        <w:rPr>
          <w:b/>
          <w:i w:val="0"/>
        </w:rPr>
        <w:t>L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ẩ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</w:p>
    <w:p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ó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t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b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3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q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ú</w:t>
      </w:r>
      <w:r>
        <w:rPr>
          <w:b/>
          <w:i w:val="0"/>
          <w:u w:val="single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ỏ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  <w:u w:val="single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  <w:u w:val="single"/>
        </w:rPr>
        <w:t>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2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l</w:t>
      </w:r>
      <w:r>
        <w:rPr>
          <w:b/>
          <w:i w:val="0"/>
        </w:rPr>
        <w:t>ở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ụ</w:t>
      </w:r>
      <w:r>
        <w:rPr>
          <w:b/>
          <w:i w:val="0"/>
          <w:u w:val="single"/>
        </w:rPr>
        <w:t>t</w:t>
      </w:r>
    </w:p>
    <w:p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â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m</w:t>
      </w:r>
    </w:p>
    <w:p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Ệ</w:t>
      </w:r>
    </w:p>
    <w:p>
      <w:pPr>
        <w:jc w:val="center"/>
      </w:pPr>
      <w:r>
        <w:rPr>
          <w:b/>
          <w:i w:val="0"/>
          <w:u w:val="single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u</w:t>
      </w:r>
    </w:p>
    <w:p>
      <w:r>
        <w:rPr>
          <w:b/>
          <w:i w:val="0"/>
        </w:rPr>
        <w:t>S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Ĩ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|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Ợ</w:t>
      </w:r>
      <w:r>
        <w:rPr>
          <w:b/>
        </w:rPr>
        <w:t xml:space="preserve"> </w:t>
      </w:r>
      <w:r>
        <w:rPr>
          <w:b/>
          <w:i w:val="0"/>
        </w:rPr>
        <w:t>2</w:t>
      </w:r>
      <w:r>
        <w:rPr>
          <w:b/>
          <w:i w:val="0"/>
        </w:rPr>
        <w:t>4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o</w:t>
      </w:r>
      <w:r>
        <w:rPr>
          <w:b/>
          <w:i w:val="0"/>
        </w:rPr>
        <w:t>n</w:t>
      </w:r>
    </w:p>
    <w:p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</w:p>
    <w:p>
      <w:r>
        <w:rPr>
          <w:b/>
          <w:i w:val="0"/>
        </w:rPr>
        <w:t>S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</w:p>
    <w:p>
      <w:r>
        <w:rPr>
          <w:b/>
          <w:i w:val="0"/>
        </w:rPr>
        <w:t>s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è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ẻ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ớ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ơ</w:t>
      </w:r>
      <w:r>
        <w:rPr>
          <w:b/>
          <w:i w:val="0"/>
          <w:u w:val="single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Ứ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ẻ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ứ</w:t>
      </w:r>
      <w:r>
        <w:rPr>
          <w:b/>
          <w:i w:val="0"/>
          <w:u w:val="single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ẹ</w:t>
      </w:r>
      <w:r>
        <w:rPr>
          <w:b/>
          <w:i w:val="0"/>
        </w:rPr>
        <w:t>o</w:t>
      </w:r>
    </w:p>
    <w:p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Ứ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ợ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ớ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  <w:u w:val="single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c</w:t>
      </w:r>
    </w:p>
    <w:p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  <w:u w:val="single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ớ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</w:p>
    <w:p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ẽ</w:t>
      </w:r>
    </w:p>
    <w:p>
      <w:r>
        <w:rPr>
          <w:b/>
          <w:i w:val="0"/>
        </w:rPr>
        <w:t>T</w:t>
      </w:r>
      <w:r>
        <w:rPr>
          <w:b/>
          <w:i w:val="0"/>
        </w:rPr>
        <w:t>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  <w:u w:val="single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Ợ</w:t>
      </w:r>
      <w:r>
        <w:rPr>
          <w:b/>
          <w:i w:val="0"/>
        </w:rPr>
        <w:t>P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  <w:u w:val="single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Ợ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Ụ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>6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y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Ê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ê</w:t>
      </w:r>
      <w:r>
        <w:rPr>
          <w:b/>
          <w:i w:val="0"/>
          <w:u w:val="single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ỉ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u w:val="single"/>
        </w:rPr>
        <w:t>4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a</w:t>
      </w:r>
      <w:r>
        <w:rPr>
          <w:b/>
          <w:i w:val="0"/>
          <w:u w:val="single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ô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4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>4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ớ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Ở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  <w:u w:val="single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ỏ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Ỏ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4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</w:p>
    <w:p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e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Ộ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0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  <w:u w:val="single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H</w:t>
      </w:r>
      <w:r>
        <w:rPr>
          <w:b/>
          <w:i w:val="0"/>
          <w:u w:val="single"/>
        </w:rPr>
        <w:t>H</w:t>
      </w:r>
      <w:r>
        <w:rPr>
          <w:b/>
          <w:i w:val="0"/>
          <w:u w:val="single"/>
        </w:rPr>
        <w:t>Ì</w:t>
      </w:r>
      <w:r>
        <w:rPr>
          <w:b/>
          <w:i w:val="0"/>
          <w:u w:val="single"/>
        </w:rPr>
        <w:t>Ể</w:t>
      </w:r>
      <w:r>
        <w:rPr>
          <w:b/>
          <w:i w:val="0"/>
          <w:u w:val="single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ổ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ủ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ổ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Ậ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è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ệ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Ẹ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ẹ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õ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ò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</w:p>
    <w:p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Õ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Ó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ề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  <w:u w:val="single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ố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Ĩ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  <w:u w:val="single"/>
        </w:rPr>
        <w:t>ê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ý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ư</w:t>
      </w:r>
      <w:r>
        <w:rPr>
          <w:b/>
          <w:i w:val="0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i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t</w:t>
      </w:r>
    </w:p>
    <w:p>
      <w:r>
        <w:rPr>
          <w:b/>
          <w:i w:val="0"/>
        </w:rPr>
        <w:t>'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  <w:u w:val="single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u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ệ</w:t>
      </w:r>
      <w:r>
        <w:rPr>
          <w:b w:val="0"/>
          <w:i w:val="0"/>
        </w:rPr>
        <w:t>!</w:t>
      </w:r>
      <w:r>
        <w:rPr>
          <w:b w:val="0"/>
          <w:i w:val="0"/>
          <w:u w:val="single"/>
        </w:rPr>
        <w:t>!</w:t>
      </w:r>
      <w:r>
        <w:rPr>
          <w:b w:val="0"/>
          <w:i w:val="0"/>
          <w:color w:val="FF0000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ễ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  <w:u w:val="single"/>
        </w:rPr>
        <w:t>u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</w:p>
    <w:p>
      <w:r>
        <w:rPr>
          <w:b/>
          <w:i w:val="0"/>
        </w:rPr>
        <w:t>D</w:t>
      </w:r>
      <w:r>
        <w:rPr>
          <w:b/>
          <w:i w:val="0"/>
        </w:rPr>
        <w:t>Ầ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ờ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A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O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  <w:u w:val="single"/>
        </w:rPr>
        <w:t>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ự</w:t>
      </w:r>
      <w:r>
        <w:rPr>
          <w:b/>
          <w:i w:val="0"/>
          <w:u w:val="single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ẻ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Ự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6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Ự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</w:p>
    <w:p>
      <w:pPr>
        <w:jc w:val="center"/>
      </w:pP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ằ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Ẵ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Ù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é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</w:p>
    <w:p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É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  <w:u w:val="single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c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Ộ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ẽ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Ố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Ẩ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Ụ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Ê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Ê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Ề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ò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ả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è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ỳ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  <w:u w:val="single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5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  <w:u w:val="single"/>
        </w:rPr>
        <w:t>ậ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ậ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Ậ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"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ứ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ủ</w:t>
      </w:r>
      <w:r>
        <w:rPr>
          <w:b w:val="0"/>
          <w:i w:val="0"/>
        </w:rPr>
        <w:t>.</w:t>
      </w:r>
    </w:p>
    <w:p>
      <w:r>
        <w:rPr>
          <w:b/>
          <w:i w:val="0"/>
        </w:rPr>
        <w:t>D</w:t>
      </w:r>
      <w:r>
        <w:rPr>
          <w:b/>
          <w:i w:val="0"/>
        </w:rPr>
        <w:t>Ư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ứ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0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Ứ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Ừ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ặ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n</w:t>
      </w:r>
      <w:r>
        <w:rPr>
          <w:b/>
          <w:i w:val="0"/>
          <w:u w:val="single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ệ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Ủ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2</w:t>
      </w:r>
      <w:r>
        <w:rPr>
          <w:b w:val="0"/>
          <w:i w:val="0"/>
        </w:rPr>
        <w:t>Ó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  <w:u w:val="single"/>
        </w:rPr>
        <w:t>ể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ạ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  <w:u w:val="single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Ậ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  <w:color w:val="FF0000"/>
          <w:u w:val="single"/>
        </w:rPr>
        <w:t>*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ụ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  <w:u w:val="single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ộ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;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ã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d</w:t>
      </w:r>
      <w:r>
        <w:rPr>
          <w:b/>
          <w:i w:val="0"/>
        </w:rPr>
        <w:t>ạ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Ễ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f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ò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Ể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Ì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Ò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ẩ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ậ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ở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Ở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  <w:u w:val="single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  <w:u w:val="single"/>
        </w:rPr>
        <w:t>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Ị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ỉ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ợ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Q</w:t>
      </w:r>
      <w:r>
        <w:rPr>
          <w:b/>
          <w:i w:val="0"/>
        </w:rPr>
        <w:t>U</w:t>
      </w:r>
      <w:r>
        <w:rPr>
          <w:b/>
          <w:i w:val="0"/>
        </w:rPr>
        <w:t>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ỷ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0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ù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H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ó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5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Ề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Ô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ó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õ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õ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ệ</w:t>
      </w:r>
      <w:r>
        <w:rPr>
          <w:b/>
          <w:i w:val="0"/>
        </w:rPr>
        <w:t>t</w:t>
      </w:r>
    </w:p>
    <w:p>
      <w:r>
        <w:rPr>
          <w:b/>
          <w:i w:val="0"/>
        </w:rPr>
        <w:t>T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ỉ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Ổ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R</w:t>
      </w:r>
      <w:r>
        <w:rPr>
          <w:b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è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Õ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Ệ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0</w:t>
      </w:r>
      <w:r>
        <w:rPr>
          <w:b/>
          <w:i w:val="0"/>
        </w:rPr>
        <w:t>Á</w:t>
      </w:r>
      <w:r>
        <w:rPr>
          <w:b/>
          <w:i w:val="0"/>
        </w:rPr>
        <w:t>O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Ế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ằ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1</w:t>
      </w:r>
      <w:r>
        <w:rPr>
          <w:b/>
          <w:i w:val="0"/>
        </w:rPr>
        <w:t>Ố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6</w:t>
      </w:r>
    </w:p>
    <w:p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Ồ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ệ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Ồ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Ệ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ả</w:t>
      </w:r>
    </w:p>
    <w:p>
      <w:r>
        <w:rPr>
          <w:b/>
          <w:i w:val="0"/>
        </w:rPr>
        <w:t>T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c</w:t>
      </w:r>
      <w:r>
        <w:rPr>
          <w:b/>
          <w:i w:val="0"/>
          <w:u w:val="single"/>
        </w:rPr>
        <w:t>ứ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c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>n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  <w:u w:val="single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  <w:u w:val="single"/>
        </w:rPr>
        <w:t>i</w:t>
      </w:r>
      <w:r>
        <w:rPr>
          <w:b/>
          <w:i w:val="0"/>
          <w:u w:val="single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I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8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  <w:u w:val="single"/>
        </w:rPr>
        <w:t>ã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õ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  <w:u w:val="single"/>
        </w:rPr>
        <w:t xml:space="preserve"> </w:t>
      </w:r>
      <w:r>
        <w:rPr>
          <w:b/>
          <w:i w:val="0"/>
          <w:u w:val="single"/>
        </w:rPr>
        <w:t>ớ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ỉ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ẻ</w:t>
      </w:r>
      <w:r>
        <w:rPr>
          <w:b/>
          <w:i w:val="0"/>
          <w:u w:val="single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á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Ó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Ố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Ố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ẵ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Ở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ợ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6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A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Ự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ự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Ậ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Ứ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ợ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ế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Ỏ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ỉ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ó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Ỉ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r</w:t>
      </w:r>
      <w:r>
        <w:rPr>
          <w:b/>
          <w:i w:val="0"/>
          <w:u w:val="single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  <w:u w:val="single"/>
        </w:rPr>
        <w:t>e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m</w:t>
      </w:r>
      <w:r>
        <w:rPr>
          <w:b w:val="0"/>
          <w:i w:val="0"/>
        </w:rPr>
        <w:t>p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Ị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Ò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0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  <w:u w:val="single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e</w:t>
      </w:r>
      <w:r>
        <w:rPr>
          <w:b/>
          <w:i w:val="0"/>
        </w:rPr>
        <w:t>o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Ẻ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f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E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  <w:u w:val="single"/>
        </w:rPr>
        <w:t>ổ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ổ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1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</w:p>
    <w:p>
      <w:r>
        <w:rPr>
          <w:b/>
          <w:i w:val="0"/>
        </w:rPr>
        <w:t>N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Ổ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  <w:u w:val="single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o</w:t>
      </w:r>
      <w:r>
        <w:rPr>
          <w:b/>
          <w:i w:val="0"/>
        </w:rPr>
        <w:t>m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O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f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O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r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1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 xml:space="preserve"> </w:t>
      </w:r>
      <w:r>
        <w:rPr>
          <w:b w:val="0"/>
          <w:i/>
        </w:rPr>
        <w:t>2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ớ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ố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L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ỗ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Ỗ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Ả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  <w:u w:val="single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/>
          <w:i w:val="0"/>
        </w:rPr>
        <w:t>i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Ọ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ự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Ơ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Ụ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  <w:u w:val="single"/>
        </w:rPr>
        <w:t>G</w:t>
      </w:r>
    </w:p>
    <w:p>
      <w:pPr>
        <w:jc w:val="center"/>
      </w:pPr>
      <w:r>
        <w:rPr>
          <w:b/>
          <w:i w:val="0"/>
          <w:u w:val="single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  <w:u w:val="single"/>
        </w:rPr>
        <w:t>ế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  <w:u w:val="single"/>
        </w:rPr>
        <w:t>u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í</w:t>
      </w:r>
      <w:r>
        <w:rPr>
          <w:b/>
          <w:i w:val="0"/>
        </w:rPr>
        <w:t xml:space="preserve"> </w:t>
      </w:r>
      <w:r>
        <w:rPr>
          <w:b/>
          <w:i w:val="0"/>
        </w:rPr>
        <w:t>d</w:t>
      </w:r>
      <w:r>
        <w:rPr>
          <w:b/>
          <w:i w:val="0"/>
        </w:rPr>
        <w:t>ụ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ổ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U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Ậ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/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</w:p>
    <w:p>
      <w:pPr>
        <w:jc w:val="center"/>
      </w:pP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ă</w:t>
      </w:r>
      <w:r>
        <w:rPr>
          <w:b/>
          <w:i w:val="0"/>
        </w:rPr>
        <w:t>m</w:t>
      </w:r>
    </w:p>
    <w:p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w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ù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ụ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ề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Ú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</w:p>
    <w:p>
      <w:r>
        <w:rPr>
          <w:b/>
          <w:i w:val="0"/>
        </w:rPr>
        <w:t>Ú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ú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ù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4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á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è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ắ</w:t>
      </w:r>
      <w:r>
        <w:rPr>
          <w:b/>
          <w:i w:val="0"/>
        </w:rPr>
        <w:t>n</w:t>
      </w:r>
    </w:p>
    <w:p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ã</w:t>
      </w:r>
      <w:r>
        <w:rPr>
          <w:b w:val="0"/>
          <w:i w:val="0"/>
          <w:u w:val="single"/>
        </w:rPr>
        <w:t>y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N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  <w:u w:val="single"/>
        </w:rPr>
        <w:t>ẫ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ư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  <w:u w:val="single"/>
        </w:rPr>
        <w:t>ũ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)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Ẫ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Ư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S</w:t>
      </w:r>
      <w:r>
        <w:rPr>
          <w:b/>
          <w:i w:val="0"/>
        </w:rPr>
        <w:t>Ũ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  <w:u w:val="single"/>
        </w:rPr>
        <w:t>ợ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ạ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</w:p>
    <w:p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è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6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à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ể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ú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</w:p>
    <w:p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Ủ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ầ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ỉ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t</w:t>
      </w:r>
    </w:p>
    <w:p>
      <w:r>
        <w:rPr>
          <w:b/>
          <w:i w:val="0"/>
        </w:rPr>
        <w:t>V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Í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Y</w:t>
      </w:r>
    </w:p>
    <w:p>
      <w:pPr>
        <w:jc w:val="center"/>
      </w:pP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  <w:u w:val="single"/>
        </w:rPr>
        <w:t>ọ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y</w:t>
      </w:r>
    </w:p>
    <w:p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7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ừ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Ọ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B</w:t>
      </w:r>
      <w:r>
        <w:rPr>
          <w:b/>
          <w:i w:val="0"/>
        </w:rPr>
        <w:t>A</w:t>
      </w:r>
      <w:r>
        <w:rPr>
          <w:b/>
          <w:i w:val="0"/>
        </w:rPr>
        <w:t>O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Â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  <w:u w:val="single"/>
        </w:rPr>
        <w:t>é</w:t>
      </w:r>
      <w:r>
        <w:rPr>
          <w:b/>
          <w:i w:val="0"/>
        </w:rPr>
        <w:t>p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</w:p>
    <w:p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.</w:t>
      </w:r>
    </w:p>
    <w:p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É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G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Ọ</w:t>
      </w:r>
      <w:r>
        <w:rPr>
          <w:b/>
          <w:i w:val="0"/>
        </w:rPr>
        <w:t>T</w:t>
      </w:r>
    </w:p>
    <w:p>
      <w:pPr>
        <w:jc w:val="center"/>
      </w:pP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ụ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  <w:u w:val="single"/>
        </w:rPr>
        <w:t>ì</w:t>
      </w:r>
    </w:p>
    <w:p>
      <w:r>
        <w:rPr>
          <w:b/>
          <w:i w:val="0"/>
        </w:rPr>
        <w:t>V</w:t>
      </w:r>
      <w:r>
        <w:rPr>
          <w:b/>
          <w:i w:val="0"/>
        </w:rPr>
        <w:t>Ọ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ắ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ỏ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Ụ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ẩ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Ì</w:t>
      </w:r>
      <w:r>
        <w:rPr>
          <w:b/>
          <w:i w:val="0"/>
        </w:rPr>
        <w:t xml:space="preserve"> </w:t>
      </w:r>
      <w:r>
        <w:rPr>
          <w:b/>
          <w:i w:val="0"/>
        </w:rPr>
        <w:t>(</w:t>
      </w:r>
      <w:r>
        <w:rPr>
          <w:b/>
          <w:i w:val="0"/>
        </w:rPr>
        <w:t>h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v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ữ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ổ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  <w:u w:val="single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ộ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8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Ộ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Ộ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ỗ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ĩ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Ấ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ã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ị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Ộ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ụ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Ố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  <w:u w:val="single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V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V</w:t>
      </w:r>
      <w:r>
        <w:rPr>
          <w:b/>
          <w:i w:val="0"/>
        </w:rPr>
        <w:t>Ố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Ũ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  <w:u w:val="single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ờ</w:t>
      </w:r>
    </w:p>
    <w:p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7</w:t>
      </w:r>
      <w:r>
        <w:rPr>
          <w:b w:val="0"/>
          <w:i w:val="0"/>
        </w:rPr>
        <w:t>9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ể</w:t>
      </w:r>
    </w:p>
    <w:p>
      <w:r>
        <w:rPr>
          <w:b/>
          <w:i w:val="0"/>
        </w:rPr>
        <w:t>V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B</w:t>
      </w:r>
      <w:r>
        <w:rPr>
          <w:b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ỡ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</w:p>
    <w:p>
      <w:r>
        <w:rPr>
          <w:b/>
          <w:i w:val="0"/>
        </w:rPr>
        <w:t>V</w:t>
      </w:r>
      <w:r>
        <w:rPr>
          <w:b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ắ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Â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  <w:u w:val="single"/>
        </w:rPr>
        <w:t>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ữ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h</w:t>
      </w:r>
      <w:r>
        <w:rPr>
          <w:b w:val="0"/>
          <w:i w:val="0"/>
        </w:rPr>
        <w:t>ĩ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</w:p>
    <w:p>
      <w:pPr>
        <w:jc w:val="center"/>
      </w:pPr>
      <w:r>
        <w:rPr>
          <w:b/>
          <w:i w:val="0"/>
        </w:rPr>
        <w:t>m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  <w:u w:val="single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  <w:u w:val="single"/>
        </w:rPr>
        <w:t>ứ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ừ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e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M</w:t>
      </w:r>
      <w:r>
        <w:rPr>
          <w:b/>
          <w:i w:val="0"/>
        </w:rPr>
        <w:t>Ù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M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Ô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Ứ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ở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ù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ắ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ử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P</w:t>
      </w:r>
      <w:r>
        <w:rPr>
          <w:b/>
          <w:i w:val="0"/>
        </w:rPr>
        <w:t>H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Ở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Ừ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U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  <w:u w:val="single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u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ặ</w:t>
      </w:r>
      <w:r>
        <w:rPr>
          <w:b/>
          <w:i w:val="0"/>
        </w:rPr>
        <w:t>t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ỡ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Á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Ặ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  <w:u w:val="single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m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Ả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ù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é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ì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ữ</w:t>
      </w:r>
      <w:r>
        <w:rPr>
          <w:b w:val="0"/>
          <w:i w:val="0"/>
        </w:rPr>
        <w:t>)</w:t>
      </w:r>
    </w:p>
    <w:p>
      <w:r>
        <w:rPr>
          <w:b/>
          <w:i w:val="0"/>
        </w:rPr>
        <w:t>L</w:t>
      </w:r>
      <w:r>
        <w:rPr>
          <w:b/>
          <w:i w:val="0"/>
        </w:rPr>
        <w:t>É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Ú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ộ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Ụ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R</w:t>
      </w:r>
      <w:r>
        <w:rPr>
          <w:b/>
          <w:i w:val="0"/>
        </w:rPr>
        <w:t>Ộ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á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A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  <w:u w:val="single"/>
        </w:rPr>
        <w:t>ờ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ớ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e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ụ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ũ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Á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Ở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ậ</w:t>
      </w:r>
      <w:r>
        <w:rPr>
          <w:b w:val="0"/>
          <w:i w:val="0"/>
        </w:rPr>
        <w:t>p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Ắ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Ờ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ô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ử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Ă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ờ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ờ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  <w:u w:val="single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ặ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)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  <w:r>
        <w:rPr>
          <w:b w:val="0"/>
          <w:i w:val="0"/>
        </w:rPr>
        <w:t>2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ơ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  <w:u w:val="single"/>
        </w:rPr>
        <w:t>ì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u</w:t>
      </w:r>
      <w:r>
        <w:rPr>
          <w:b/>
          <w:i w:val="0"/>
        </w:rPr>
        <w:t>m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B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a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Ắ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d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e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ẩ</w:t>
      </w:r>
      <w:r>
        <w:rPr>
          <w:b w:val="0"/>
          <w:i w:val="0"/>
        </w:rPr>
        <w:t>m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ễ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ậ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ọ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ắ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ữ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ệ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  <w:u w:val="single"/>
        </w:rPr>
        <w:t>ễ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u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R</w:t>
      </w:r>
      <w:r>
        <w:rPr>
          <w:b/>
          <w:i w:val="0"/>
        </w:rPr>
        <w:t>Ờ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ợ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ầ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ố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 xml:space="preserve"> </w:t>
      </w:r>
      <w:r>
        <w:rPr>
          <w:b/>
          <w:i w:val="0"/>
        </w:rPr>
        <w:t>U</w:t>
      </w:r>
      <w:r>
        <w:rPr>
          <w:b/>
          <w:i w:val="0"/>
        </w:rPr>
        <w:t>Ư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ù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  <w:u w:val="single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  <w:u w:val="single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</w:p>
    <w:p>
      <w:pPr>
        <w:jc w:val="center"/>
      </w:pP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  <w:u w:val="single"/>
        </w:rPr>
        <w:t>ấ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</w:p>
    <w:p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C</w:t>
      </w:r>
      <w:r>
        <w:rPr>
          <w:b/>
          <w:i w:val="0"/>
        </w:rPr>
        <w:t>H</w:t>
      </w:r>
      <w:r>
        <w:rPr>
          <w:b/>
          <w:i w:val="0"/>
        </w:rPr>
        <w:t>I</w:t>
      </w:r>
      <w:r>
        <w:rPr>
          <w:b/>
          <w:i w:val="0"/>
        </w:rPr>
        <w:t>Ế</w:t>
      </w:r>
      <w:r>
        <w:rPr>
          <w:b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Í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Ă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Ấ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  <w:u w:val="single"/>
        </w:rPr>
        <w:t>ừ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M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Ư</w:t>
      </w:r>
      <w:r>
        <w:rPr>
          <w:b/>
          <w:i w:val="0"/>
        </w:rPr>
        <w:t>Ợ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ề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ư</w:t>
      </w:r>
      <w:r>
        <w:rPr>
          <w:b w:val="0"/>
          <w:i w:val="0"/>
        </w:rPr>
        <w:t>ớ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ũ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ằ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ủ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o</w:t>
      </w:r>
      <w:r>
        <w:rPr>
          <w:b w:val="0"/>
          <w:i w:val="0"/>
        </w:rPr>
        <w:t>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  <w:u w:val="single"/>
        </w:rPr>
        <w:t>8</w:t>
      </w:r>
      <w:r>
        <w:rPr>
          <w:b w:val="0"/>
          <w:i w:val="0"/>
        </w:rPr>
        <w:t>3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  <w:u w:val="single"/>
        </w:rPr>
        <w:t>i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l</w:t>
      </w:r>
      <w:r>
        <w:rPr>
          <w:b/>
          <w:i w:val="0"/>
          <w:u w:val="single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ỏ</w:t>
      </w:r>
    </w:p>
    <w:p>
      <w:r>
        <w:rPr>
          <w:b/>
          <w:i w:val="0"/>
        </w:rPr>
        <w:t>X</w:t>
      </w:r>
      <w:r>
        <w:rPr>
          <w:b/>
          <w:i w:val="0"/>
        </w:rPr>
        <w:t>Â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ỗ</w:t>
      </w:r>
      <w:r>
        <w:rPr>
          <w:b w:val="0"/>
          <w:i w:val="0"/>
        </w:rPr>
        <w:t>.</w:t>
      </w:r>
    </w:p>
    <w:p>
      <w:r>
        <w:rPr>
          <w:b/>
          <w:i w:val="0"/>
        </w:rPr>
        <w:t>L</w:t>
      </w:r>
      <w:r>
        <w:rPr>
          <w:b/>
          <w:i w:val="0"/>
        </w:rPr>
        <w:t>U</w:t>
      </w:r>
      <w:r>
        <w:rPr>
          <w:b/>
          <w:i w:val="0"/>
        </w:rPr>
        <w:t>Ồ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e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  <w:u w:val="single"/>
        </w:rPr>
        <w:t>i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color w:val="FF0000"/>
        </w:rPr>
        <w:t>*</w:t>
      </w:r>
      <w:r>
        <w:rPr>
          <w:b w:val="0"/>
          <w:i w:val="0"/>
          <w:u w:val="single"/>
        </w:rPr>
        <w:t>ạ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i</w:t>
      </w:r>
      <w:r>
        <w:rPr>
          <w:b w:val="0"/>
          <w:i w:val="0"/>
        </w:rPr>
        <w:t>a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â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u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a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  <w:u w:val="single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í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t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>.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ẳ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ố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ẹ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  <w:u w:val="single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X</w:t>
      </w:r>
      <w:r>
        <w:rPr>
          <w:b/>
          <w:i w:val="0"/>
        </w:rPr>
        <w:t>Ấ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í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ấ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ê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</w:p>
    <w:p>
      <w:pPr>
        <w:jc w:val="center"/>
      </w:pPr>
      <w:r>
        <w:rPr>
          <w:b/>
          <w:i w:val="0"/>
        </w:rPr>
        <w:t>đ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  <w:u w:val="single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l</w:t>
      </w:r>
      <w:r>
        <w:rPr>
          <w:b/>
          <w:i w:val="0"/>
          <w:u w:val="single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à</w:t>
      </w:r>
      <w:r>
        <w:rPr>
          <w:b/>
          <w:i w:val="0"/>
        </w:rPr>
        <w:t>i</w:t>
      </w:r>
    </w:p>
    <w:p>
      <w:r>
        <w:rPr>
          <w:b/>
          <w:i w:val="0"/>
        </w:rPr>
        <w:t>X</w:t>
      </w:r>
      <w:r>
        <w:rPr>
          <w:b/>
          <w:i w:val="0"/>
        </w:rPr>
        <w:t>i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s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ậ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i</w:t>
      </w:r>
      <w:r>
        <w:rPr>
          <w:b w:val="0"/>
          <w:i w:val="0"/>
        </w:rPr>
        <w:t>ề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  <w:u w:val="single"/>
        </w:rPr>
        <w:t>õ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ị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ọ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Ỉ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ú</w:t>
      </w:r>
      <w:r>
        <w:rPr>
          <w:b w:val="0"/>
          <w:i w:val="0"/>
        </w:rPr>
        <w:t>m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ầ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ẩ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V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N</w:t>
      </w:r>
      <w:r>
        <w:rPr>
          <w:b/>
          <w:i w:val="0"/>
        </w:rPr>
        <w:t>À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u</w:t>
      </w:r>
      <w:r>
        <w:rPr>
          <w:b w:val="0"/>
          <w:i w:val="0"/>
        </w:rPr>
        <w:t>ộ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p</w:t>
      </w:r>
      <w:r>
        <w:rPr>
          <w:b w:val="0"/>
          <w:i w:val="0"/>
          <w:color w:val="FF0000"/>
          <w:u w:val="single"/>
        </w:rPr>
        <w:t>*</w:t>
      </w:r>
      <w:r>
        <w:rPr>
          <w:b w:val="0"/>
          <w:i w:val="0"/>
        </w:rPr>
        <w:t>: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x</w:t>
      </w:r>
      <w:r>
        <w:rPr>
          <w:b w:val="0"/>
          <w:i w:val="0"/>
        </w:rPr>
        <w:t>u</w:t>
      </w:r>
      <w:r>
        <w:rPr>
          <w:b w:val="0"/>
          <w:i w:val="0"/>
        </w:rPr>
        <w:t>ô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  <w:r>
        <w:rPr>
          <w:b w:val="0"/>
          <w:i w:val="0"/>
        </w:rPr>
        <w:t>4</w:t>
      </w:r>
    </w:p>
    <w:p>
      <w:pPr>
        <w:jc w:val="center"/>
      </w:pPr>
      <w:r>
        <w:rPr>
          <w:b/>
          <w:i w:val="0"/>
        </w:rPr>
        <w:t>X</w:t>
      </w:r>
      <w:r>
        <w:rPr>
          <w:b/>
          <w:i w:val="0"/>
        </w:rPr>
        <w:t>0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pPr>
        <w:jc w:val="center"/>
      </w:pPr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i</w:t>
      </w:r>
    </w:p>
    <w:p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ú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ồ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ú</w:t>
      </w:r>
      <w:r>
        <w:rPr>
          <w:b w:val="0"/>
          <w:i w:val="0"/>
        </w:rPr>
        <w:t>p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H</w:t>
      </w:r>
      <w:r>
        <w:rPr>
          <w:b/>
          <w:i w:val="0"/>
        </w:rPr>
        <w:t>O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À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i</w:t>
      </w:r>
      <w:r>
        <w:rPr>
          <w:b w:val="0"/>
          <w:i w:val="0"/>
        </w:rPr>
        <w:t>ệ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ó</w:t>
      </w:r>
      <w:r>
        <w:rPr>
          <w:b w:val="0"/>
          <w:i w:val="0"/>
          <w:u w:val="single"/>
        </w:rPr>
        <w:t xml:space="preserve"> </w:t>
      </w:r>
      <w:r>
        <w:rPr>
          <w:b w:val="0"/>
          <w:i w:val="0"/>
          <w:u w:val="single"/>
        </w:rPr>
        <w:t>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.</w:t>
      </w:r>
    </w:p>
    <w:p>
      <w:r>
        <w:rPr>
          <w:b/>
          <w:i w:val="0"/>
        </w:rPr>
        <w:t>K</w:t>
      </w:r>
      <w:r>
        <w:rPr>
          <w:b/>
          <w:i w:val="0"/>
        </w:rPr>
        <w:t>Ế</w:t>
      </w:r>
      <w:r>
        <w:rPr>
          <w:b/>
          <w:i w:val="0"/>
        </w:rPr>
        <w:t>T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Ú</w:t>
      </w:r>
      <w:r>
        <w:rPr>
          <w:b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ứ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</w:p>
    <w:p>
      <w:r>
        <w:rPr>
          <w:b/>
          <w:i w:val="0"/>
        </w:rPr>
        <w:t>X</w:t>
      </w:r>
      <w:r>
        <w:rPr>
          <w:b/>
          <w:i w:val="0"/>
        </w:rPr>
        <w:t>O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 xml:space="preserve"> </w:t>
      </w:r>
      <w:r>
        <w:rPr>
          <w:b/>
          <w:i w:val="0"/>
        </w:rPr>
        <w:t>X</w:t>
      </w:r>
      <w:r>
        <w:rPr>
          <w:b/>
          <w:i w:val="0"/>
        </w:rPr>
        <w:t>U</w:t>
      </w:r>
      <w:r>
        <w:rPr>
          <w:b/>
          <w:i w:val="0"/>
        </w:rPr>
        <w:t>Ô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ổ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o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ọ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ẹ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  <w:u w:val="single"/>
        </w:rPr>
        <w:t>/</w:t>
      </w:r>
      <w:r>
        <w:rPr>
          <w:b/>
          <w:i w:val="0"/>
        </w:rPr>
        <w:t>J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  <w:u w:val="single"/>
        </w:rPr>
        <w:t>N</w:t>
      </w:r>
    </w:p>
    <w:p>
      <w:pPr>
        <w:jc w:val="center"/>
      </w:pPr>
      <w:r>
        <w:rPr>
          <w:b/>
          <w:i w:val="0"/>
          <w:u w:val="single"/>
        </w:rPr>
        <w:t>v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  <w:u w:val="single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ổ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v</w:t>
      </w:r>
      <w:r>
        <w:rPr>
          <w:b/>
          <w:i w:val="0"/>
          <w:u w:val="single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Ả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â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i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b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ị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Ắ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à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ồ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L</w:t>
      </w:r>
      <w:r>
        <w:rPr>
          <w:b/>
          <w:i w:val="0"/>
        </w:rPr>
        <w:t>Ặ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ă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Ổ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x</w:t>
      </w:r>
      <w:r>
        <w:rPr>
          <w:b w:val="0"/>
          <w:i w:val="0"/>
        </w:rPr>
        <w:t>ả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  <w:u w:val="single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ộ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à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ả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ở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Ĩ</w:t>
      </w:r>
      <w:r>
        <w:rPr>
          <w:b/>
          <w:i w:val="0"/>
        </w:rPr>
        <w:t>N</w:t>
      </w:r>
      <w:r>
        <w:rPr>
          <w:b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n</w:t>
      </w:r>
      <w:r>
        <w:rPr>
          <w:b w:val="0"/>
          <w:i w:val="0"/>
          <w:u w:val="single"/>
        </w:rPr>
        <w:t>á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ì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m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ì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ủ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o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>ư</w:t>
      </w:r>
      <w:r>
        <w:rPr>
          <w:b w:val="0"/>
          <w:i w:val="0"/>
        </w:rPr>
        <w:t>ờ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ớ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ố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ư</w:t>
      </w:r>
      <w:r>
        <w:rPr>
          <w:b w:val="0"/>
          <w:i w:val="0"/>
        </w:rPr>
        <w:t>ợ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ư</w:t>
      </w:r>
      <w:r>
        <w:rPr>
          <w:b w:val="0"/>
          <w:i w:val="0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|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Ớ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2</w:t>
      </w:r>
      <w:r>
        <w:rPr>
          <w:b w:val="0"/>
          <w:i w:val="0"/>
        </w:rPr>
        <w:t>8</w:t>
      </w:r>
      <w:r>
        <w:rPr>
          <w:b w:val="0"/>
          <w:i w:val="0"/>
        </w:rPr>
        <w:t>6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ú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o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ấ</w:t>
      </w:r>
      <w:r>
        <w:rPr>
          <w:b w:val="0"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ộ</w:t>
      </w:r>
      <w:r>
        <w:rPr>
          <w:b w:val="0"/>
          <w:i w:val="0"/>
        </w:rPr>
        <w:t>i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ã</w:t>
      </w:r>
      <w:r>
        <w:rPr>
          <w:b w:val="0"/>
          <w:i w:val="0"/>
          <w:u w:val="single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  <w:u w:val="single"/>
        </w:rPr>
        <w:t>è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ũ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/>
        </w:rPr>
        <w:t>V</w:t>
      </w:r>
      <w:r>
        <w:rPr>
          <w:b w:val="0"/>
          <w:i/>
        </w:rPr>
        <w:t>í</w:t>
      </w:r>
      <w:r>
        <w:rPr>
          <w:b w:val="0"/>
          <w:i/>
        </w:rPr>
        <w:t xml:space="preserve"> </w:t>
      </w:r>
      <w:r>
        <w:rPr>
          <w:b w:val="0"/>
          <w:i/>
        </w:rPr>
        <w:t>d</w:t>
      </w:r>
      <w:r>
        <w:rPr>
          <w:b w:val="0"/>
          <w:i/>
        </w:rPr>
        <w:t>ụ</w:t>
      </w:r>
      <w:r>
        <w:rPr>
          <w:b w:val="0"/>
          <w:i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C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o</w:t>
      </w:r>
      <w:r>
        <w:rPr>
          <w:b w:val="0"/>
          <w:i w:val="0"/>
        </w:rPr>
        <w:t>)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r</w:t>
      </w:r>
      <w:r>
        <w:rPr>
          <w:b w:val="0"/>
          <w:i w:val="0"/>
        </w:rPr>
        <w:t>a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g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u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  <w:u w:val="single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  <w:u w:val="single"/>
        </w:rPr>
        <w:t>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>u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M</w:t>
      </w:r>
      <w:r>
        <w:rPr>
          <w:b/>
          <w:i w:val="0"/>
        </w:rPr>
        <w:t>Ế</w:t>
      </w:r>
      <w:r>
        <w:rPr>
          <w:b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  <w:u w:val="single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á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á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Ê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H</w:t>
      </w:r>
      <w:r>
        <w:rPr>
          <w:b/>
          <w:i w:val="0"/>
        </w:rPr>
        <w:t>Ư</w:t>
      </w:r>
      <w:r>
        <w:rPr>
          <w:b/>
          <w:i w:val="0"/>
        </w:rPr>
        <w:t>Ơ</w:t>
      </w:r>
      <w:r>
        <w:rPr>
          <w:b/>
          <w:i w:val="0"/>
        </w:rPr>
        <w:t>N</w:t>
      </w:r>
      <w:r>
        <w:rPr>
          <w:b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ê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m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i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a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à</w:t>
      </w:r>
      <w:r>
        <w:rPr>
          <w:b w:val="0"/>
          <w:i w:val="0"/>
        </w:rPr>
        <w:t xml:space="preserve"> </w:t>
      </w:r>
      <w:r>
        <w:rPr>
          <w:b w:val="0"/>
          <w:i w:val="0"/>
          <w:u w:val="single"/>
        </w:rPr>
        <w:t>q</w:t>
      </w:r>
      <w:r>
        <w:rPr>
          <w:b w:val="0"/>
          <w:i w:val="0"/>
        </w:rPr>
        <w:t>u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â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ế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>.</w:t>
      </w:r>
    </w:p>
    <w:p>
      <w:pPr>
        <w:jc w:val="center"/>
      </w:pP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</w:p>
    <w:p>
      <w:pPr>
        <w:jc w:val="center"/>
      </w:pPr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  <w:u w:val="single"/>
        </w:rPr>
        <w:t>ố</w:t>
      </w:r>
      <w:r>
        <w:rPr>
          <w:b/>
          <w:i w:val="0"/>
        </w:rPr>
        <w:t>i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  <w:u w:val="single"/>
        </w:rPr>
        <w:t>ớ</w:t>
      </w:r>
      <w:r>
        <w:rPr>
          <w:b/>
          <w:i w:val="0"/>
        </w:rPr>
        <w:t>t</w:t>
      </w:r>
    </w:p>
    <w:p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  <w:u w:val="single"/>
        </w:rPr>
        <w:t>ỏ</w:t>
      </w:r>
      <w:r>
        <w:rPr>
          <w:b w:val="0"/>
          <w:i w:val="0"/>
          <w:u w:val="single"/>
        </w:rPr>
        <w:t>e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ò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é</w:t>
      </w:r>
      <w:r>
        <w:rPr>
          <w:b w:val="0"/>
          <w:i w:val="0"/>
        </w:rPr>
        <w:t>m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ộ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ặ</w:t>
      </w:r>
      <w:r>
        <w:rPr>
          <w:b w:val="0"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à</w:t>
      </w:r>
      <w:r>
        <w:rPr>
          <w:b w:val="0"/>
          <w:i w:val="0"/>
        </w:rPr>
        <w:t>o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ó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Đ</w:t>
      </w:r>
      <w:r>
        <w:rPr>
          <w:b/>
          <w:i w:val="0"/>
        </w:rPr>
        <w:t>U</w:t>
      </w:r>
      <w:r>
        <w:rPr>
          <w:b/>
          <w:i w:val="0"/>
        </w:rPr>
        <w:t>Ố</w:t>
      </w:r>
      <w:r>
        <w:rPr>
          <w:b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ó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v</w:t>
      </w:r>
      <w:r>
        <w:rPr>
          <w:b w:val="0"/>
          <w:i w:val="0"/>
          <w:u w:val="single"/>
        </w:rPr>
        <w:t>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i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ầ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  <w:u w:val="single"/>
        </w:rPr>
        <w:t>ẫ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h</w:t>
      </w:r>
      <w:r>
        <w:rPr>
          <w:b w:val="0"/>
          <w:i w:val="0"/>
        </w:rPr>
        <w:t>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</w:rPr>
        <w:t>h</w:t>
      </w:r>
      <w:r>
        <w:rPr>
          <w:b w:val="0"/>
          <w:i w:val="0"/>
        </w:rPr>
        <w:t>ấ</w:t>
      </w:r>
      <w:r>
        <w:rPr>
          <w:b w:val="0"/>
          <w:i w:val="0"/>
        </w:rPr>
        <w:t>t</w:t>
      </w:r>
      <w:r>
        <w:rPr>
          <w:b w:val="0"/>
          <w:i w:val="0"/>
        </w:rPr>
        <w:t>.</w:t>
      </w:r>
    </w:p>
    <w:p>
      <w:r>
        <w:rPr>
          <w:b/>
          <w:i w:val="0"/>
        </w:rPr>
        <w:t>Y</w:t>
      </w:r>
      <w:r>
        <w:rPr>
          <w:b/>
          <w:i w:val="0"/>
        </w:rPr>
        <w:t>Ế</w:t>
      </w:r>
      <w:r>
        <w:rPr>
          <w:b/>
          <w:i w:val="0"/>
        </w:rPr>
        <w:t>U</w:t>
      </w:r>
      <w:r>
        <w:rPr>
          <w:b/>
          <w:i w:val="0"/>
        </w:rPr>
        <w:t xml:space="preserve"> </w:t>
      </w:r>
      <w:r>
        <w:rPr>
          <w:b/>
          <w:i w:val="0"/>
        </w:rPr>
        <w:t>Ớ</w:t>
      </w:r>
      <w:r>
        <w:rPr>
          <w:b/>
          <w:i w:val="0"/>
        </w:rPr>
        <w:t>T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Y</w:t>
      </w:r>
      <w:r>
        <w:rPr>
          <w:b w:val="0"/>
          <w:i w:val="0"/>
        </w:rPr>
        <w:t>ế</w:t>
      </w:r>
      <w:r>
        <w:rPr>
          <w:b w:val="0"/>
          <w:i w:val="0"/>
        </w:rPr>
        <w:t>u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ế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m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s</w:t>
      </w:r>
      <w:r>
        <w:rPr>
          <w:b w:val="0"/>
          <w:i w:val="0"/>
        </w:rPr>
        <w:t>ứ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l</w:t>
      </w:r>
      <w:r>
        <w:rPr>
          <w:b w:val="0"/>
          <w:i w:val="0"/>
        </w:rPr>
        <w:t>ự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h</w:t>
      </w:r>
      <w:r>
        <w:rPr>
          <w:b w:val="0"/>
          <w:i w:val="0"/>
        </w:rPr>
        <w:t>o</w:t>
      </w:r>
      <w:r>
        <w:rPr>
          <w:b w:val="0"/>
          <w:i w:val="0"/>
        </w:rPr>
        <w:t>ặ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á</w:t>
      </w:r>
      <w:r>
        <w:rPr>
          <w:b w:val="0"/>
          <w:i w:val="0"/>
        </w:rPr>
        <w:t>c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d</w:t>
      </w:r>
      <w:r>
        <w:rPr>
          <w:b w:val="0"/>
          <w:i w:val="0"/>
          <w:u w:val="single"/>
        </w:rPr>
        <w:t>ụ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c</w:t>
      </w:r>
      <w:r>
        <w:rPr>
          <w:b w:val="0"/>
          <w:i w:val="0"/>
          <w:u w:val="single"/>
        </w:rPr>
        <w:t>o</w:t>
      </w:r>
      <w:r>
        <w:rPr>
          <w:b w:val="0"/>
          <w:i w:val="0"/>
        </w:rPr>
        <w:t>i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n</w:t>
      </w:r>
      <w:r>
        <w:rPr>
          <w:b w:val="0"/>
          <w:i w:val="0"/>
        </w:rPr>
        <w:t>h</w:t>
      </w:r>
      <w:r>
        <w:rPr>
          <w:b w:val="0"/>
          <w:i w:val="0"/>
        </w:rPr>
        <w:t>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ô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đ</w:t>
      </w:r>
      <w:r>
        <w:rPr>
          <w:b w:val="0"/>
          <w:i w:val="0"/>
        </w:rPr>
        <w:t>á</w:t>
      </w:r>
      <w:r>
        <w:rPr>
          <w:b w:val="0"/>
          <w:i w:val="0"/>
        </w:rPr>
        <w:t>n</w:t>
      </w:r>
      <w:r>
        <w:rPr>
          <w:b w:val="0"/>
          <w:i w:val="0"/>
        </w:rPr>
        <w:t>g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ể</w:t>
      </w:r>
      <w:r>
        <w:rPr>
          <w:b w:val="0"/>
          <w:i w:val="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