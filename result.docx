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rPr>
          <w:b/>
        </w:rPr>
        <w:t>ÁC</w:t>
      </w:r>
    </w:p>
    <w:p>
      <w:pPr>
        <w:jc w:val="center"/>
      </w:pPr>
      <w:r>
        <w:rPr>
          <w:b/>
        </w:rPr>
        <w:t>ác nghiệt, cay nghiệt, dữ, độc ác, hung, hung ác,</w:t>
      </w:r>
      <w:r>
        <w:rPr>
          <w:b/>
        </w:rPr>
        <w:t xml:space="preserve"> hung bạo, hung đữ, hung tàn, tàn ác, tàn bạo</w:t>
      </w:r>
    </w:p>
    <w:p>
      <w:r>
        <w:rPr>
          <w:b/>
        </w:rPr>
        <w:t>ÁC</w:t>
      </w:r>
      <w:r>
        <w:t xml:space="preserve"> - (Người hoặc việc) gây hoặc thích gây đau khổ, tai hoạ</w:t>
      </w:r>
      <w:r>
        <w:t xml:space="preserve"> cho người khác.</w:t>
      </w:r>
      <w:r>
        <w:rPr>
          <w:i/>
        </w:rPr>
        <w:t xml:space="preserve"> Ví dụ</w:t>
      </w:r>
      <w:r>
        <w:t>: Ở hiền thì lại gặp lành; Ở ác gặp dữ tan tành như</w:t>
      </w:r>
      <w:r>
        <w:t xml:space="preserve"> tro (Ca dao).</w:t>
      </w:r>
    </w:p>
    <w:p>
      <w:r>
        <w:rPr>
          <w:b/>
        </w:rPr>
        <w:t>ÁC NGHIỆT</w:t>
      </w:r>
      <w:r>
        <w:t xml:space="preserve"> - Độc ác và khắt khe.</w:t>
      </w:r>
      <w:r>
        <w:rPr>
          <w:i/>
        </w:rPr>
        <w:t xml:space="preserve"> Ví dụ</w:t>
      </w:r>
      <w:r>
        <w:t>: Mẹ chông ác nghiệt đã ghê; Tôi ở chẳng được, tôi</w:t>
      </w:r>
      <w:r>
        <w:t xml:space="preserve"> về nhà tôi (Ca dao).</w:t>
      </w:r>
    </w:p>
    <w:p>
      <w:r>
        <w:rPr>
          <w:b/>
        </w:rPr>
        <w:t>CAY NGHIỆT</w:t>
      </w:r>
      <w:r>
        <w:t xml:space="preserve"> - Khắt khe, nghiệt ngã trong đối xử, làm cho</w:t>
      </w:r>
      <w:r>
        <w:t xml:space="preserve"> người khác phải khổ sở.</w:t>
      </w:r>
    </w:p>
    <w:p>
      <w:r>
        <w:rPr>
          <w:b/>
        </w:rPr>
        <w:t>DỮ</w:t>
      </w:r>
      <w:r>
        <w:t xml:space="preserve"> - (Người hoặc vật) có những hành vi, biểu hiện đáng</w:t>
      </w:r>
      <w:r>
        <w:t xml:space="preserve"> sợ, tô ra sắn sàng làm hại hoặc gây tai hại cho người</w:t>
      </w:r>
      <w:r>
        <w:t xml:space="preserve"> khác, vật khác.</w:t>
      </w:r>
      <w:r>
        <w:rPr>
          <w:i/>
        </w:rPr>
        <w:t xml:space="preserve"> Ví dụ</w:t>
      </w:r>
      <w:r>
        <w:t>: Hổ đữ cũng không ăn thịt con.</w:t>
      </w:r>
      <w:r>
        <w:t xml:space="preserve"> độc ác | ảnh</w:t>
      </w:r>
      <w:r>
        <w:t xml:space="preserve"> 10</w:t>
      </w:r>
    </w:p>
    <w:p>
      <w:r>
        <w:rPr>
          <w:b/>
        </w:rPr>
        <w:t>ĐỘC ÁC</w:t>
      </w:r>
      <w:r>
        <w:t xml:space="preserve"> - Rất ác, thâm hiểm, thậm chí có phần thích thú</w:t>
      </w:r>
      <w:r>
        <w:t xml:space="preserve"> trước những đau đớn gây cho người khác.</w:t>
      </w:r>
      <w:r>
        <w:rPr>
          <w:i/>
        </w:rPr>
        <w:t xml:space="preserve"> Ví dụ</w:t>
      </w:r>
      <w:r>
        <w:t>: 7m địa độc ác.</w:t>
      </w:r>
    </w:p>
    <w:p>
      <w:r>
        <w:rPr>
          <w:b/>
        </w:rPr>
        <w:t>HUNG</w:t>
      </w:r>
      <w:r>
        <w:t xml:space="preserve"> - Sẵn sàng có những hành động thô bạo, dữ tợn mà</w:t>
      </w:r>
      <w:r>
        <w:t xml:space="preserve"> không tự kiểm chế nổi.</w:t>
      </w:r>
      <w:r>
        <w:rPr>
          <w:i/>
        </w:rPr>
        <w:t xml:space="preserve"> Ví dụ</w:t>
      </w:r>
      <w:r>
        <w:t>: Hung hăng chẳng hỏi chẳng tra; Đang tay vùi liễu</w:t>
      </w:r>
      <w:r>
        <w:t xml:space="preserve"> dập hoa tơi bời (Truyện Kiều, Nguyễn Du).</w:t>
      </w:r>
    </w:p>
    <w:p>
      <w:r>
        <w:rPr>
          <w:b/>
        </w:rPr>
        <w:t>HUNG ÁC</w:t>
      </w:r>
      <w:r>
        <w:t xml:space="preserve"> - Sẵn sàng có những hành động dã man, hung</w:t>
      </w:r>
      <w:r>
        <w:t xml:space="preserve"> tợn và tàn ác.</w:t>
      </w:r>
      <w:r>
        <w:rPr>
          <w:i/>
        </w:rPr>
        <w:t xml:space="preserve"> Ví dụ</w:t>
      </w:r>
      <w:r>
        <w:t>: Trừ bỏ bọn hung ác.</w:t>
      </w:r>
    </w:p>
    <w:p>
      <w:r>
        <w:rPr>
          <w:b/>
        </w:rPr>
        <w:t>HUNG BẠO</w:t>
      </w:r>
      <w:r>
        <w:t xml:space="preserve"> - Hung ác và sẵn sàng gây tai hoạ, bất chấp</w:t>
      </w:r>
      <w:r>
        <w:t xml:space="preserve"> cả đạo lý.</w:t>
      </w:r>
      <w:r>
        <w:rPr>
          <w:i/>
        </w:rPr>
        <w:t xml:space="preserve"> Ví dụ</w:t>
      </w:r>
      <w:r>
        <w:t>: Kẻ thà hung bạo.</w:t>
      </w:r>
    </w:p>
    <w:p>
      <w:r>
        <w:rPr>
          <w:b/>
        </w:rPr>
        <w:t>HUNG ĐỮ</w:t>
      </w:r>
      <w:r>
        <w:t xml:space="preserve"> - Sẵn sàng gây tai hoạ một cách đáng sợ.</w:t>
      </w:r>
      <w:r>
        <w:rPr>
          <w:i/>
        </w:rPr>
        <w:t xml:space="preserve"> Ví dụ</w:t>
      </w:r>
      <w:r>
        <w:t>: Vẻ mặt hung đữ.</w:t>
      </w:r>
    </w:p>
    <w:p>
      <w:r>
        <w:rPr>
          <w:b/>
        </w:rPr>
        <w:t>HUNG TÀN</w:t>
      </w:r>
      <w:r>
        <w:t xml:space="preserve"> - Hung hăng và tàn bạo đến mức bất chấp cả</w:t>
      </w:r>
      <w:r>
        <w:t xml:space="preserve"> nhân nghĩa, đạo lí.</w:t>
      </w:r>
      <w:r>
        <w:rPr>
          <w:i/>
        </w:rPr>
        <w:t xml:space="preserve"> Ví dụ 1</w:t>
      </w:r>
      <w:r>
        <w:t>: Tên cướp hung tàn.</w:t>
      </w:r>
      <w:r>
        <w:rPr>
          <w:i/>
        </w:rPr>
        <w:t xml:space="preserve"> Ví dụ 2</w:t>
      </w:r>
      <w:r>
        <w:t>: Nướng dân đen trên ngọn lằa hung tàn; Vài con đỏ</w:t>
      </w:r>
      <w:r>
        <w:t xml:space="preserve"> xuống dưới hầm tai vạ (Bình Ngô đại cáo, Nguyễn Trãi).</w:t>
      </w:r>
    </w:p>
    <w:p>
      <w:r>
        <w:rPr>
          <w:b/>
        </w:rPr>
        <w:t>TÀN ÁC</w:t>
      </w:r>
      <w:r>
        <w:t xml:space="preserve"> - Độc ác đến tàn nhẫn, không thương xót.</w:t>
      </w:r>
      <w:r>
        <w:rPr>
          <w:i/>
        </w:rPr>
        <w:t xml:space="preserve"> Ví dụ</w:t>
      </w:r>
      <w:r>
        <w:t>: Thủ đoạn bóc lột tàn ác.</w:t>
      </w:r>
    </w:p>
    <w:p>
      <w:r>
        <w:rPr>
          <w:b/>
        </w:rPr>
        <w:t>TÀN BẠO</w:t>
      </w:r>
      <w:r>
        <w:t xml:space="preserve"> - Độc ác và hung bạo.</w:t>
      </w:r>
      <w:r>
        <w:rPr>
          <w:i/>
        </w:rPr>
        <w:t xml:space="preserve"> Ví dụ</w:t>
      </w:r>
      <w:r>
        <w:t>: Cách đối xử tàn bạo như thời trung cổ.</w:t>
      </w:r>
    </w:p>
    <w:p>
      <w:pPr>
        <w:jc w:val="center"/>
      </w:pPr>
      <w:r>
        <w:rPr>
          <w:b/>
        </w:rPr>
        <w:t>ẢNH</w:t>
      </w:r>
    </w:p>
    <w:p>
      <w:pPr>
        <w:jc w:val="center"/>
      </w:pPr>
      <w:r>
        <w:rPr>
          <w:b/>
        </w:rPr>
        <w:t>bóng, chân dung, hình</w:t>
      </w:r>
    </w:p>
    <w:p>
      <w:r>
        <w:rPr>
          <w:b/>
        </w:rPr>
        <w:t>ẢNH</w:t>
      </w:r>
      <w:r>
        <w:t xml:space="preserve"> - Hình người, vật, phong cảnh thu được bằng khí cụ</w:t>
      </w:r>
      <w:r>
        <w:t xml:space="preserve"> quang học (như máy ảnh, camera...</w:t>
      </w:r>
      <w:r>
        <w:rPr>
          <w:i/>
        </w:rPr>
        <w:t xml:space="preserve"> Ví dụ</w:t>
      </w:r>
      <w:r>
        <w:t>: Tôi còn giữ tấm ảnh hồi nhỏ.</w:t>
      </w:r>
      <w:r>
        <w:t xml:space="preserve"> 11</w:t>
      </w:r>
      <w:r>
        <w:t xml:space="preserve"> bóng | đầm</w:t>
      </w:r>
    </w:p>
    <w:p>
      <w:r>
        <w:rPr>
          <w:b/>
        </w:rPr>
        <w:t>BÓNG</w:t>
      </w:r>
      <w:r>
        <w:t xml:space="preserve"> - (đph)</w:t>
      </w:r>
      <w:r>
        <w:t xml:space="preserve"> Ảnh, hình của vật ấy in trên mặt nền.</w:t>
      </w:r>
      <w:r>
        <w:rPr>
          <w:i/>
        </w:rPr>
        <w:t xml:space="preserve"> ví dụ 1</w:t>
      </w:r>
      <w:r>
        <w:t>: Cá y „ bóng ngả si suê; Lế nào em chịu tứ bề</w:t>
      </w:r>
      <w:r>
        <w:t xml:space="preserve"> gió lay (Ca dao).</w:t>
      </w:r>
      <w:r>
        <w:rPr>
          <w:i/>
        </w:rPr>
        <w:t xml:space="preserve"> Ví dụ 2</w:t>
      </w:r>
      <w:r>
        <w:t>: Như hình với bóng (Thành ngữ).</w:t>
      </w:r>
      <w:r>
        <w:rPr>
          <w:i/>
        </w:rPr>
        <w:t xml:space="preserve"> Ví dụ 3</w:t>
      </w:r>
      <w:r>
        <w:t>: Lá màn lay ngọn gió xuyên; Bóng hoa theo bóng</w:t>
      </w:r>
      <w:r>
        <w:t xml:space="preserve"> nguyệt lên trước rèm (Chỉnh phụ ngâm, Đoàn Thì Điểm dịch).</w:t>
      </w:r>
    </w:p>
    <w:p>
      <w:r>
        <w:rPr>
          <w:b/>
        </w:rPr>
        <w:t>CHÂN DUNG</w:t>
      </w:r>
      <w:r>
        <w:t xml:space="preserve"> - Tác phẩm hội hoạ, điêu khắc, nhiếp ảnh thế</w:t>
      </w:r>
      <w:r>
        <w:t xml:space="preserve"> hiện đúng diện mạo, thần sắc, hình dáng (một người</w:t>
      </w:r>
      <w:r>
        <w:t xml:space="preserve"> nào đó).</w:t>
      </w:r>
    </w:p>
    <w:p>
      <w:r>
        <w:rPr>
          <w:b/>
        </w:rPr>
        <w:t>HÌNH</w:t>
      </w:r>
      <w:r>
        <w:t xml:space="preserve"> - Những đường nét của người, vật được vẽ trên giấy,</w:t>
      </w:r>
      <w:r>
        <w:t xml:space="preserve"> hoặc lưu lại bằng máy ảnh.</w:t>
      </w:r>
    </w:p>
    <w:p>
      <w:pPr>
        <w:jc w:val="center"/>
      </w:pPr>
      <w:r>
        <w:rPr>
          <w:b/>
        </w:rPr>
        <w:t>A0</w:t>
      </w:r>
    </w:p>
    <w:p>
      <w:pPr>
        <w:jc w:val="center"/>
      </w:pPr>
      <w:r>
        <w:rPr>
          <w:b/>
        </w:rPr>
        <w:t>ao chuôm, chuôm, đầm, hồ</w:t>
      </w:r>
    </w:p>
    <w:p>
      <w:r>
        <w:rPr>
          <w:b/>
        </w:rPr>
        <w:t>AO</w:t>
      </w:r>
      <w:r>
        <w:t xml:space="preserve"> - Chỗ do người đào sâu xuống đất hoặc tự nhiên có,</w:t>
      </w:r>
      <w:r>
        <w:t xml:space="preserve"> thường ở gần nhà để chứa nước đọng nuôi cá, thả bèo,</w:t>
      </w:r>
      <w:r>
        <w:t xml:space="preserve"> rửa ráy.</w:t>
      </w:r>
      <w:r>
        <w:rPr>
          <w:i/>
        </w:rPr>
        <w:t xml:space="preserve"> Ví dụ</w:t>
      </w:r>
      <w:r>
        <w:t>: Ao sâu nước cả khôn chài cá; Vườn rộng rào thưa</w:t>
      </w:r>
      <w:r>
        <w:t xml:space="preserve"> khó đuổi gà (Bạn đến chơi nhà, Nguyễn Khuyến).</w:t>
      </w:r>
    </w:p>
    <w:p>
      <w:r>
        <w:rPr>
          <w:b/>
        </w:rPr>
        <w:t>AO CHUÔM</w:t>
      </w:r>
      <w:r>
        <w:t xml:space="preserve"> - (nói khái quát) Chỗ trũng có đọng nước, như</w:t>
      </w:r>
      <w:r>
        <w:t xml:space="preserve"> ao, chuôm.</w:t>
      </w:r>
    </w:p>
    <w:p>
      <w:r>
        <w:rPr>
          <w:b/>
        </w:rPr>
        <w:t>CHUÔM</w:t>
      </w:r>
      <w:r>
        <w:t xml:space="preserve"> - Chỗ trũng có đọng nước ở ngoài đồng, thường có</w:t>
      </w:r>
      <w:r>
        <w:t xml:space="preserve"> thả cành cây cho cá ở.</w:t>
      </w:r>
      <w:r>
        <w:rPr>
          <w:i/>
        </w:rPr>
        <w:t xml:space="preserve"> Ví dụ</w:t>
      </w:r>
      <w:r>
        <w:t>: Có chuôm thì mới có đìa; Thấy em anh mới sớm</w:t>
      </w:r>
      <w:r>
        <w:t xml:space="preserve"> khuya chốn này (Ca dao).</w:t>
      </w:r>
    </w:p>
    <w:p>
      <w:r>
        <w:rPr>
          <w:b/>
        </w:rPr>
        <w:t>ĐẦM</w:t>
      </w:r>
      <w:r>
        <w:t xml:space="preserve"> - Vũng to và sâu ở giữa cánh đồng để giữ nước,</w:t>
      </w:r>
      <w:r>
        <w:t xml:space="preserve"> thường có bùn lầy.</w:t>
      </w:r>
      <w:r>
        <w:t xml:space="preserve"> hồ | sát</w:t>
      </w:r>
      <w:r>
        <w:t xml:space="preserve"> 12</w:t>
      </w:r>
      <w:r>
        <w:rPr>
          <w:i/>
        </w:rPr>
        <w:t xml:space="preserve"> Ví dụ</w:t>
      </w:r>
      <w:r>
        <w:t>: Trong đầm gì đẹp bằng sen; Lá xanh bông trắng lại</w:t>
      </w:r>
      <w:r>
        <w:t xml:space="preserve"> chen nhị vàng (Ca dao).</w:t>
      </w:r>
    </w:p>
    <w:p>
      <w:r>
        <w:rPr>
          <w:b/>
        </w:rPr>
        <w:t>HỒ</w:t>
      </w:r>
      <w:r>
        <w:t xml:space="preserve"> - Nơi đất trũng chứa nước, thường là nước ngọt, tương</w:t>
      </w:r>
      <w:r>
        <w:t xml:space="preserve"> đối rộng và sâu, nằm ở trong đất liền.</w:t>
      </w:r>
      <w:r>
        <w:rPr>
          <w:i/>
        </w:rPr>
        <w:t xml:space="preserve"> Ví dụ</w:t>
      </w:r>
      <w:r>
        <w:t>: Chàm phượng hông yêu dấu ấy rời tay; Tiếng ve trong</w:t>
      </w:r>
      <w:r>
        <w:t xml:space="preserve"> veo xé đôi hô nước (Chiếc lá đầu tiên, Hoàng Nhuận Cầm).</w:t>
      </w:r>
    </w:p>
    <w:p>
      <w:pPr>
        <w:jc w:val="center"/>
      </w:pPr>
      <w:r>
        <w:rPr>
          <w:b/>
        </w:rPr>
        <w:t>ÁP</w:t>
      </w:r>
    </w:p>
    <w:p>
      <w:pPr>
        <w:jc w:val="center"/>
      </w:pPr>
      <w:r>
        <w:rPr>
          <w:b/>
        </w:rPr>
        <w:t>cạnh, gí, giáp, kê, sát</w:t>
      </w:r>
    </w:p>
    <w:p>
      <w:r>
        <w:rPr>
          <w:b/>
        </w:rPr>
        <w:t>ÁP</w:t>
      </w:r>
      <w:r>
        <w:t xml:space="preserve"> - Làm cho bề mặt của một vật liền, sát, kề sát bề mặt</w:t>
      </w:r>
      <w:r>
        <w:t xml:space="preserve"> của một vật khác.</w:t>
      </w:r>
    </w:p>
    <w:p>
      <w:r>
        <w:rPr>
          <w:b/>
        </w:rPr>
        <w:t>CẠNH</w:t>
      </w:r>
      <w:r>
        <w:t xml:space="preserve"> - Chỗ sát liền bên.</w:t>
      </w:r>
      <w:r>
        <w:rPr>
          <w:i/>
        </w:rPr>
        <w:t xml:space="preserve"> Ví dụ</w:t>
      </w:r>
      <w:r>
        <w:t>: Nhà nàng ở cạnh nhà tôi; Cách nhau cái giậu mùng</w:t>
      </w:r>
      <w:r>
        <w:t xml:space="preserve"> tơi xanh rờn (Người hàng xóm, Nguyễn Bính).</w:t>
      </w:r>
    </w:p>
    <w:p>
      <w:r>
        <w:rPr>
          <w:b/>
        </w:rPr>
        <w:t>Gí</w:t>
      </w:r>
      <w:r>
        <w:t xml:space="preserve"> - Làm cho chạm sát vào ở một điểm nào đó.</w:t>
      </w:r>
    </w:p>
    <w:p>
      <w:r>
        <w:rPr>
          <w:b/>
        </w:rPr>
        <w:t>GIÁP</w:t>
      </w:r>
      <w:r>
        <w:t xml:space="preserve"> - Kề, sát với nhau, hết phạm vi của cái này là đến</w:t>
      </w:r>
      <w:r>
        <w:t xml:space="preserve"> ngay phạm vi của cái kia.</w:t>
      </w:r>
    </w:p>
    <w:p>
      <w:r>
        <w:rPr>
          <w:b/>
        </w:rPr>
        <w:t>KỀ</w:t>
      </w:r>
      <w:r>
        <w:t xml:space="preserve"> - Ở vào hoặc làm cho ở vào vị trí rất gần, không còn</w:t>
      </w:r>
      <w:r>
        <w:t xml:space="preserve"> hoặc coi như không còn có khoảng cách.</w:t>
      </w:r>
      <w:r>
        <w:rPr>
          <w:i/>
        </w:rPr>
        <w:t xml:space="preserve"> Ví dụ 1</w:t>
      </w:r>
      <w:r>
        <w:t>: Vợ chông đầu gối má kê; Lòng nào mà bỏ mà về</w:t>
      </w:r>
      <w:r>
        <w:t xml:space="preserve"> sao đang (Ca dao).</w:t>
      </w:r>
      <w:r>
        <w:rPr>
          <w:i/>
        </w:rPr>
        <w:t xml:space="preserve"> Ví dụ 2</w:t>
      </w:r>
      <w:r>
        <w:t>: Biết rồi vai cứ kề vai; Mặc cho mấp mé cả hai mạn</w:t>
      </w:r>
      <w:r>
        <w:t xml:space="preserve"> xuông (Xuông đây, Nguyễn Duy).</w:t>
      </w:r>
    </w:p>
    <w:p>
      <w:r>
        <w:rPr>
          <w:b/>
        </w:rPr>
        <w:t>SÁT</w:t>
      </w:r>
      <w:r>
        <w:t xml:space="preserve"> - Gần đến mức như tiếp giáp, không còn khoảng cách</w:t>
      </w:r>
      <w:r>
        <w:t xml:space="preserve"> ở giữa.</w:t>
      </w:r>
      <w:r>
        <w:t xml:space="preserve"> 13</w:t>
      </w:r>
      <w:r>
        <w:t xml:space="preserve"> áp dụng | ăn mày</w:t>
      </w:r>
    </w:p>
    <w:p>
      <w:pPr>
        <w:jc w:val="center"/>
      </w:pPr>
      <w:r>
        <w:rPr>
          <w:b/>
        </w:rPr>
        <w:t>ÁP DỤNG</w:t>
      </w:r>
    </w:p>
    <w:p>
      <w:pPr>
        <w:jc w:val="center"/>
      </w:pPr>
      <w:r>
        <w:rPr>
          <w:b/>
        </w:rPr>
        <w:t>ứng dụng, vận dụng</w:t>
      </w:r>
    </w:p>
    <w:p>
      <w:r>
        <w:rPr>
          <w:b/>
        </w:rPr>
        <w:t>ÁP DỤNG</w:t>
      </w:r>
      <w:r>
        <w:t xml:space="preserve"> - Dùng trong thực tế điều đã nhận thức được từ</w:t>
      </w:r>
      <w:r>
        <w:t xml:space="preserve"> lý thuyết, kinh nghiệm, kiến thức.</w:t>
      </w:r>
    </w:p>
    <w:p>
      <w:r>
        <w:rPr>
          <w:b/>
        </w:rPr>
        <w:t>ỨNG DỤNG</w:t>
      </w:r>
      <w:r>
        <w:t xml:space="preserve"> - Đem lý thuyết dùng vào thực tiễn, làm cho</w:t>
      </w:r>
      <w:r>
        <w:t xml:space="preserve"> những gì mà khoa học phát hiện được có những hiệu</w:t>
      </w:r>
      <w:r>
        <w:t xml:space="preserve"> quả kỹ thuật thực tế.</w:t>
      </w:r>
    </w:p>
    <w:p>
      <w:r>
        <w:rPr>
          <w:b/>
        </w:rPr>
        <w:t>VẬN DỤNG</w:t>
      </w:r>
      <w:r>
        <w:t xml:space="preserve"> - Đem những nguyên tắc lý luận, tri thức áp</w:t>
      </w:r>
      <w:r>
        <w:t xml:space="preserve"> dụng vào thực tiễn.</w:t>
      </w:r>
    </w:p>
    <w:p>
      <w:pPr>
        <w:jc w:val="center"/>
      </w:pPr>
      <w:r>
        <w:rPr>
          <w:b/>
        </w:rPr>
        <w:t>ĂN</w:t>
      </w:r>
    </w:p>
    <w:p>
      <w:pPr>
        <w:jc w:val="center"/>
      </w:pPr>
      <w:r>
        <w:rPr>
          <w:b/>
        </w:rPr>
        <w:t>chén, mời, xơi, hốc</w:t>
      </w:r>
    </w:p>
    <w:p>
      <w:r>
        <w:rPr>
          <w:b/>
        </w:rPr>
        <w:t>ĂN</w:t>
      </w:r>
      <w:r>
        <w:t xml:space="preserve"> - Đưa thức ăn vào miệng nhai, nuốt.</w:t>
      </w:r>
      <w:r>
        <w:rPr>
          <w:i/>
        </w:rPr>
        <w:t xml:space="preserve"> Ví dụ 1</w:t>
      </w:r>
      <w:r>
        <w:t>: Muốn ăn bông súng mắm kho; Thì vô Đông Tháp</w:t>
      </w:r>
      <w:r>
        <w:t xml:space="preserve"> ăn no đã thèm (Ca dao).</w:t>
      </w:r>
      <w:r>
        <w:rPr>
          <w:i/>
        </w:rPr>
        <w:t xml:space="preserve"> Ví dụ 2</w:t>
      </w:r>
      <w:r>
        <w:t>: Ăn có nhai, nói có nghĩ (Tục ngữ).</w:t>
      </w:r>
      <w:r>
        <w:rPr>
          <w:i/>
        </w:rPr>
        <w:t xml:space="preserve"> Ví dụ 3</w:t>
      </w:r>
      <w:r>
        <w:t>: Con cò đậu cọc bờ ao; Ăn sung sung chát, ăn đào</w:t>
      </w:r>
      <w:r>
        <w:t xml:space="preserve"> đào chua (Ca dao).</w:t>
      </w:r>
    </w:p>
    <w:p>
      <w:r>
        <w:rPr>
          <w:b/>
        </w:rPr>
        <w:t>CHÉN</w:t>
      </w:r>
      <w:r>
        <w:t xml:space="preserve"> - Ăn, coi như là một thú vui.</w:t>
      </w:r>
      <w:r>
        <w:rPr>
          <w:i/>
        </w:rPr>
        <w:t xml:space="preserve"> Ví dụ</w:t>
      </w:r>
      <w:r>
        <w:t>: Chén một bữa thật no nê.</w:t>
      </w:r>
    </w:p>
    <w:p>
      <w:r>
        <w:rPr>
          <w:b/>
        </w:rPr>
        <w:t>MỜI</w:t>
      </w:r>
      <w:r>
        <w:t xml:space="preserve"> - Ăn hoặc uống (nói với người đối thoại, một cách lịch sự).</w:t>
      </w:r>
    </w:p>
    <w:p>
      <w:r>
        <w:rPr>
          <w:b/>
        </w:rPr>
        <w:t>XƠI</w:t>
      </w:r>
      <w:r>
        <w:t xml:space="preserve"> - Ăn, uống (thường dùng trong lời mời chào).</w:t>
      </w:r>
    </w:p>
    <w:p>
      <w:r>
        <w:rPr>
          <w:b/>
        </w:rPr>
        <w:t>HỐC</w:t>
      </w:r>
      <w:r>
        <w:t xml:space="preserve"> - Ăn miếng to, ăn một cách thô tục.</w:t>
      </w:r>
    </w:p>
    <w:p>
      <w:pPr>
        <w:jc w:val="center"/>
      </w:pPr>
      <w:r>
        <w:rPr>
          <w:b/>
        </w:rPr>
        <w:t>ĂN MÀY</w:t>
      </w:r>
    </w:p>
    <w:p>
      <w:pPr>
        <w:jc w:val="center"/>
      </w:pPr>
      <w:r>
        <w:rPr>
          <w:b/>
        </w:rPr>
        <w:t>ăn xin, hành khất, khất thực</w:t>
      </w:r>
    </w:p>
    <w:p>
      <w:r>
        <w:rPr>
          <w:b/>
        </w:rPr>
        <w:t>ĂN MÀY</w:t>
      </w:r>
      <w:r>
        <w:t xml:space="preserve"> - Người chuyên xin của bố thí để sống.</w:t>
      </w:r>
      <w:r>
        <w:rPr>
          <w:i/>
        </w:rPr>
        <w:t xml:space="preserve"> Ví dụ 1</w:t>
      </w:r>
      <w:r>
        <w:t>: Ăn mày là ai, ăn mày là ta; Đói cơm rách áo hoá</w:t>
      </w:r>
      <w:r>
        <w:t xml:space="preserve"> ra ăn mày (Ca dao).</w:t>
      </w:r>
      <w:r>
        <w:t xml:space="preserve"> ăn xin | ấm áp</w:t>
      </w:r>
      <w:r>
        <w:t xml:space="preserve"> 14</w:t>
      </w:r>
      <w:r>
        <w:rPr>
          <w:i/>
        </w:rPr>
        <w:t xml:space="preserve"> Ví dụ 2</w:t>
      </w:r>
      <w:r>
        <w:t>: Chó đâu chó sủa chỗ không; Chẳng thằng ăn trộm</w:t>
      </w:r>
      <w:r>
        <w:t xml:space="preserve"> cũng ông ăn mày (Ca dao).</w:t>
      </w:r>
    </w:p>
    <w:p>
      <w:r>
        <w:rPr>
          <w:b/>
        </w:rPr>
        <w:t>ĂN XIN</w:t>
      </w:r>
      <w:r>
        <w:t xml:space="preserve"> - Xin của bố thí để sống.</w:t>
      </w:r>
      <w:r>
        <w:rPr>
          <w:i/>
        </w:rPr>
        <w:t xml:space="preserve"> Ví dụ</w:t>
      </w:r>
      <w:r>
        <w:t>: Cả làng dắt nhau đi ăn xin.</w:t>
      </w:r>
    </w:p>
    <w:p>
      <w:r>
        <w:rPr>
          <w:b/>
        </w:rPr>
        <w:t>HÀNH KHẤT</w:t>
      </w:r>
      <w:r>
        <w:t xml:space="preserve"> - Như ăn mày.</w:t>
      </w:r>
      <w:r>
        <w:rPr>
          <w:i/>
        </w:rPr>
        <w:t xml:space="preserve"> Ví dụ</w:t>
      </w:r>
      <w:r>
        <w:t>: Người hành khất.</w:t>
      </w:r>
    </w:p>
    <w:p>
      <w:r>
        <w:rPr>
          <w:b/>
        </w:rPr>
        <w:t>KHẤT THỰC</w:t>
      </w:r>
      <w:r>
        <w:t xml:space="preserve"> - (Người tu hành) đi xin ăn vì tục lệ tôn giáo (từ</w:t>
      </w:r>
      <w:r>
        <w:t xml:space="preserve"> này không có nghĩa xấu hoặc ý coi thường).</w:t>
      </w:r>
      <w:r>
        <w:rPr>
          <w:i/>
        </w:rPr>
        <w:t xml:space="preserve"> Ví dụ</w:t>
      </w:r>
      <w:r>
        <w:t>: Ở Thái Lan rất đông các nhà sư đi khất thực.</w:t>
      </w:r>
    </w:p>
    <w:p>
      <w:pPr>
        <w:jc w:val="center"/>
      </w:pPr>
      <w:r>
        <w:rPr>
          <w:b/>
        </w:rPr>
        <w:t>ĂN TRỘM</w:t>
      </w:r>
    </w:p>
    <w:p>
      <w:pPr>
        <w:jc w:val="center"/>
      </w:pPr>
      <w:r>
        <w:rPr>
          <w:b/>
        </w:rPr>
        <w:t>ăn cắp, ăn cướp</w:t>
      </w:r>
    </w:p>
    <w:p>
      <w:r>
        <w:rPr>
          <w:b/>
        </w:rPr>
        <w:t>ĂN TRỘM</w:t>
      </w:r>
      <w:r>
        <w:t xml:space="preserve"> - Lấy của người khác một cách lén lút, nhân lúc</w:t>
      </w:r>
      <w:r>
        <w:t xml:space="preserve"> đêm hôm hoặc lúc vắng người.</w:t>
      </w:r>
      <w:r>
        <w:rPr>
          <w:i/>
        </w:rPr>
        <w:t xml:space="preserve"> Ví dụ</w:t>
      </w:r>
      <w:r>
        <w:t>: Trèo tường vào vườn ăn trộm mấy quả ổi.</w:t>
      </w:r>
    </w:p>
    <w:p>
      <w:r>
        <w:rPr>
          <w:b/>
        </w:rPr>
        <w:t>ĂN CẮP</w:t>
      </w:r>
      <w:r>
        <w:t xml:space="preserve"> - Lấy của người ta một cách lén lút, nhằm lúc người</w:t>
      </w:r>
      <w:r>
        <w:t xml:space="preserve"> ta vô ý, sơ hở.</w:t>
      </w:r>
      <w:r>
        <w:rPr>
          <w:i/>
        </w:rPr>
        <w:t xml:space="preserve"> Ví dụ</w:t>
      </w:r>
      <w:r>
        <w:t>: Ăn cắp quen tay, ngủ ngày quen</w:t>
      </w:r>
      <w:r>
        <w:t xml:space="preserve"> mắt (Tục ngữ).</w:t>
      </w:r>
    </w:p>
    <w:p>
      <w:r>
        <w:rPr>
          <w:b/>
        </w:rPr>
        <w:t>ĂN CƯỚP</w:t>
      </w:r>
      <w:r>
        <w:t xml:space="preserve"> - Đoạt lấy của người khác bằng cách cướp.</w:t>
      </w:r>
      <w:r>
        <w:rPr>
          <w:i/>
        </w:rPr>
        <w:t xml:space="preserve"> Ví dụ</w:t>
      </w:r>
      <w:r>
        <w:t>: Vừa ăn cướp vừa la làng (Tục ngữ).</w:t>
      </w:r>
    </w:p>
    <w:p>
      <w:pPr>
        <w:jc w:val="center"/>
      </w:pPr>
      <w:r>
        <w:rPr>
          <w:b/>
        </w:rPr>
        <w:t>ẤM</w:t>
      </w:r>
    </w:p>
    <w:p>
      <w:pPr>
        <w:jc w:val="center"/>
      </w:pPr>
      <w:r>
        <w:rPr>
          <w:b/>
        </w:rPr>
        <w:t>ấm áp, ấm cúng</w:t>
      </w:r>
    </w:p>
    <w:p>
      <w:r>
        <w:rPr>
          <w:b/>
        </w:rPr>
        <w:t>ẤM</w:t>
      </w:r>
      <w:r>
        <w:t xml:space="preserve"> - Có nhiệt độ cao hơn mức trung bình một chút, gây</w:t>
      </w:r>
      <w:r>
        <w:rPr>
          <w:i/>
        </w:rPr>
        <w:t xml:space="preserve"> cẫm giác dễ chịu. Ví dụ</w:t>
      </w:r>
      <w:r>
        <w:t>: Một mình ấm lạnh cho xong; Hai</w:t>
      </w:r>
      <w:r>
        <w:t xml:space="preserve"> hơi thêm nực, hai lòng thêm lo (Ca dao).</w:t>
      </w:r>
    </w:p>
    <w:p>
      <w:r>
        <w:rPr>
          <w:b/>
        </w:rPr>
        <w:t>ẤM ÁP</w:t>
      </w:r>
      <w:r>
        <w:t xml:space="preserve"> - (Nói khái quát) ấm và gây cảm giác dễ chịu.</w:t>
      </w:r>
      <w:r>
        <w:t xml:space="preserve"> 15 ấm cúng | nén</w:t>
      </w:r>
    </w:p>
    <w:p>
      <w:r>
        <w:rPr>
          <w:b/>
        </w:rPr>
        <w:t>ẤM CÚNG</w:t>
      </w:r>
      <w:r>
        <w:t xml:space="preserve"> - (Dùng nói về không khí gia đình hoặc nói về</w:t>
      </w:r>
      <w:r>
        <w:t xml:space="preserve"> khung cảnh thân mật, dễ chịu giữa bạn bè, đồng chí) ấm.</w:t>
      </w:r>
    </w:p>
    <w:p>
      <w:pPr>
        <w:jc w:val="center"/>
      </w:pPr>
      <w:r>
        <w:rPr>
          <w:b/>
        </w:rPr>
        <w:t>ẤN</w:t>
      </w:r>
    </w:p>
    <w:p>
      <w:pPr>
        <w:jc w:val="center"/>
      </w:pPr>
      <w:r>
        <w:rPr>
          <w:b/>
        </w:rPr>
        <w:t>bấm, chặn, đè, lèn, nén</w:t>
      </w:r>
    </w:p>
    <w:p>
      <w:r>
        <w:rPr>
          <w:b/>
        </w:rPr>
        <w:t>ẤN</w:t>
      </w:r>
      <w:r>
        <w:t xml:space="preserve"> - Dùng tay đè xuống, gí xuống.</w:t>
      </w:r>
      <w:r>
        <w:rPr>
          <w:i/>
        </w:rPr>
        <w:t xml:space="preserve"> Ví dụ</w:t>
      </w:r>
      <w:r>
        <w:t>: Ở cái đất này đã ngu, đã nhịn thì chúng nó ấn cho</w:t>
      </w:r>
      <w:r>
        <w:t xml:space="preserve"> đến không còn ngóc đầu lên được (Chí phèo, Nam Cao)</w:t>
      </w:r>
    </w:p>
    <w:p>
      <w:r>
        <w:rPr>
          <w:b/>
        </w:rPr>
        <w:t>BẤM</w:t>
      </w:r>
      <w:r>
        <w:t xml:space="preserve"> - Ấn đầu ngón tay hoặc móng tay, hay đầu ngón chân</w:t>
      </w:r>
      <w:r>
        <w:t xml:space="preserve"> xuống vật gì.</w:t>
      </w:r>
      <w:r>
        <w:rPr>
          <w:i/>
        </w:rPr>
        <w:t xml:space="preserve"> Ví dụ</w:t>
      </w:r>
      <w:r>
        <w:t>: Bấm chuông cửa.</w:t>
      </w:r>
    </w:p>
    <w:p>
      <w:r>
        <w:rPr>
          <w:b/>
        </w:rPr>
        <w:t>CHẶN</w:t>
      </w:r>
      <w:r>
        <w:t xml:space="preserve"> - Giữ chặt lại hoặc đè mạnh xuống, không cho tự do</w:t>
      </w:r>
      <w:r>
        <w:t xml:space="preserve"> cử động hoặc di động.</w:t>
      </w:r>
      <w:r>
        <w:rPr>
          <w:i/>
        </w:rPr>
        <w:t xml:space="preserve"> Ví dụ</w:t>
      </w:r>
      <w:r>
        <w:t>: Chặn tờ giấy lại kẻo gió làa bay.</w:t>
      </w:r>
    </w:p>
    <w:p>
      <w:r>
        <w:rPr>
          <w:b/>
        </w:rPr>
        <w:t>ĐÈ</w:t>
      </w:r>
      <w:r>
        <w:t xml:space="preserve"> - Làm cho phải chịu đựng sức nặng, sức mạnh của một</w:t>
      </w:r>
      <w:r>
        <w:t xml:space="preserve"> vật đặt lên bên trên.</w:t>
      </w:r>
    </w:p>
    <w:p>
      <w:r>
        <w:rPr>
          <w:b/>
        </w:rPr>
        <w:t>LÈN</w:t>
      </w:r>
      <w:r>
        <w:t xml:space="preserve"> - Nhét thêm vào mặc dù đã chặt, đã chật.</w:t>
      </w:r>
    </w:p>
    <w:p>
      <w:r>
        <w:rPr>
          <w:b/>
        </w:rPr>
        <w:t>NÉN</w:t>
      </w:r>
      <w:r>
        <w:t xml:space="preserve"> - Đè xuống, ép xuống một vật nặng làm cho vật thu</w:t>
      </w:r>
      <w:r>
        <w:t xml:space="preserve"> hẹp về diện tích.</w:t>
      </w:r>
      <w:r>
        <w:t xml:space="preserve"> mm...</w:t>
      </w:r>
    </w:p>
    <w:p>
      <w:pPr>
        <w:jc w:val="center"/>
      </w:pPr>
      <w:r>
        <w:rPr>
          <w:b/>
        </w:rPr>
        <w:t>BA</w:t>
      </w:r>
    </w:p>
    <w:p>
      <w:pPr>
        <w:jc w:val="center"/>
      </w:pPr>
      <w:r>
        <w:rPr>
          <w:b/>
        </w:rPr>
        <w:t>bố, cha, thầy</w:t>
      </w:r>
    </w:p>
    <w:p>
      <w:r>
        <w:rPr>
          <w:b/>
        </w:rPr>
        <w:t>BA</w:t>
      </w:r>
      <w:r>
        <w:t xml:space="preserve"> - Cha (dùng để xưng gọi).</w:t>
      </w:r>
    </w:p>
    <w:p>
      <w:r>
        <w:rPr>
          <w:b/>
        </w:rPr>
        <w:t>BỐ</w:t>
      </w:r>
      <w:r>
        <w:t xml:space="preserve"> - Cha (dùng để xưng gọi).</w:t>
      </w:r>
    </w:p>
    <w:p>
      <w:r>
        <w:rPr>
          <w:b/>
        </w:rPr>
        <w:t>CHA</w:t>
      </w:r>
      <w:r>
        <w:t xml:space="preserve"> - Nói người đàn ông có con, (từ dùng để xưng hô)</w:t>
      </w:r>
      <w:r>
        <w:t xml:space="preserve"> trong quan hệ với con.</w:t>
      </w:r>
      <w:r>
        <w:rPr>
          <w:i/>
        </w:rPr>
        <w:t xml:space="preserve"> Ví dụ 1</w:t>
      </w:r>
      <w:r>
        <w:t>: Cơm cha áo mẹ chữ thây; Nghĩ sao cho bố những</w:t>
      </w:r>
      <w:r>
        <w:t xml:space="preserve"> ngày cỏn con (Ca dao).</w:t>
      </w:r>
    </w:p>
    <w:p>
      <w:r>
        <w:rPr>
          <w:b/>
        </w:rPr>
        <w:t>THÂY</w:t>
      </w:r>
      <w:r>
        <w:t xml:space="preserve"> - Cha (dùng để xưng hô trong gia đình nhà nho hoặc</w:t>
      </w:r>
      <w:r>
        <w:t xml:space="preserve"> gia đình trung lưu, thượng lưu lớp cũ).</w:t>
      </w:r>
      <w:r>
        <w:rPr>
          <w:i/>
        </w:rPr>
        <w:t xml:space="preserve"> Ví dụ 1</w:t>
      </w:r>
      <w:r>
        <w:t>: Em về xÊN mẹ xỉn thây; Cho anh kiếm đĩa trâu đây</w:t>
      </w:r>
      <w:r>
        <w:t xml:space="preserve"> lên chơi (Ca dao).</w:t>
      </w:r>
      <w:r>
        <w:rPr>
          <w:i/>
        </w:rPr>
        <w:t xml:space="preserve"> Ví dụ 2</w:t>
      </w:r>
      <w:r>
        <w:t>: Hôm qua đi chùa hương; Hoa cỏ mờ hơi sương;</w:t>
      </w:r>
      <w:r>
        <w:t xml:space="preserve"> Cùng thầy me em dậy; Em vấn đầu soi gương (Chùa Hương,</w:t>
      </w:r>
      <w:r>
        <w:t xml:space="preserve"> Nguyễn Nhược Pháp).</w:t>
      </w:r>
      <w:r>
        <w:t xml:space="preserve"> 17</w:t>
      </w:r>
      <w:r>
        <w:t xml:space="preserve"> bá | cặn bã</w:t>
      </w:r>
    </w:p>
    <w:p>
      <w:pPr>
        <w:jc w:val="center"/>
      </w:pPr>
      <w:r>
        <w:rPr>
          <w:b/>
        </w:rPr>
        <w:t>BÁ</w:t>
      </w:r>
    </w:p>
    <w:p>
      <w:pPr>
        <w:jc w:val="center"/>
      </w:pPr>
      <w:r>
        <w:rPr>
          <w:b/>
        </w:rPr>
        <w:t>bíu, chống, dựa, tì, tựa, vịn</w:t>
      </w:r>
    </w:p>
    <w:p>
      <w:r>
        <w:rPr>
          <w:b/>
        </w:rPr>
        <w:t>BÁ</w:t>
      </w:r>
      <w:r>
        <w:t xml:space="preserve"> - Quàng tay (lên vai, cổ, thường tỏ ý thân mật).</w:t>
      </w:r>
    </w:p>
    <w:p>
      <w:r>
        <w:rPr>
          <w:b/>
        </w:rPr>
        <w:t>BÍU</w:t>
      </w:r>
      <w:r>
        <w:t xml:space="preserve"> - Bám vào bằng cách nắm chặt lấy.</w:t>
      </w:r>
    </w:p>
    <w:p>
      <w:r>
        <w:rPr>
          <w:b/>
        </w:rPr>
        <w:t>CHỐNG</w:t>
      </w:r>
      <w:r>
        <w:t xml:space="preserve"> - Đặt theo chiều đứng trên một mặt phẳng cho</w:t>
      </w:r>
      <w:r>
        <w:t xml:space="preserve"> vững, khỏi ngã, đổ.</w:t>
      </w:r>
      <w:r>
        <w:rPr>
          <w:i/>
        </w:rPr>
        <w:t xml:space="preserve"> Ví dụ</w:t>
      </w:r>
      <w:r>
        <w:t>: Vụng chèo khéo chống (Tục ngữ).</w:t>
      </w:r>
    </w:p>
    <w:p>
      <w:r>
        <w:rPr>
          <w:b/>
        </w:rPr>
        <w:t>DỰA</w:t>
      </w:r>
      <w:r>
        <w:t xml:space="preserve"> - Áp sát (thường là lưng) vào chỗ nào đó để có thể</w:t>
      </w:r>
      <w:r>
        <w:t xml:space="preserve"> vững hoặc cho khỏi mỏi.</w:t>
      </w:r>
    </w:p>
    <w:p>
      <w:r>
        <w:rPr>
          <w:b/>
        </w:rPr>
        <w:t>TÌ</w:t>
      </w:r>
      <w:r>
        <w:t xml:space="preserve"> - Áp chặt hay dựa một bộ phận của vật này vào vật khác.</w:t>
      </w:r>
    </w:p>
    <w:p>
      <w:r>
        <w:rPr>
          <w:b/>
        </w:rPr>
        <w:t>TỰA</w:t>
      </w:r>
      <w:r>
        <w:t xml:space="preserve"> - Áp sát vào vật gì để nhờ vào đó mà giữ ở nguyên</w:t>
      </w:r>
      <w:r>
        <w:t xml:space="preserve"> một tư thế nhất định.</w:t>
      </w:r>
      <w:r>
        <w:rPr>
          <w:i/>
        </w:rPr>
        <w:t xml:space="preserve"> Ví dụ 1</w:t>
      </w:r>
      <w:r>
        <w:t>: Khi tựa gối khi cúi đầu; Khi vò chín khúc khi chau</w:t>
      </w:r>
      <w:r>
        <w:t xml:space="preserve"> đôi mày (Truyện Kiêu, Nguyễn Du).</w:t>
      </w:r>
      <w:r>
        <w:rPr>
          <w:i/>
        </w:rPr>
        <w:t xml:space="preserve"> Ví dụ 2</w:t>
      </w:r>
      <w:r>
        <w:t>: Tựa gối ôm cân lâu chẳng được; Cá đâu đớp động</w:t>
      </w:r>
      <w:r>
        <w:t xml:space="preserve"> dưới chân bèo (Thu điếu, Nguyễn Khuyến).</w:t>
      </w:r>
    </w:p>
    <w:p>
      <w:r>
        <w:rPr>
          <w:b/>
        </w:rPr>
        <w:t>VỊN</w:t>
      </w:r>
      <w:r>
        <w:t xml:space="preserve"> - Dùng tay nắm chắc một vật để có được tư thế vững.</w:t>
      </w:r>
      <w:r>
        <w:rPr>
          <w:i/>
        </w:rPr>
        <w:t xml:space="preserve"> Ví dụ</w:t>
      </w:r>
      <w:r>
        <w:t>: Lên non thiếp cũng lên theo; Tay vịn, chân trèo, hái</w:t>
      </w:r>
      <w:r>
        <w:t xml:space="preserve"> trái nuôi nhau (Ca dao).</w:t>
      </w:r>
    </w:p>
    <w:p>
      <w:pPr>
        <w:jc w:val="center"/>
      </w:pPr>
      <w:r>
        <w:rPr>
          <w:b/>
        </w:rPr>
        <w:t>BÃ</w:t>
      </w:r>
    </w:p>
    <w:p>
      <w:pPr>
        <w:jc w:val="center"/>
      </w:pPr>
      <w:r>
        <w:rPr>
          <w:b/>
        </w:rPr>
        <w:t>cặn, cặn bã</w:t>
      </w:r>
    </w:p>
    <w:p>
      <w:r>
        <w:rPr>
          <w:b/>
        </w:rPr>
        <w:t>BÃ</w:t>
      </w:r>
      <w:r>
        <w:t xml:space="preserve"> - Phần xác còn lại sau khi đã lấy hết chất có ích.</w:t>
      </w:r>
      <w:r>
        <w:rPr>
          <w:i/>
        </w:rPr>
        <w:t xml:space="preserve"> Ví dụ</w:t>
      </w:r>
      <w:r>
        <w:t>: Theo vơi ăn bã mía (Tục ngữ).</w:t>
      </w:r>
    </w:p>
    <w:p>
      <w:r>
        <w:rPr>
          <w:b/>
        </w:rPr>
        <w:t>CẶN</w:t>
      </w:r>
      <w:r>
        <w:t xml:space="preserve"> - Tạp chất trong thể lỏng lắng xuống đáy vật đựng.</w:t>
      </w:r>
      <w:r>
        <w:rPr>
          <w:i/>
        </w:rPr>
        <w:t xml:space="preserve"> Ví dụ</w:t>
      </w:r>
      <w:r>
        <w:t>: Rượu ngon cái cặn cũng ngon; Thương em chẳng</w:t>
      </w:r>
      <w:r>
        <w:t xml:space="preserve"> luận chông con mấy đời (Ca dao).</w:t>
      </w:r>
    </w:p>
    <w:p>
      <w:r>
        <w:rPr>
          <w:b/>
        </w:rPr>
        <w:t>CẶN BÃ</w:t>
      </w:r>
      <w:r>
        <w:t xml:space="preserve"> - Nói khái quát phần còn lại sau khi lọc lấy tinh</w:t>
      </w:r>
      <w:r>
        <w:t xml:space="preserve"> chất, chất tốt.</w:t>
      </w:r>
      <w:r>
        <w:t xml:space="preserve"> bạc | bàn</w:t>
      </w:r>
      <w:r>
        <w:t xml:space="preserve"> 18</w:t>
      </w:r>
    </w:p>
    <w:p>
      <w:pPr>
        <w:jc w:val="center"/>
      </w:pPr>
      <w:r>
        <w:rPr>
          <w:b/>
        </w:rPr>
        <w:t>BẠC</w:t>
      </w:r>
    </w:p>
    <w:p>
      <w:pPr>
        <w:jc w:val="center"/>
      </w:pPr>
      <w:r>
        <w:rPr>
          <w:b/>
        </w:rPr>
        <w:t>bạc bẽo, bạc đãi, bạc tình,</w:t>
      </w:r>
      <w:r>
        <w:rPr>
          <w:b/>
        </w:rPr>
        <w:t xml:space="preserve"> bội bạc, bội nghĩa, tệ bạc</w:t>
      </w:r>
    </w:p>
    <w:p>
      <w:r>
        <w:rPr>
          <w:b/>
        </w:rPr>
        <w:t>BẠC</w:t>
      </w:r>
      <w:r>
        <w:t xml:space="preserve"> - Không nhớ ơn nghĩa những người có công giúp mình,</w:t>
      </w:r>
      <w:r>
        <w:t xml:space="preserve"> không giữ được tình nghĩa trước sau như một.</w:t>
      </w:r>
    </w:p>
    <w:p>
      <w:r>
        <w:rPr>
          <w:b/>
        </w:rPr>
        <w:t>BẠC BẼO</w:t>
      </w:r>
      <w:r>
        <w:t xml:space="preserve"> - Bạc, không đền bù công lao một cách xứng</w:t>
      </w:r>
      <w:r>
        <w:t xml:space="preserve"> đáng, không nghĩ gì đến ân nghĩa.</w:t>
      </w:r>
    </w:p>
    <w:p>
      <w:r>
        <w:rPr>
          <w:b/>
        </w:rPr>
        <w:t>BẠC ĐÃI</w:t>
      </w:r>
      <w:r>
        <w:t xml:space="preserve"> - Đối xử rẻ rúng, không có tình nghĩa với người khác.</w:t>
      </w:r>
    </w:p>
    <w:p>
      <w:r>
        <w:rPr>
          <w:b/>
        </w:rPr>
        <w:t>BẠC TÌNH</w:t>
      </w:r>
      <w:r>
        <w:t xml:space="preserve"> - Không trung thành với tình yêu.</w:t>
      </w:r>
      <w:r>
        <w:rPr>
          <w:i/>
        </w:rPr>
        <w:t xml:space="preserve"> Ví dụ</w:t>
      </w:r>
      <w:r>
        <w:t>: Bạc tình nổi tiếng lầu xanh; Một tay chôn biết mấy</w:t>
      </w:r>
      <w:r>
        <w:t xml:space="preserve"> cành phù dung (Truyện Kiều, Nguyễn Du).</w:t>
      </w:r>
    </w:p>
    <w:p>
      <w:r>
        <w:rPr>
          <w:b/>
        </w:rPr>
        <w:t>BỘI BẠC</w:t>
      </w:r>
      <w:r>
        <w:t xml:space="preserve"> - Không nhớ ơn nghĩa mà còn làm điều sai trái đối</w:t>
      </w:r>
      <w:r>
        <w:t xml:space="preserve"> với người có công ơn với mình.</w:t>
      </w:r>
    </w:p>
    <w:p>
      <w:r>
        <w:rPr>
          <w:b/>
        </w:rPr>
        <w:t>BỘI NGHĨA</w:t>
      </w:r>
      <w:r>
        <w:t xml:space="preserve"> - Không nhớ ơn nghĩa, có hành vi sai trái chống lại.</w:t>
      </w:r>
      <w:r>
        <w:rPr>
          <w:i/>
        </w:rPr>
        <w:t xml:space="preserve"> Ví dụ</w:t>
      </w:r>
      <w:r>
        <w:t>: Vô ơn bội nghĩa (Thành ngữ).</w:t>
      </w:r>
    </w:p>
    <w:p>
      <w:r>
        <w:rPr>
          <w:b/>
        </w:rPr>
        <w:t>TỆ BẠC</w:t>
      </w:r>
      <w:r>
        <w:t xml:space="preserve"> - Vô ơn và thái độ cư xử xấu xa.</w:t>
      </w:r>
    </w:p>
    <w:p>
      <w:pPr>
        <w:jc w:val="center"/>
      </w:pPr>
      <w:r>
        <w:rPr>
          <w:b/>
        </w:rPr>
        <w:t>BÀN</w:t>
      </w:r>
    </w:p>
    <w:p>
      <w:pPr>
        <w:jc w:val="center"/>
      </w:pPr>
      <w:r>
        <w:rPr>
          <w:b/>
        </w:rPr>
        <w:t>bàn bạc, đàm phán, hội đàm, thảo luận,</w:t>
      </w:r>
      <w:r>
        <w:rPr>
          <w:b/>
        </w:rPr>
        <w:t xml:space="preserve"> | thương lượng, trao đổi</w:t>
      </w:r>
    </w:p>
    <w:p>
      <w:r>
        <w:rPr>
          <w:b/>
        </w:rPr>
        <w:t>BÀN</w:t>
      </w:r>
      <w:r>
        <w:t xml:space="preserve"> - Đưa ra ý kiến để trao đổi với người khác nhằm đi đến</w:t>
      </w:r>
      <w:r>
        <w:t xml:space="preserve"> thống nhất giải quyết một việc gì, vấn để gì.</w:t>
      </w:r>
      <w:r>
        <w:t xml:space="preserve"> Ví Bùi Giữa dòng bàn bạc việc quân; Khuya về bát ngát</w:t>
      </w:r>
      <w:r>
        <w:t xml:space="preserve"> trăng ngân đây thuyền (Rằm tháng giêng, Hồ Chí Minh).</w:t>
      </w:r>
      <w:r>
        <w:t xml:space="preserve"> 19</w:t>
      </w:r>
      <w:r>
        <w:t xml:space="preserve"> bàn bạc | bạn</w:t>
      </w:r>
    </w:p>
    <w:p>
      <w:r>
        <w:rPr>
          <w:b/>
        </w:rPr>
        <w:t>BÀN BẠC</w:t>
      </w:r>
      <w:r>
        <w:t xml:space="preserve"> - Bàn, trao đổi ý kiến (nói khái quát).</w:t>
      </w:r>
      <w:r>
        <w:rPr>
          <w:i/>
        </w:rPr>
        <w:t xml:space="preserve"> Ví dụ</w:t>
      </w:r>
      <w:r>
        <w:t>: Nhân khi bàn bạc gân xa; Thừa cơ nàng mới bàn ra</w:t>
      </w:r>
      <w:r>
        <w:t xml:space="preserve"> nói vào (Truyện Kiều, Nguyễn Du).</w:t>
      </w:r>
    </w:p>
    <w:p>
      <w:r>
        <w:rPr>
          <w:b/>
        </w:rPr>
        <w:t>ĐÀM PHÁN</w:t>
      </w:r>
      <w:r>
        <w:t xml:space="preserve"> - Bàn bạc để đi đến giải quyết vấn đề, thường</w:t>
      </w:r>
      <w:r>
        <w:t xml:space="preserve"> là trong quan hệ ngoại giao giữa hai nước.</w:t>
      </w:r>
      <w:r>
        <w:rPr>
          <w:i/>
        </w:rPr>
        <w:t xml:space="preserve"> Ví dụ</w:t>
      </w:r>
      <w:r>
        <w:t>: Buộc Mỹ phải ngôi vào bàn đàm phán.</w:t>
      </w:r>
    </w:p>
    <w:p>
      <w:r>
        <w:rPr>
          <w:b/>
        </w:rPr>
        <w:t>ĐIỀU ĐÌNH</w:t>
      </w:r>
      <w:r>
        <w:t xml:space="preserve"> - Bàn bạc với nhau để giải quyết một cuộc</w:t>
      </w:r>
      <w:r>
        <w:t xml:space="preserve"> tranh chấp hoặc để yêu cầu đối phương thoả thuận</w:t>
      </w:r>
      <w:r>
        <w:t xml:space="preserve"> cho mình làm một việc gì.</w:t>
      </w:r>
    </w:p>
    <w:p>
      <w:r>
        <w:rPr>
          <w:b/>
        </w:rPr>
        <w:t>HỘI ĐÀM</w:t>
      </w:r>
      <w:r>
        <w:t xml:space="preserve"> - Họp bàn, trao đổi ý kiến, thường là những người</w:t>
      </w:r>
      <w:r>
        <w:t xml:space="preserve"> đại diện của các nước.</w:t>
      </w:r>
    </w:p>
    <w:p>
      <w:r>
        <w:rPr>
          <w:b/>
        </w:rPr>
        <w:t>THẢO LUẬN</w:t>
      </w:r>
      <w:r>
        <w:t xml:space="preserve"> - Bàn về những vấn đề của đoàn thể, của</w:t>
      </w:r>
      <w:r>
        <w:t xml:space="preserve"> chính quyền, của khoa học.</w:t>
      </w:r>
    </w:p>
    <w:p>
      <w:r>
        <w:rPr>
          <w:b/>
        </w:rPr>
        <w:t>THƯƠNG LƯỢNG</w:t>
      </w:r>
      <w:r>
        <w:t xml:space="preserve"> - Bàn với nhau nêu rõ tình, lý, lợi hại của</w:t>
      </w:r>
      <w:r>
        <w:t xml:space="preserve"> đôi bên (hoặc các bên) nhằm đi đến thống nhất giải</w:t>
      </w:r>
      <w:r>
        <w:t xml:space="preserve"> quyết một vấn đề gì, thường có sự nhân nhượng nhau</w:t>
      </w:r>
      <w:r>
        <w:t xml:space="preserve"> đôi chút.</w:t>
      </w:r>
    </w:p>
    <w:p>
      <w:r>
        <w:rPr>
          <w:b/>
        </w:rPr>
        <w:t>TRAO ĐỔI</w:t>
      </w:r>
      <w:r>
        <w:t xml:space="preserve"> - Hai hoặc nhiều người trình bày ý kiến của mình</w:t>
      </w:r>
      <w:r>
        <w:t xml:space="preserve"> một cách nhẹ nhàng (không có tính chất tranh chấp)</w:t>
      </w:r>
      <w:r>
        <w:t xml:space="preserve"> để tiến tới có thể thống nhất với nhau về một vấn đề gì.</w:t>
      </w:r>
    </w:p>
    <w:p>
      <w:pPr>
        <w:jc w:val="center"/>
      </w:pPr>
      <w:r>
        <w:rPr>
          <w:b/>
        </w:rPr>
        <w:t>BẠN</w:t>
      </w:r>
    </w:p>
    <w:p>
      <w:pPr>
        <w:jc w:val="center"/>
      </w:pPr>
      <w:r>
        <w:rPr>
          <w:b/>
        </w:rPr>
        <w:t>bạn bè, bạn hữu, bằng hữu, bầu bạn</w:t>
      </w:r>
    </w:p>
    <w:p>
      <w:r>
        <w:rPr>
          <w:b/>
        </w:rPr>
        <w:t>BẠN</w:t>
      </w:r>
      <w:r>
        <w:t xml:space="preserve"> - Người quen biết ngang hàng có quan hệ gần gũi</w:t>
      </w:r>
      <w:r>
        <w:t xml:space="preserve"> (ngoài họ hàng), thân mật, hoặc người cùng hoạt động,</w:t>
      </w:r>
      <w:r>
        <w:t xml:space="preserve"> cùng cảnh ngộ.</w:t>
      </w:r>
      <w:r>
        <w:t xml:space="preserve"> bạn bè | dạy dỗ 20</w:t>
      </w:r>
      <w:r>
        <w:rPr>
          <w:i/>
        </w:rPr>
        <w:t xml:space="preserve"> Ví dụ</w:t>
      </w:r>
      <w:r>
        <w:t>: Thợ cấy bạn với thợ cày; Để cho thợ mạ khóc ngày</w:t>
      </w:r>
      <w:r>
        <w:t xml:space="preserve"> khóc đêm (Ca dao).</w:t>
      </w:r>
    </w:p>
    <w:p>
      <w:r>
        <w:rPr>
          <w:b/>
        </w:rPr>
        <w:t>BẠN BÈ</w:t>
      </w:r>
      <w:r>
        <w:t xml:space="preserve"> - Bạn (nói khái quát).</w:t>
      </w:r>
      <w:r>
        <w:rPr>
          <w:i/>
        </w:rPr>
        <w:t xml:space="preserve"> Ví dụ</w:t>
      </w:r>
      <w:r>
        <w:t>: Con tàu này lên Tây Bắc anh đi chăng?; Bạn bè ải</w:t>
      </w:r>
      <w:r>
        <w:t xml:space="preserve"> xa anh giữ trời Hà Nội (Tiếng hát con tàu, Chế Lan Viên).</w:t>
      </w:r>
    </w:p>
    <w:p>
      <w:r>
        <w:rPr>
          <w:b/>
        </w:rPr>
        <w:t>BẠN HỮU</w:t>
      </w:r>
      <w:r>
        <w:t xml:space="preserve"> - Bạn bè thân thiết.</w:t>
      </w:r>
    </w:p>
    <w:p>
      <w:r>
        <w:rPr>
          <w:b/>
        </w:rPr>
        <w:t>BẰNG HỮU</w:t>
      </w:r>
      <w:r>
        <w:t xml:space="preserve"> - Như bạn bè.</w:t>
      </w:r>
    </w:p>
    <w:p>
      <w:r>
        <w:rPr>
          <w:b/>
        </w:rPr>
        <w:t>BẦU BẠN</w:t>
      </w:r>
      <w:r>
        <w:t xml:space="preserve"> - Như bạn bè.</w:t>
      </w:r>
    </w:p>
    <w:p>
      <w:pPr>
        <w:jc w:val="center"/>
      </w:pPr>
      <w:r>
        <w:rPr>
          <w:b/>
        </w:rPr>
        <w:t>BẢO</w:t>
      </w:r>
    </w:p>
    <w:p>
      <w:pPr>
        <w:jc w:val="center"/>
      </w:pPr>
      <w:r>
        <w:rPr>
          <w:b/>
        </w:rPr>
        <w:t>báo, chỉ, chỉ bảo, dạy dỗ</w:t>
      </w:r>
    </w:p>
    <w:p>
      <w:r>
        <w:rPr>
          <w:b/>
        </w:rPr>
        <w:t>BẢO</w:t>
      </w:r>
      <w:r>
        <w:t xml:space="preserve"> - Nói cho biết (thường không dùng đối với người trên).</w:t>
      </w:r>
      <w:r>
        <w:rPr>
          <w:i/>
        </w:rPr>
        <w:t xml:space="preserve"> Ví dụ</w:t>
      </w:r>
      <w:r>
        <w:t>: Bảo một đàng quàng một nẻo (Thành ngữ).</w:t>
      </w:r>
    </w:p>
    <w:p>
      <w:r>
        <w:rPr>
          <w:b/>
        </w:rPr>
        <w:t>BÁO</w:t>
      </w:r>
      <w:r>
        <w:t xml:space="preserve"> - Nói cho biết một tin gì đó (đã hoặc sẽ xảy ra).</w:t>
      </w:r>
    </w:p>
    <w:p>
      <w:r>
        <w:rPr>
          <w:b/>
        </w:rPr>
        <w:t>BÁO CÁO</w:t>
      </w:r>
      <w:r>
        <w:t xml:space="preserve"> - Trình bày cho biết tình hình, sự việc (thường</w:t>
      </w:r>
      <w:r>
        <w:t xml:space="preserve"> dùng nói với cấp trên).</w:t>
      </w:r>
    </w:p>
    <w:p>
      <w:r>
        <w:rPr>
          <w:b/>
        </w:rPr>
        <w:t>CHỈ</w:t>
      </w:r>
      <w:r>
        <w:t xml:space="preserve"> - Làm cho người thấy được, biết được (điều người ta</w:t>
      </w:r>
      <w:r>
        <w:t xml:space="preserve"> muốn hỏi, muốn biết thường dùng cử chỉ của tay hay</w:t>
      </w:r>
      <w:r>
        <w:t xml:space="preserve"> vật tương tự kèm theo lời nói).</w:t>
      </w:r>
      <w:r>
        <w:rPr>
          <w:i/>
        </w:rPr>
        <w:t xml:space="preserve"> Ví dụ</w:t>
      </w:r>
      <w:r>
        <w:t>: Càng nhau căn vặn đến điều; Chỉ non thê bể nặng</w:t>
      </w:r>
      <w:r>
        <w:t xml:space="preserve"> gieo đến lời (Truyện Kiều, Nguyễn Du).</w:t>
      </w:r>
    </w:p>
    <w:p>
      <w:r>
        <w:rPr>
          <w:b/>
        </w:rPr>
        <w:t>CHỈ BẢO</w:t>
      </w:r>
      <w:r>
        <w:t xml:space="preserve"> - Như đạy đ.</w:t>
      </w:r>
    </w:p>
    <w:p>
      <w:r>
        <w:rPr>
          <w:b/>
        </w:rPr>
        <w:t>DẠY DỖ</w:t>
      </w:r>
      <w:r>
        <w:t xml:space="preserve"> - Chỉ bảo, khuyên răn một cách ân cần và dịu</w:t>
      </w:r>
      <w:r>
        <w:t xml:space="preserve"> dàng (thường dành cho người dưới).</w:t>
      </w:r>
      <w:r>
        <w:t xml:space="preserve"> 21 bằng lòng | cạnh</w:t>
      </w:r>
    </w:p>
    <w:p>
      <w:pPr>
        <w:jc w:val="center"/>
      </w:pPr>
      <w:r>
        <w:rPr>
          <w:b/>
        </w:rPr>
        <w:t>BẰNG LÒNG</w:t>
      </w:r>
    </w:p>
    <w:p>
      <w:pPr>
        <w:jc w:val="center"/>
      </w:pPr>
      <w:r>
        <w:rPr>
          <w:b/>
        </w:rPr>
        <w:t>hài lòng, mãn nguyện, thoả lòng,</w:t>
      </w:r>
      <w:r>
        <w:rPr>
          <w:b/>
        </w:rPr>
        <w:t xml:space="preserve"> vui lòng, vừa lòng, vừa Ú</w:t>
      </w:r>
    </w:p>
    <w:p>
      <w:r>
        <w:rPr>
          <w:b/>
        </w:rPr>
        <w:t>BẰNG LÒNG</w:t>
      </w:r>
      <w:r>
        <w:t xml:space="preserve"> - Trong lòng cảm thấy vừa ý, cho là ổn, không</w:t>
      </w:r>
      <w:r>
        <w:t xml:space="preserve"> phản đối.</w:t>
      </w:r>
      <w:r>
        <w:rPr>
          <w:i/>
        </w:rPr>
        <w:t xml:space="preserve"> Ví dụ</w:t>
      </w:r>
      <w:r>
        <w:t>: Mặn nông một vẻ một a; Bằng lòng khách mới tuỳ</w:t>
      </w:r>
      <w:r>
        <w:t xml:space="preserve"> cơ đặt đìu (Truyện Kiều, Nguyễn Du).</w:t>
      </w:r>
    </w:p>
    <w:p>
      <w:r>
        <w:rPr>
          <w:b/>
        </w:rPr>
        <w:t>HÀI LÒNG</w:t>
      </w:r>
      <w:r>
        <w:t xml:space="preserve"> - Bằng lòng, lấy làm vừa ý và vui vẻ.</w:t>
      </w:r>
    </w:p>
    <w:p>
      <w:r>
        <w:rPr>
          <w:b/>
        </w:rPr>
        <w:t>MÃN NGUYỆN</w:t>
      </w:r>
      <w:r>
        <w:t xml:space="preserve"> - Hoàn toàn bằng lòng, thoả mãn với những</w:t>
      </w:r>
      <w:r>
        <w:t xml:space="preserve"> cái mình có được, không đòi hỏi gì hơn nữa.</w:t>
      </w:r>
    </w:p>
    <w:p>
      <w:r>
        <w:rPr>
          <w:b/>
        </w:rPr>
        <w:t>THOẢ LÒNG</w:t>
      </w:r>
      <w:r>
        <w:t xml:space="preserve"> - Cảm thấy thoả mãn vì rất vừa lòng.</w:t>
      </w:r>
    </w:p>
    <w:p>
      <w:r>
        <w:rPr>
          <w:b/>
        </w:rPr>
        <w:t>VUI LÒNG</w:t>
      </w:r>
      <w:r>
        <w:t xml:space="preserve"> - Bằng lòng một cách vui vẻ, không miễn cưỡng.</w:t>
      </w:r>
    </w:p>
    <w:p>
      <w:r>
        <w:rPr>
          <w:b/>
        </w:rPr>
        <w:t>VỪA LÒNG</w:t>
      </w:r>
      <w:r>
        <w:t xml:space="preserve"> - Hợp với lòng mình, vừa ý mình.</w:t>
      </w:r>
      <w:r>
        <w:rPr>
          <w:i/>
        </w:rPr>
        <w:t xml:space="preserve"> Ví dụ</w:t>
      </w:r>
      <w:r>
        <w:t>: Lời nói chẳng mất tiền mua; Lựa lời mà nói cho vừa</w:t>
      </w:r>
      <w:r>
        <w:t xml:space="preserve"> lòng nhau (Ca dao).</w:t>
      </w:r>
    </w:p>
    <w:p>
      <w:r>
        <w:rPr>
          <w:b/>
        </w:rPr>
        <w:t>VỪA Ý</w:t>
      </w:r>
      <w:r>
        <w:t xml:space="preserve"> - Bằng lòng, thấy hợp với ý muốn của mình.</w:t>
      </w:r>
      <w:r>
        <w:rPr>
          <w:i/>
        </w:rPr>
        <w:t xml:space="preserve"> Ví dụ</w:t>
      </w:r>
      <w:r>
        <w:t>: Nghe lời vừa ý gật đầu; Cười rằng: Tri kỉ trước sau</w:t>
      </w:r>
      <w:r>
        <w:t xml:space="preserve"> mấy người (Truyện Kiêu, Nguyễn Du).</w:t>
      </w:r>
    </w:p>
    <w:p>
      <w:pPr>
        <w:jc w:val="center"/>
      </w:pPr>
      <w:r>
        <w:rPr>
          <w:b/>
        </w:rPr>
        <w:t>BÊN</w:t>
      </w:r>
    </w:p>
    <w:p>
      <w:pPr>
        <w:jc w:val="center"/>
      </w:pPr>
      <w:r>
        <w:rPr>
          <w:b/>
        </w:rPr>
        <w:t>cạnh, mé</w:t>
      </w:r>
    </w:p>
    <w:p>
      <w:r>
        <w:rPr>
          <w:b/>
        </w:rPr>
        <w:t>BÊN</w:t>
      </w:r>
      <w:r>
        <w:t xml:space="preserve"> - Một trong hai nơi đối nhau, không phải ở chính giữa.</w:t>
      </w:r>
      <w:r>
        <w:rPr>
          <w:i/>
        </w:rPr>
        <w:t xml:space="preserve"> Ví dụ</w:t>
      </w:r>
      <w:r>
        <w:t>: Đứng bên ni đông ngó bên tê đông thấy mênh mông</w:t>
      </w:r>
      <w:r>
        <w:t xml:space="preserve"> bát ngát; Đứng bên tê đông ngó bên nỉ đông thấy bát ngát</w:t>
      </w:r>
      <w:r>
        <w:t xml:space="preserve"> mênh mông (Ca dao).</w:t>
      </w:r>
    </w:p>
    <w:p>
      <w:r>
        <w:rPr>
          <w:b/>
        </w:rPr>
        <w:t>CẠNH</w:t>
      </w:r>
      <w:r>
        <w:t xml:space="preserve"> - Chỗ sát liền bên.</w:t>
      </w:r>
      <w:r>
        <w:rPr>
          <w:i/>
        </w:rPr>
        <w:t xml:space="preserve"> Ví dụ</w:t>
      </w:r>
      <w:r>
        <w:t>: Nhà nàng ở cạnh nhà tôi; Cách nhau cái giậu mông</w:t>
      </w:r>
      <w:r>
        <w:t xml:space="preserve"> tơi xanh rờn (Người hàng xóm, Nguyễn Bính).</w:t>
      </w:r>
      <w:r>
        <w:t xml:space="preserve"> mé | che chở</w:t>
      </w:r>
      <w:r>
        <w:t xml:space="preserve"> he</w:t>
      </w:r>
    </w:p>
    <w:p>
      <w:r>
        <w:rPr>
          <w:b/>
        </w:rPr>
        <w:t>MÉ</w:t>
      </w:r>
      <w:r>
        <w:t xml:space="preserve"> - Phần ở phía ngoài cùng, ở mép của bề mặt một vật.</w:t>
      </w:r>
      <w:r>
        <w:rPr>
          <w:i/>
        </w:rPr>
        <w:t xml:space="preserve"> Ví dụ</w:t>
      </w:r>
      <w:r>
        <w:t>: Hàn gia ở mé tây thiên; Dưới dòng nước chảy, bên</w:t>
      </w:r>
      <w:r>
        <w:t xml:space="preserve"> trên có cầu (Truyện Kiều, Nguyễn Du).</w:t>
      </w:r>
    </w:p>
    <w:p>
      <w:pPr>
        <w:jc w:val="center"/>
      </w:pPr>
      <w:r>
        <w:rPr>
          <w:b/>
        </w:rPr>
        <w:t>BỀN</w:t>
      </w:r>
    </w:p>
    <w:p>
      <w:pPr>
        <w:jc w:val="center"/>
      </w:pPr>
      <w:r>
        <w:rPr>
          <w:b/>
        </w:rPr>
        <w:t>chắc, vững, bền vững, vững bên, vững chắc, chắc chắn</w:t>
      </w:r>
    </w:p>
    <w:p>
      <w:r>
        <w:rPr>
          <w:b/>
        </w:rPr>
        <w:t>BỀN</w:t>
      </w:r>
      <w:r>
        <w:t xml:space="preserve"> - Dùng được lâu, giữ lâu được nguyên trạng.</w:t>
      </w:r>
      <w:r>
        <w:rPr>
          <w:i/>
        </w:rPr>
        <w:t xml:space="preserve"> Ví dụ</w:t>
      </w:r>
      <w:r>
        <w:t>: Của bên tại người.</w:t>
      </w:r>
    </w:p>
    <w:p>
      <w:r>
        <w:rPr>
          <w:b/>
        </w:rPr>
        <w:t>CHẮC</w:t>
      </w:r>
      <w:r>
        <w:t xml:space="preserve"> - Khó vỡ, khó rời khi bị tác động bên ngoài.</w:t>
      </w:r>
      <w:r>
        <w:rPr>
          <w:i/>
        </w:rPr>
        <w:t xml:space="preserve"> Ví dụ</w:t>
      </w:r>
      <w:r>
        <w:t>: Chắc như định đóng cội.</w:t>
      </w:r>
    </w:p>
    <w:p>
      <w:r>
        <w:rPr>
          <w:b/>
        </w:rPr>
        <w:t>VỮNG</w:t>
      </w:r>
      <w:r>
        <w:t xml:space="preserve"> - Khó lay chuyển, tồn tại được lâu.</w:t>
      </w:r>
      <w:r>
        <w:rPr>
          <w:i/>
        </w:rPr>
        <w:t xml:space="preserve"> Ví dụ</w:t>
      </w:r>
      <w:r>
        <w:t>: Dà ai nói ngả nói nghiêng; Lòng ta vẫn vững như</w:t>
      </w:r>
      <w:r>
        <w:t xml:space="preserve"> kiềng ba chân (Ca dao).</w:t>
      </w:r>
    </w:p>
    <w:p>
      <w:pPr>
        <w:jc w:val="center"/>
      </w:pPr>
      <w:r>
        <w:rPr>
          <w:b/>
        </w:rPr>
        <w:t>BÊNH</w:t>
      </w:r>
    </w:p>
    <w:p>
      <w:pPr>
        <w:jc w:val="center"/>
      </w:pPr>
      <w:r>
        <w:rPr>
          <w:b/>
        </w:rPr>
        <w:t>bảo vệ, bênh vực, che chở</w:t>
      </w:r>
    </w:p>
    <w:p>
      <w:r>
        <w:rPr>
          <w:b/>
        </w:rPr>
        <w:t>BÊNH</w:t>
      </w:r>
      <w:r>
        <w:t xml:space="preserve"> - Dùng lời nói hoặc thái độ làm cho người thân, hay</w:t>
      </w:r>
      <w:r>
        <w:t xml:space="preserve"> cùng phía mình khỏi bị ăn hiếp, bắt nạt, hoặc khỏi bị</w:t>
      </w:r>
      <w:r>
        <w:t xml:space="preserve"> chê bai, phê bình.</w:t>
      </w:r>
    </w:p>
    <w:p>
      <w:r>
        <w:rPr>
          <w:b/>
        </w:rPr>
        <w:t>BẢO VỆ</w:t>
      </w:r>
      <w:r>
        <w:t xml:space="preserve"> - Tìm mọi cách để giữ cho được nguyên vẹn chống</w:t>
      </w:r>
      <w:r>
        <w:t xml:space="preserve"> lại những xâm hại từ bên ngoài.</w:t>
      </w:r>
      <w:r>
        <w:t xml:space="preserve"> Ví đục: Tăng cường bảo vệ đê điều những ngày mưa bão.</w:t>
      </w:r>
    </w:p>
    <w:p>
      <w:r>
        <w:rPr>
          <w:b/>
        </w:rPr>
        <w:t>BÊNH VỰC</w:t>
      </w:r>
      <w:r>
        <w:t xml:space="preserve"> - Bênh mà có ý nâng đỡ, giúp đỡ cho người ta</w:t>
      </w:r>
      <w:r>
        <w:t xml:space="preserve"> đủ sức chống lại người xâm phạm mình.</w:t>
      </w:r>
      <w:r>
        <w:rPr>
          <w:i/>
        </w:rPr>
        <w:t xml:space="preserve"> Ví dụ</w:t>
      </w:r>
      <w:r>
        <w:t>: Người già và trễ em được pháp luật bênh vực.</w:t>
      </w:r>
    </w:p>
    <w:p>
      <w:r>
        <w:rPr>
          <w:b/>
        </w:rPr>
        <w:t>CHE CHỞ</w:t>
      </w:r>
      <w:r>
        <w:t xml:space="preserve"> - Bênh vực, chống đỡ, bao bọc không cho đối</w:t>
      </w:r>
      <w:r>
        <w:t xml:space="preserve"> phương xâm phạm.</w:t>
      </w:r>
      <w:r>
        <w:rPr>
          <w:i/>
        </w:rPr>
        <w:t xml:space="preserve"> Ví dụ</w:t>
      </w:r>
      <w:r>
        <w:t>: Nghìn tầm nhờ bóng tùng quân; Tuyết SƯƠNG che chở</w:t>
      </w:r>
      <w:r>
        <w:t xml:space="preserve"> củó thân cát đằng (Truyện Kiều, Nguyễn Du).</w:t>
      </w:r>
      <w:r>
        <w:t xml:space="preserve"> 23</w:t>
      </w:r>
      <w:r>
        <w:t xml:space="preserve"> bí | sành sỏi</w:t>
      </w:r>
    </w:p>
    <w:p>
      <w:pPr>
        <w:jc w:val="center"/>
      </w:pPr>
      <w:r>
        <w:rPr>
          <w:b/>
        </w:rPr>
        <w:t>BÍ</w:t>
      </w:r>
    </w:p>
    <w:p>
      <w:pPr>
        <w:jc w:val="center"/>
      </w:pPr>
      <w:r>
        <w:rPr>
          <w:b/>
        </w:rPr>
        <w:t>bế tắc, tắc</w:t>
      </w:r>
    </w:p>
    <w:p>
      <w:r>
        <w:rPr>
          <w:b/>
        </w:rPr>
        <w:t>BÍ</w:t>
      </w:r>
      <w:r>
        <w:t xml:space="preserve"> - Không thông, khó thoát ra được, khó khăn.</w:t>
      </w:r>
      <w:r>
        <w:rPr>
          <w:i/>
        </w:rPr>
        <w:t xml:space="preserve"> Ví dụ</w:t>
      </w:r>
      <w:r>
        <w:t>: Bị dân vào thế bí.</w:t>
      </w:r>
    </w:p>
    <w:p>
      <w:r>
        <w:rPr>
          <w:b/>
        </w:rPr>
        <w:t>BẾ TẮC</w:t>
      </w:r>
      <w:r>
        <w:t xml:space="preserve"> - Gặp việc gì khó khăn không giải quyết được,</w:t>
      </w:r>
      <w:r>
        <w:t xml:space="preserve"> không có lối thoát.</w:t>
      </w:r>
      <w:r>
        <w:rPr>
          <w:i/>
        </w:rPr>
        <w:t xml:space="preserve"> Ví dụ</w:t>
      </w:r>
      <w:r>
        <w:t>: Công ty đang lâm vào tình trạng bế tắc.</w:t>
      </w:r>
    </w:p>
    <w:p>
      <w:pPr>
        <w:jc w:val="center"/>
      </w:pPr>
      <w:r>
        <w:rPr>
          <w:b/>
        </w:rPr>
        <w:t>TẮC -</w:t>
      </w:r>
    </w:p>
    <w:p>
      <w:pPr>
        <w:jc w:val="center"/>
      </w:pPr>
      <w:r>
        <w:rPr>
          <w:b/>
        </w:rPr>
        <w:t>Không thông và bị lấp, bị cẩn trở, bị chặn lại.</w:t>
      </w:r>
      <w:r>
        <w:rPr>
          <w:i/>
        </w:rPr>
        <w:t xml:space="preserve"> Ví dụ</w:t>
      </w:r>
      <w:r>
        <w:t>: Cống thoát nước bị tắc.</w:t>
      </w:r>
      <w:r>
        <w:rPr>
          <w:b/>
        </w:rPr>
        <w:t xml:space="preserve"> BIẾT</w:t>
      </w:r>
    </w:p>
    <w:p>
      <w:pPr>
        <w:jc w:val="center"/>
      </w:pPr>
      <w:r>
        <w:rPr>
          <w:b/>
        </w:rPr>
        <w:t>am tường, hiểu biết, lõi đời, sành, sành sỏi,</w:t>
      </w:r>
      <w:r>
        <w:rPr>
          <w:b/>
        </w:rPr>
        <w:t xml:space="preserve"> thạo, thành thạo, tỏ, tường tận</w:t>
      </w:r>
    </w:p>
    <w:p>
      <w:r>
        <w:rPr>
          <w:b/>
        </w:rPr>
        <w:t>BIẾT</w:t>
      </w:r>
      <w:r>
        <w:t xml:space="preserve"> - Có ý niệm một cách rõ ràng về nội dung của một</w:t>
      </w:r>
      <w:r>
        <w:t xml:space="preserve"> vấn đề gì để có thể nhận ra hoặc khẳng định sự tồn</w:t>
      </w:r>
      <w:r>
        <w:t xml:space="preserve"> tại của nó.</w:t>
      </w:r>
    </w:p>
    <w:p>
      <w:r>
        <w:rPr>
          <w:b/>
        </w:rPr>
        <w:t>AM TƯỜNG</w:t>
      </w:r>
      <w:r>
        <w:t xml:space="preserve"> - Biết tường tận.</w:t>
      </w:r>
    </w:p>
    <w:p>
      <w:r>
        <w:rPr>
          <w:b/>
        </w:rPr>
        <w:t>HIỂU BIẾT</w:t>
      </w:r>
      <w:r>
        <w:t xml:space="preserve"> - Biết rõ, hiểu thấu.</w:t>
      </w:r>
    </w:p>
    <w:p>
      <w:r>
        <w:rPr>
          <w:b/>
        </w:rPr>
        <w:t>LÕI ĐỜI</w:t>
      </w:r>
      <w:r>
        <w:t xml:space="preserve"> - Biết đến tận chỉ tiết, sành sỏi, nhiều kinh nghiệm,</w:t>
      </w:r>
      <w:r>
        <w:t xml:space="preserve"> biết nhiều mánh khoé ở đời (chỉ dùng hạn chế trong</w:t>
      </w:r>
      <w:r>
        <w:t xml:space="preserve"> một số ít trường hợp).</w:t>
      </w:r>
    </w:p>
    <w:p>
      <w:r>
        <w:rPr>
          <w:b/>
        </w:rPr>
        <w:t>SÀNH</w:t>
      </w:r>
      <w:r>
        <w:t xml:space="preserve"> - Biết hơn nhiều người về một việc gì, chủ yếu nói về</w:t>
      </w:r>
      <w:r>
        <w:t xml:space="preserve"> khả năng biết chọn cái nào hơn.</w:t>
      </w:r>
    </w:p>
    <w:p>
      <w:r>
        <w:rPr>
          <w:b/>
        </w:rPr>
        <w:t>SÀNH SÓI</w:t>
      </w:r>
      <w:r>
        <w:t xml:space="preserve"> - Thành thạo, nhiều kinh nghiệm, biết nhiều</w:t>
      </w:r>
      <w:r>
        <w:t xml:space="preserve"> mánh khoé (thường hàm ý chê).</w:t>
      </w:r>
      <w:r>
        <w:rPr>
          <w:i/>
        </w:rPr>
        <w:t xml:space="preserve"> Ví dụ</w:t>
      </w:r>
      <w:r>
        <w:t>: Anh 0a là một tay sành sỏi trên thương trường.</w:t>
      </w:r>
      <w:r>
        <w:t xml:space="preserve"> thạo | bao</w:t>
      </w:r>
      <w:r>
        <w:t xml:space="preserve"> 24</w:t>
      </w:r>
    </w:p>
    <w:p>
      <w:r>
        <w:rPr>
          <w:b/>
        </w:rPr>
        <w:t>THẠO</w:t>
      </w:r>
      <w:r>
        <w:t xml:space="preserve"> - Rất quen việc do đã có nhiều kinh nghiệm, từng</w:t>
      </w:r>
      <w:r>
        <w:t xml:space="preserve"> trải nhiều.</w:t>
      </w:r>
      <w:r>
        <w:rPr>
          <w:i/>
        </w:rPr>
        <w:t xml:space="preserve"> Ví dụ</w:t>
      </w:r>
      <w:r>
        <w:t>: Đọc thông viết thạo.</w:t>
      </w:r>
    </w:p>
    <w:p>
      <w:r>
        <w:rPr>
          <w:b/>
        </w:rPr>
        <w:t>THÀNH THẠO</w:t>
      </w:r>
      <w:r>
        <w:t xml:space="preserve"> - Rất thạo, do đã quen làm và có kinh nghiệm.</w:t>
      </w:r>
    </w:p>
    <w:p>
      <w:r>
        <w:rPr>
          <w:b/>
        </w:rPr>
        <w:t>TỎ</w:t>
      </w:r>
      <w:r>
        <w:t xml:space="preserve"> - Hiểu rõ, biết rõ.</w:t>
      </w:r>
      <w:r>
        <w:t xml:space="preserve"> Ví lu? Thương thay một đoá trà my; Con ong đã tô đường ải</w:t>
      </w:r>
      <w:r>
        <w:t xml:space="preserve"> lối về (Truyện Kiều, Nguyễn Du).</w:t>
      </w:r>
    </w:p>
    <w:p>
      <w:r>
        <w:rPr>
          <w:b/>
        </w:rPr>
        <w:t>TƯỜNG TẬN</w:t>
      </w:r>
      <w:r>
        <w:t xml:space="preserve"> - Hiểu rõ, biết rõ.</w:t>
      </w:r>
    </w:p>
    <w:p>
      <w:pPr>
        <w:jc w:val="center"/>
      </w:pPr>
      <w:r>
        <w:rPr>
          <w:b/>
        </w:rPr>
        <w:t>BÚ</w:t>
      </w:r>
    </w:p>
    <w:p>
      <w:pPr>
        <w:jc w:val="center"/>
      </w:pPr>
      <w:r>
        <w:rPr>
          <w:b/>
        </w:rPr>
        <w:t>buộc, trói</w:t>
      </w:r>
    </w:p>
    <w:p>
      <w:r>
        <w:rPr>
          <w:b/>
        </w:rPr>
        <w:t>BÓ</w:t>
      </w:r>
      <w:r>
        <w:t xml:space="preserve"> - Lấy dây, lạt buộc chặt nhiều vật vào với nhau.</w:t>
      </w:r>
    </w:p>
    <w:p>
      <w:r>
        <w:rPr>
          <w:b/>
        </w:rPr>
        <w:t>BUỘC</w:t>
      </w:r>
      <w:r>
        <w:t xml:space="preserve"> - Lấy dây, lạt mà thất cho chặt để giữ lấy;</w:t>
      </w:r>
      <w:r>
        <w:rPr>
          <w:i/>
        </w:rPr>
        <w:t xml:space="preserve"> Ví dụ 1 Chỉ đâu mà buộc ngang trời; Thuốc đâu mà chữ</w:t>
      </w:r>
      <w:r>
        <w:t>a</w:t>
      </w:r>
      <w:r>
        <w:t xml:space="preserve"> con người lẳng lơ (Ca dao).</w:t>
      </w:r>
      <w:r>
        <w:rPr>
          <w:i/>
        </w:rPr>
        <w:t xml:space="preserve"> Ví dụ 2</w:t>
      </w:r>
      <w:r>
        <w:t>: Từ rày buộc chỉ cổ tay; Chim đậu thì bắt, chìm bay</w:t>
      </w:r>
      <w:r>
        <w:t xml:space="preserve"> thì đừng (Ca dao).</w:t>
      </w:r>
    </w:p>
    <w:p>
      <w:r>
        <w:rPr>
          <w:b/>
        </w:rPr>
        <w:t>TRÓI</w:t>
      </w:r>
      <w:r>
        <w:t xml:space="preserve"> - Buộc vật hoặc người lại không cho tự do hành động.</w:t>
      </w:r>
      <w:r>
        <w:rPr>
          <w:i/>
        </w:rPr>
        <w:t xml:space="preserve"> Ví dụ</w:t>
      </w:r>
      <w:r>
        <w:t>: Hôm nay xiỀng xích thay dây trói; Mỗi bước leng</w:t>
      </w:r>
      <w:r>
        <w:t xml:space="preserve"> lang HẾnE Pưọc rung (Đi Nam Ninh, Hồ Chí Minh).</w:t>
      </w:r>
    </w:p>
    <w:p>
      <w:pPr>
        <w:jc w:val="center"/>
      </w:pPr>
      <w:r>
        <w:rPr>
          <w:b/>
        </w:rPr>
        <w:t>BỌC</w:t>
      </w:r>
    </w:p>
    <w:p>
      <w:pPr>
        <w:jc w:val="center"/>
      </w:pPr>
      <w:r>
        <w:rPr>
          <w:b/>
        </w:rPr>
        <w:t>bao, bao bọc, bao phú, đùm, gói, phú</w:t>
      </w:r>
    </w:p>
    <w:p>
      <w:r>
        <w:rPr>
          <w:b/>
        </w:rPr>
        <w:t>BỌC</w:t>
      </w:r>
      <w:r>
        <w:t xml:space="preserve"> - Che kín một vật bằng một chất liệu khác.</w:t>
      </w:r>
      <w:r>
        <w:t xml:space="preserve"> vi dụ: Bão bùng thân " lấy thân; T ay ôm tay níu tre gần</w:t>
      </w:r>
      <w:r>
        <w:t xml:space="preserve"> H26 thêm (Tre Việt Nam, Nguyễn Duy).</w:t>
      </w:r>
    </w:p>
    <w:p>
      <w:r>
        <w:rPr>
          <w:b/>
        </w:rPr>
        <w:t>BAO</w:t>
      </w:r>
      <w:r>
        <w:t xml:space="preserve"> - Làm thành lớp che khắp xung quanh.</w:t>
      </w:r>
      <w:r>
        <w:t xml:space="preserve"> c3</w:t>
      </w:r>
      <w:r>
        <w:t xml:space="preserve"> bao bọc | lũ</w:t>
      </w:r>
    </w:p>
    <w:p>
      <w:r>
        <w:rPr>
          <w:b/>
        </w:rPr>
        <w:t>BAO BỌC</w:t>
      </w:r>
      <w:r>
        <w:t xml:space="preserve"> - Làm thành một lớp che chắn khắp xung quanh.</w:t>
      </w:r>
    </w:p>
    <w:p>
      <w:r>
        <w:rPr>
          <w:b/>
        </w:rPr>
        <w:t>BAO PHỦ</w:t>
      </w:r>
      <w:r>
        <w:t xml:space="preserve"> - Phủ toàn bộ sự vật.</w:t>
      </w:r>
    </w:p>
    <w:p>
      <w:r>
        <w:rPr>
          <w:b/>
        </w:rPr>
        <w:t>ĐÙM</w:t>
      </w:r>
      <w:r>
        <w:t xml:space="preserve"> - Gói một cách vụng về không gọn gàng.</w:t>
      </w:r>
    </w:p>
    <w:p>
      <w:r>
        <w:rPr>
          <w:b/>
        </w:rPr>
        <w:t>GÓI</w:t>
      </w:r>
      <w:r>
        <w:t xml:space="preserve"> - Dùng lá, giấy, vải, bọc kín một vật gì.</w:t>
      </w:r>
      <w:r>
        <w:rPr>
          <w:i/>
        </w:rPr>
        <w:t xml:space="preserve"> Ví dụ</w:t>
      </w:r>
      <w:r>
        <w:t>: Một miếng khi đói bằng một gói khi no (Tục ngũ).</w:t>
      </w:r>
    </w:p>
    <w:p>
      <w:r>
        <w:rPr>
          <w:b/>
        </w:rPr>
        <w:t>PHỦ</w:t>
      </w:r>
      <w:r>
        <w:t xml:space="preserve"> - Che kín mặt trên của vật.</w:t>
      </w:r>
    </w:p>
    <w:p>
      <w:pPr>
        <w:jc w:val="center"/>
      </w:pPr>
      <w:r>
        <w:rPr>
          <w:b/>
        </w:rPr>
        <w:t>BỌN</w:t>
      </w:r>
    </w:p>
    <w:p>
      <w:pPr>
        <w:jc w:val="center"/>
      </w:pPr>
      <w:r>
        <w:rPr>
          <w:b/>
        </w:rPr>
        <w:t>bầy, bè, đàn, đám, đoàn, lũ, nhóm, phe,</w:t>
      </w:r>
      <w:r>
        <w:rPr>
          <w:b/>
        </w:rPr>
        <w:t xml:space="preserve"> phường, toán, tốp</w:t>
      </w:r>
    </w:p>
    <w:p>
      <w:r>
        <w:rPr>
          <w:b/>
        </w:rPr>
        <w:t>BỌN</w:t>
      </w:r>
      <w:r>
        <w:t xml:space="preserve"> - Nhiều người cùng nghề nghiệp, cùng làm một việc</w:t>
      </w:r>
      <w:r>
        <w:t xml:space="preserve"> gì không thành tổ chức hoặc nhập vào với nhau cùng</w:t>
      </w:r>
      <w:r>
        <w:t xml:space="preserve"> làm việc đó (thường có ý coi thường hoặc thân mật).</w:t>
      </w:r>
    </w:p>
    <w:p>
      <w:r>
        <w:rPr>
          <w:b/>
        </w:rPr>
        <w:t>BẦY</w:t>
      </w:r>
      <w:r>
        <w:t xml:space="preserve"> - Đám đông động vật cùng loài, đôi khi dùng để gọi</w:t>
      </w:r>
      <w:r>
        <w:t xml:space="preserve"> nhiều trẻ con, dùng nói về người thì có ý khinh bỉ.</w:t>
      </w:r>
    </w:p>
    <w:p>
      <w:r>
        <w:rPr>
          <w:b/>
        </w:rPr>
        <w:t>BÈ</w:t>
      </w:r>
      <w:r>
        <w:t xml:space="preserve"> - Đám người kết với nhau, bênh nhau, chống lại đối</w:t>
      </w:r>
      <w:r>
        <w:t xml:space="preserve"> phương, làm việc gì không chính đáng.</w:t>
      </w:r>
    </w:p>
    <w:p>
      <w:r>
        <w:rPr>
          <w:b/>
        </w:rPr>
        <w:t>ĐÀN</w:t>
      </w:r>
      <w:r>
        <w:t xml:space="preserve"> - Nói về số đông động vật cùng loài sinh sống với</w:t>
      </w:r>
      <w:r>
        <w:t xml:space="preserve"> nhau, hay tập hợp số đông trẻ con cùng sinh hoạt với</w:t>
      </w:r>
      <w:r>
        <w:t xml:space="preserve"> nhau.</w:t>
      </w:r>
    </w:p>
    <w:p>
      <w:r>
        <w:rPr>
          <w:b/>
        </w:rPr>
        <w:t>ĐÁM</w:t>
      </w:r>
      <w:r>
        <w:t xml:space="preserve"> - Nhiều người họp lại để vui chơi hoặc để làm một</w:t>
      </w:r>
      <w:r>
        <w:t xml:space="preserve"> nghỉ lễ trong thời gian ngắn.</w:t>
      </w:r>
    </w:p>
    <w:p>
      <w:r>
        <w:rPr>
          <w:b/>
        </w:rPr>
        <w:t>ĐOÀN</w:t>
      </w:r>
      <w:r>
        <w:t xml:space="preserve"> - Số đông người đi liên tiếp nhau.</w:t>
      </w:r>
      <w:r>
        <w:rPr>
          <w:i/>
        </w:rPr>
        <w:t xml:space="preserve"> Ví dụ</w:t>
      </w:r>
      <w:r>
        <w:t>: Dân công đó đuốc từng đoàn; Bước chân nát đá</w:t>
      </w:r>
      <w:r>
        <w:t xml:space="preserve"> muôn tàn lửa bay (Việt Bắc, Tố Hữu).</w:t>
      </w:r>
    </w:p>
    <w:p>
      <w:r>
        <w:rPr>
          <w:b/>
        </w:rPr>
        <w:t>LŨ</w:t>
      </w:r>
      <w:r>
        <w:t xml:space="preserve"> - Nhiều người cùng làm một việc không đứng đắn, làm</w:t>
      </w:r>
      <w:r>
        <w:t xml:space="preserve"> bậy. Cũng có khi chỉ là nói nhiều có tính chất ồ ạt,</w:t>
      </w:r>
      <w:r>
        <w:t xml:space="preserve"> không có trật tự.</w:t>
      </w:r>
      <w:r>
        <w:t xml:space="preserve"> nhóm | chợt</w:t>
      </w:r>
      <w:r>
        <w:t xml:space="preserve"> 26</w:t>
      </w:r>
    </w:p>
    <w:p>
      <w:r>
        <w:rPr>
          <w:b/>
        </w:rPr>
        <w:t>NHÓM</w:t>
      </w:r>
      <w:r>
        <w:t xml:space="preserve"> - Một số người tập hợp lại với nhau theo một mục</w:t>
      </w:r>
      <w:r>
        <w:t xml:space="preserve"> đích phân loại nhất định.</w:t>
      </w:r>
    </w:p>
    <w:p>
      <w:r>
        <w:rPr>
          <w:b/>
        </w:rPr>
        <w:t>PHE</w:t>
      </w:r>
      <w:r>
        <w:t xml:space="preserve"> - Một số người hoặc tập thể có cùng một mục đích</w:t>
      </w:r>
      <w:r>
        <w:t xml:space="preserve"> nào đó họp lại với nhau, thường hoạt động đối lập với</w:t>
      </w:r>
      <w:r>
        <w:t xml:space="preserve"> những người hoặc tổ chức đứng về phía khác.</w:t>
      </w:r>
    </w:p>
    <w:p>
      <w:r>
        <w:rPr>
          <w:b/>
        </w:rPr>
        <w:t>PHƯỜNG</w:t>
      </w:r>
      <w:r>
        <w:t xml:space="preserve"> - Những người có cùng nghề nghiệp,</w:t>
      </w:r>
      <w:r>
        <w:t xml:space="preserve"> đôi khi có ý</w:t>
      </w:r>
      <w:r>
        <w:t xml:space="preserve"> chỉ một tập hợp người không tốt.</w:t>
      </w:r>
      <w:r>
        <w:rPr>
          <w:i/>
        </w:rPr>
        <w:t xml:space="preserve"> Ví dụ</w:t>
      </w:r>
      <w:r>
        <w:t>: Tình cờ chẳng hẹn mà nên; Mạt cưa mướp đắng, đôi</w:t>
      </w:r>
      <w:r>
        <w:t xml:space="preserve"> bên một phường (Truyện Kiều, Nguyễn Du).</w:t>
      </w:r>
    </w:p>
    <w:p>
      <w:r>
        <w:rPr>
          <w:b/>
        </w:rPr>
        <w:t>TOÁN</w:t>
      </w:r>
      <w:r>
        <w:t xml:space="preserve"> - Nhóm người cùng có nhiệm vụ gì, thường có tổ</w:t>
      </w:r>
      <w:r>
        <w:t xml:space="preserve"> chức, có hàng ngũ.</w:t>
      </w:r>
    </w:p>
    <w:p>
      <w:r>
        <w:rPr>
          <w:b/>
        </w:rPr>
        <w:t>TỐP</w:t>
      </w:r>
      <w:r>
        <w:t xml:space="preserve"> - Nhóm gồm số ít người hoặc vật, cùng đi với nhau</w:t>
      </w:r>
      <w:r>
        <w:t xml:space="preserve"> hoặc có cùng một hành động chung.</w:t>
      </w:r>
    </w:p>
    <w:p>
      <w:pPr>
        <w:jc w:val="center"/>
      </w:pPr>
      <w:r>
        <w:rPr>
          <w:b/>
        </w:rPr>
        <w:t>BỖNG</w:t>
      </w:r>
    </w:p>
    <w:p>
      <w:pPr>
        <w:jc w:val="center"/>
      </w:pPr>
      <w:r>
        <w:rPr>
          <w:b/>
        </w:rPr>
        <w:t>bất chợt, bất ngờ, bỗng nhiên, chợt, đột ngột, đột</w:t>
      </w:r>
      <w:r>
        <w:rPr>
          <w:b/>
        </w:rPr>
        <w:t xml:space="preserve"> nhiên, thình lình, thoắt, tình cờ</w:t>
      </w:r>
    </w:p>
    <w:p>
      <w:r>
        <w:rPr>
          <w:b/>
        </w:rPr>
        <w:t>BỖNG</w:t>
      </w:r>
      <w:r>
        <w:t xml:space="preserve"> - Nói về tình trạng xây ra tự nhiên, đột ngột không</w:t>
      </w:r>
      <w:r>
        <w:t xml:space="preserve"> ai biết trước được.</w:t>
      </w:r>
      <w:r>
        <w:rPr>
          <w:i/>
        </w:rPr>
        <w:t xml:space="preserve"> Ví dụ</w:t>
      </w:r>
      <w:r>
        <w:t>: Lân thâu gió mát trăng thanh; Bỗng đâu có khách</w:t>
      </w:r>
      <w:r>
        <w:t xml:space="preserve"> biên đình sang chơi (Truyện Kiều, Nguyễn Du).</w:t>
      </w:r>
    </w:p>
    <w:p>
      <w:r>
        <w:rPr>
          <w:b/>
        </w:rPr>
        <w:t>BẤT CHỢT</w:t>
      </w:r>
      <w:r>
        <w:t xml:space="preserve"> - (cái gì xảy đến) Thình lình và trong</w:t>
      </w:r>
      <w:r>
        <w:t xml:space="preserve"> khoảnh</w:t>
      </w:r>
      <w:r>
        <w:t xml:space="preserve"> khắc.</w:t>
      </w:r>
    </w:p>
    <w:p>
      <w:r>
        <w:rPr>
          <w:b/>
        </w:rPr>
        <w:t>BẤT NGỜ</w:t>
      </w:r>
      <w:r>
        <w:t xml:space="preserve"> - Xảy ra thình lình mà mình không nghĩ kịp tới</w:t>
      </w:r>
      <w:r>
        <w:t xml:space="preserve"> rằng nó xảy ra.</w:t>
      </w:r>
    </w:p>
    <w:p>
      <w:r>
        <w:rPr>
          <w:b/>
        </w:rPr>
        <w:t>BỖNG NHIÊN</w:t>
      </w:r>
      <w:r>
        <w:t xml:space="preserve"> - (hành động, quá trình xảy ra) Một cách tự</w:t>
      </w:r>
      <w:r>
        <w:t xml:space="preserve"> nhiên và không ngờ, không lường trước được.</w:t>
      </w:r>
    </w:p>
    <w:p>
      <w:r>
        <w:rPr>
          <w:b/>
        </w:rPr>
        <w:t>CHỢT</w:t>
      </w:r>
      <w:r>
        <w:t xml:space="preserve"> - Xây ra quá nhanh không thể biết trước được.</w:t>
      </w:r>
      <w:r>
        <w:t xml:space="preserve"> 27</w:t>
      </w:r>
      <w:r>
        <w:t xml:space="preserve"> đột ngột | lòng</w:t>
      </w:r>
      <w:r>
        <w:rPr>
          <w:i/>
        </w:rPr>
        <w:t xml:space="preserve"> Ví dụ 1</w:t>
      </w:r>
      <w:r>
        <w:t>: Thuý Vân chợt tỉnh giấc xuân; Dưới đèn ghé đến</w:t>
      </w:r>
      <w:r>
        <w:t xml:space="preserve"> ân cân hỏi han (Truyện Kiều, Nguyễn Du).</w:t>
      </w:r>
      <w:r>
        <w:rPr>
          <w:i/>
        </w:rPr>
        <w:t xml:space="preserve"> Ví dụ 2</w:t>
      </w:r>
      <w:r>
        <w:t>: Người con gái chợt qua đường; Áo em mong mỏng</w:t>
      </w:r>
      <w:r>
        <w:t xml:space="preserve"> màn sương núi đôi (Bất chợt, Nguyễn Duy).</w:t>
      </w:r>
    </w:p>
    <w:p>
      <w:r>
        <w:rPr>
          <w:b/>
        </w:rPr>
        <w:t>ĐỘT NGỘT</w:t>
      </w:r>
      <w:r>
        <w:t xml:space="preserve"> - Bất ngờ, không báo trước.</w:t>
      </w:r>
      <w:r>
        <w:rPr>
          <w:i/>
        </w:rPr>
        <w:t xml:space="preserve"> Ví dụ</w:t>
      </w:r>
      <w:r>
        <w:t>: Vội bật tung cửa số; Đột ngột vâng trăng tròn (Ánh</w:t>
      </w:r>
      <w:r>
        <w:t xml:space="preserve"> trăng, Nguyễn Duy).</w:t>
      </w:r>
    </w:p>
    <w:p>
      <w:r>
        <w:rPr>
          <w:b/>
        </w:rPr>
        <w:t>ĐỘT NHIÊN</w:t>
      </w:r>
      <w:r>
        <w:t xml:space="preserve"> - Thình lình, không ngờ đến.</w:t>
      </w:r>
    </w:p>
    <w:p>
      <w:r>
        <w:rPr>
          <w:b/>
        </w:rPr>
        <w:t>THÌNH LÌNH</w:t>
      </w:r>
      <w:r>
        <w:t xml:space="preserve"> - Xảy ra nhanh quá mà không ngờ tới được,</w:t>
      </w:r>
      <w:r>
        <w:t xml:space="preserve"> không có dấu hiệu gì báo trước.</w:t>
      </w:r>
    </w:p>
    <w:p>
      <w:r>
        <w:rPr>
          <w:b/>
        </w:rPr>
        <w:t>THOẮT</w:t>
      </w:r>
      <w:r>
        <w:t xml:space="preserve"> - Gần như chợt, có phần nhanh hơn.</w:t>
      </w:r>
      <w:r>
        <w:rPr>
          <w:i/>
        </w:rPr>
        <w:t xml:space="preserve"> Ví dụ</w:t>
      </w:r>
      <w:r>
        <w:t>: Thoắt đâu thấy một tiểu kiều; Có chiều phong vận,</w:t>
      </w:r>
      <w:r>
        <w:t xml:space="preserve"> có chiều thanh tân (Truyện Kiều, Nguyễn Du).</w:t>
      </w:r>
    </w:p>
    <w:p>
      <w:r>
        <w:rPr>
          <w:b/>
        </w:rPr>
        <w:t>TÌNH CỜ</w:t>
      </w:r>
      <w:r>
        <w:t xml:space="preserve"> - Gần như thình lình, không có hẹn trước, không</w:t>
      </w:r>
      <w:r>
        <w:t xml:space="preserve"> có chủ động trước, có nhiều tính chất ngẫu nhiên.</w:t>
      </w:r>
    </w:p>
    <w:p>
      <w:pPr>
        <w:jc w:val="center"/>
      </w:pPr>
      <w:r>
        <w:rPr>
          <w:b/>
        </w:rPr>
        <w:t>BỤNG</w:t>
      </w:r>
    </w:p>
    <w:p>
      <w:pPr>
        <w:jc w:val="center"/>
      </w:pPr>
      <w:r>
        <w:rPr>
          <w:b/>
        </w:rPr>
        <w:t>đạ, lòng</w:t>
      </w:r>
    </w:p>
    <w:p>
      <w:r>
        <w:rPr>
          <w:b/>
        </w:rPr>
        <w:t>BỤNG</w:t>
      </w:r>
      <w:r>
        <w:t xml:space="preserve"> - Tâm địa và tính tình.</w:t>
      </w:r>
      <w:r>
        <w:rPr>
          <w:i/>
        </w:rPr>
        <w:t xml:space="preserve"> Ví dụ</w:t>
      </w:r>
      <w:r>
        <w:t>: Gió sao gió mát sau lưng; Bụng sao bụng nhớ người</w:t>
      </w:r>
      <w:r>
        <w:t xml:space="preserve"> dưng thế này! (Ca dao).</w:t>
      </w:r>
    </w:p>
    <w:p>
      <w:r>
        <w:rPr>
          <w:b/>
        </w:rPr>
        <w:t>DẠ</w:t>
      </w:r>
      <w:r>
        <w:t xml:space="preserve"> - Cũng như bụng.</w:t>
      </w:r>
      <w:r>
        <w:rPr>
          <w:i/>
        </w:rPr>
        <w:t xml:space="preserve"> Ví dụ</w:t>
      </w:r>
      <w:r>
        <w:t>: Chí ngũ sắc xanh đỏ trắng vàng; Bùa yêu ăn phải dạ</w:t>
      </w:r>
      <w:r>
        <w:t xml:space="preserve"> càng tương tư (Ca dao).</w:t>
      </w:r>
    </w:p>
    <w:p>
      <w:r>
        <w:rPr>
          <w:b/>
        </w:rPr>
        <w:t>LÒNG</w:t>
      </w:r>
      <w:r>
        <w:t xml:space="preserve"> - Như Đ»g, thường nói về ý nghĩ, tình cảm.</w:t>
      </w:r>
      <w:r>
        <w:rPr>
          <w:i/>
        </w:rPr>
        <w:t xml:space="preserve"> Ví dụ</w:t>
      </w:r>
      <w:r>
        <w:t>: Lửa tâm càng dập càng nông; Trách người đen bạc</w:t>
      </w:r>
      <w:r>
        <w:t xml:space="preserve"> ra lòng trăng hoa (Truyện Kiều, Nguyễn Du).</w:t>
      </w:r>
      <w:r>
        <w:t xml:space="preserve"> buồn | sầu</w:t>
      </w:r>
      <w:r>
        <w:t xml:space="preserve"> 28</w:t>
      </w:r>
    </w:p>
    <w:p>
      <w:pPr>
        <w:jc w:val="center"/>
      </w:pPr>
      <w:r>
        <w:rPr>
          <w:b/>
        </w:rPr>
        <w:t>BUỒN</w:t>
      </w:r>
    </w:p>
    <w:p>
      <w:pPr>
        <w:jc w:val="center"/>
      </w:pPr>
      <w:r>
        <w:rPr>
          <w:b/>
        </w:rPr>
        <w:t>ảm đạm, bùi ngùi, đăm chiêu, phiên, rầu,</w:t>
      </w:r>
      <w:r>
        <w:rPr>
          <w:b/>
        </w:rPr>
        <w:t xml:space="preserve"> sâu, ú dột, ủ rũ</w:t>
      </w:r>
    </w:p>
    <w:p>
      <w:r>
        <w:rPr>
          <w:b/>
        </w:rPr>
        <w:t>BUỒN</w:t>
      </w:r>
      <w:r>
        <w:t xml:space="preserve"> - Tâm trạng của người gặp điều không may, không</w:t>
      </w:r>
      <w:r>
        <w:t xml:space="preserve"> được như ý, chán nản.</w:t>
      </w:r>
      <w:r>
        <w:rPr>
          <w:i/>
        </w:rPr>
        <w:t xml:space="preserve"> Ví dụ 1</w:t>
      </w:r>
      <w:r>
        <w:t>: Cảnh nào cảnh chẳng đeo sầu; Người buôn cảnh</w:t>
      </w:r>
      <w:r>
        <w:t xml:space="preserve"> có vui đâu bao giờ (Truyện Kiều, Nguyễn Du).</w:t>
      </w:r>
      <w:r>
        <w:rPr>
          <w:i/>
        </w:rPr>
        <w:t xml:space="preserve"> Ví dụ 2</w:t>
      </w:r>
      <w:r>
        <w:t>: Tiếng đưa hìu hắt bên lòng; Buôn ơi xa vắng mênh</w:t>
      </w:r>
      <w:r>
        <w:t xml:space="preserve"> mông là buôn (Tiếng sáo Thiên thai, Thế Lũ).</w:t>
      </w:r>
    </w:p>
    <w:p>
      <w:r>
        <w:rPr>
          <w:b/>
        </w:rPr>
        <w:t>ẢM ĐẠM</w:t>
      </w:r>
      <w:r>
        <w:t xml:space="preserve"> - (nói về cảnh) Buồn.</w:t>
      </w:r>
    </w:p>
    <w:p>
      <w:r>
        <w:rPr>
          <w:b/>
        </w:rPr>
        <w:t>BÙI NGÙI</w:t>
      </w:r>
      <w:r>
        <w:t xml:space="preserve"> - Buồn vì tủi thân hay thương hại người khác.</w:t>
      </w:r>
      <w:r>
        <w:rPr>
          <w:i/>
        </w:rPr>
        <w:t xml:space="preserve"> Ví dụ</w:t>
      </w:r>
      <w:r>
        <w:t>: Ra về chân lại đá lui; Bâng khuâng nhớ bạn, bùi</w:t>
      </w:r>
      <w:r>
        <w:t xml:space="preserve"> ngùi nhớ em (Ca dao).</w:t>
      </w:r>
    </w:p>
    <w:p>
      <w:r>
        <w:rPr>
          <w:b/>
        </w:rPr>
        <w:t>ĐĂM CHIÊU</w:t>
      </w:r>
      <w:r>
        <w:t xml:space="preserve"> - Có về tư lự, suy nghĩ nhiều và buồn bã.</w:t>
      </w:r>
    </w:p>
    <w:p>
      <w:r>
        <w:rPr>
          <w:b/>
        </w:rPr>
        <w:t>PHIỀN</w:t>
      </w:r>
      <w:r>
        <w:t xml:space="preserve"> - Buồn và phải lo nghĩ băn khoăn nhiều.</w:t>
      </w:r>
      <w:r>
        <w:rPr>
          <w:i/>
        </w:rPr>
        <w:t xml:space="preserve"> Ví dụ</w:t>
      </w:r>
      <w:r>
        <w:t>: Làm trai chí ở cất bền; Chớ lo muộn vợ, chớ phiền</w:t>
      </w:r>
      <w:r>
        <w:t xml:space="preserve"> muộn con (Ca dao).</w:t>
      </w:r>
    </w:p>
    <w:p>
      <w:r>
        <w:rPr>
          <w:b/>
        </w:rPr>
        <w:t>RẦU</w:t>
      </w:r>
      <w:r>
        <w:t xml:space="preserve"> - Buồn, đau khổ trong lòng.</w:t>
      </w:r>
      <w:r>
        <w:rPr>
          <w:i/>
        </w:rPr>
        <w:t xml:space="preserve"> Ví dụ</w:t>
      </w:r>
      <w:r>
        <w:t>: Cây râu thì lá cũng râu; Anh về anh để mối sâu cho</w:t>
      </w:r>
      <w:r>
        <w:t xml:space="preserve"> ai? (Ca dao)</w:t>
      </w:r>
    </w:p>
    <w:p>
      <w:r>
        <w:rPr>
          <w:b/>
        </w:rPr>
        <w:t>SẦU</w:t>
      </w:r>
      <w:r>
        <w:t xml:space="preserve"> - Buồn (dùng trong văn chương cũ hoặc phương ngôn</w:t>
      </w:r>
      <w:r>
        <w:t xml:space="preserve"> Nam Bộ).</w:t>
      </w:r>
      <w:r>
        <w:rPr>
          <w:i/>
        </w:rPr>
        <w:t xml:space="preserve"> Ví dụ 1</w:t>
      </w:r>
      <w:r>
        <w:t>: Qua cầu ngả nón trông cầu; Câu bao nhiêu nhịp</w:t>
      </w:r>
      <w:r>
        <w:t xml:space="preserve"> dạ sâu bấy nhiêu (Ca dao).</w:t>
      </w:r>
      <w:r>
        <w:rPr>
          <w:i/>
        </w:rPr>
        <w:t xml:space="preserve"> Ví dụ 2</w:t>
      </w:r>
      <w:r>
        <w:t>: Sâu đong càng càng lắc càng đây; Ba thu dọn lại</w:t>
      </w:r>
      <w:r>
        <w:t xml:space="preserve"> một ngày dài ghê (Truyện Kiêu, Nguyễn Du).</w:t>
      </w:r>
      <w:r>
        <w:t xml:space="preserve"> 29</w:t>
      </w:r>
      <w:r>
        <w:t xml:space="preserve"> ủ đột | vặt</w:t>
      </w:r>
    </w:p>
    <w:p>
      <w:r>
        <w:rPr>
          <w:b/>
        </w:rPr>
        <w:t>Ủ DỘT</w:t>
      </w:r>
      <w:r>
        <w:t xml:space="preserve"> - Vẻ mặt buồn bã, không thấy sức sống.</w:t>
      </w:r>
      <w:r>
        <w:t xml:space="preserve"> Vidụ: Nàng càng ủ dột thu ba; Đoạn trường lúc ấy nghĩ mà</w:t>
      </w:r>
      <w:r>
        <w:t xml:space="preserve"> buôn tênh (Truyện Kiều, Nguyễn Du).</w:t>
      </w:r>
    </w:p>
    <w:p>
      <w:r>
        <w:rPr>
          <w:b/>
        </w:rPr>
        <w:t>Ủ RŨ</w:t>
      </w:r>
      <w:r>
        <w:t xml:space="preserve"> - Vẻ mặt, dáng người</w:t>
      </w:r>
      <w:r>
        <w:t xml:space="preserve"> buồn thiếu sức sống.</w:t>
      </w:r>
    </w:p>
    <w:p>
      <w:pPr>
        <w:jc w:val="center"/>
      </w:pPr>
      <w:r>
        <w:rPr>
          <w:b/>
        </w:rPr>
        <w:t>BỨT</w:t>
      </w:r>
    </w:p>
    <w:p>
      <w:pPr>
        <w:jc w:val="center"/>
      </w:pPr>
      <w:r>
        <w:rPr>
          <w:b/>
        </w:rPr>
        <w:t>bé, hái, ngắt, rứt, vặt</w:t>
      </w:r>
    </w:p>
    <w:p>
      <w:r>
        <w:rPr>
          <w:b/>
        </w:rPr>
        <w:t>BỨT</w:t>
      </w:r>
      <w:r>
        <w:t xml:space="preserve"> - Giật mạnh làm cho đứt rời ra khi lấy ít.</w:t>
      </w:r>
      <w:r>
        <w:rPr>
          <w:i/>
        </w:rPr>
        <w:t xml:space="preserve"> Ví dụ</w:t>
      </w:r>
      <w:r>
        <w:t>: Thiếp xa chàng hái dâu quên giỏ; Chàng xa thiếp</w:t>
      </w:r>
      <w:r>
        <w:t xml:space="preserve"> bút có quên liềm (Ca dao).</w:t>
      </w:r>
    </w:p>
    <w:p>
      <w:r>
        <w:rPr>
          <w:b/>
        </w:rPr>
        <w:t>BẺ</w:t>
      </w:r>
      <w:r>
        <w:t xml:space="preserve"> - Dùng tay làm cho gãy, cho đứt rời ra.</w:t>
      </w:r>
      <w:r>
        <w:rPr>
          <w:i/>
        </w:rPr>
        <w:t xml:space="preserve"> Ví dụ</w:t>
      </w:r>
      <w:r>
        <w:t>: Chàng về xin cứ việc về; Đừng nên bẻ lá nguyện.</w:t>
      </w:r>
      <w:r>
        <w:t xml:space="preserve"> thê</w:t>
      </w:r>
      <w:r>
        <w:t xml:space="preserve"> với ai (Ca dao).</w:t>
      </w:r>
    </w:p>
    <w:p>
      <w:r>
        <w:rPr>
          <w:b/>
        </w:rPr>
        <w:t>HÁI</w:t>
      </w:r>
      <w:r>
        <w:t xml:space="preserve"> - (Lấy lá, hoa quả) bằng hai ngón tay.</w:t>
      </w:r>
      <w:r>
        <w:rPr>
          <w:i/>
        </w:rPr>
        <w:t xml:space="preserve"> Ví dụ</w:t>
      </w:r>
      <w:r>
        <w:t>: Quê hương là chùm khế ngọt; Cho con trèo hái mỗi</w:t>
      </w:r>
      <w:r>
        <w:t xml:space="preserve"> ngày (Quê hương, Đỗ Trung Quân).</w:t>
      </w:r>
    </w:p>
    <w:p>
      <w:r>
        <w:rPr>
          <w:b/>
        </w:rPr>
        <w:t>NGẮT</w:t>
      </w:r>
      <w:r>
        <w:t xml:space="preserve"> - Bấm cho đứt.</w:t>
      </w:r>
      <w:r>
        <w:rPr>
          <w:i/>
        </w:rPr>
        <w:t xml:space="preserve"> Ví dụ</w:t>
      </w:r>
      <w:r>
        <w:t>: Thò tay mà ngắt ngọn ngò; Thương em đứt ruột giả</w:t>
      </w:r>
      <w:r>
        <w:t xml:space="preserve"> đò ngó lơ (Ca dao).</w:t>
      </w:r>
    </w:p>
    <w:p>
      <w:r>
        <w:rPr>
          <w:b/>
        </w:rPr>
        <w:t>RÚT</w:t>
      </w:r>
      <w:r>
        <w:t xml:space="preserve"> - Lấy tay túm lấy vạt mạnh làm cho rời ra vì chặt quá.</w:t>
      </w:r>
    </w:p>
    <w:p>
      <w:r>
        <w:rPr>
          <w:b/>
        </w:rPr>
        <w:t>VẶT</w:t>
      </w:r>
      <w:r>
        <w:t xml:space="preserve"> - (thường nói về cái gì thấp, ngắn) Làm cho lông, lá,</w:t>
      </w:r>
      <w:r>
        <w:t xml:space="preserve"> cây đứt rời ra bằng cách nắm, giật mạnh.</w:t>
      </w:r>
    </w:p>
    <w:p>
      <w:pPr>
        <w:jc w:val="center"/>
      </w:pPr>
      <w:r>
        <w:rPr>
          <w:b/>
        </w:rPr>
        <w:t>CẢM ƠN</w:t>
      </w:r>
    </w:p>
    <w:p>
      <w:pPr>
        <w:jc w:val="center"/>
      </w:pPr>
      <w:r>
        <w:rPr>
          <w:b/>
        </w:rPr>
        <w:t>cảm tạ, đa tạ, tạ ơn</w:t>
      </w:r>
    </w:p>
    <w:p>
      <w:r>
        <w:rPr>
          <w:b/>
        </w:rPr>
        <w:t>CẢM ƠN</w:t>
      </w:r>
      <w:r>
        <w:t xml:space="preserve"> - Tỏ lòng biết ơn người có lòng tốt với mình.</w:t>
      </w:r>
    </w:p>
    <w:p>
      <w:r>
        <w:rPr>
          <w:b/>
        </w:rPr>
        <w:t>Ví dụ: Thêm chút sang, bớt chút hèn; Nhìn em thôi</w:t>
      </w:r>
      <w:r>
        <w:t xml:space="preserve"> - cảm ơn</w:t>
      </w:r>
      <w:r>
        <w:t xml:space="preserve"> em rất nhiều (Nét và hình, Nguyễn Duy).</w:t>
      </w:r>
    </w:p>
    <w:p>
      <w:r>
        <w:rPr>
          <w:b/>
        </w:rPr>
        <w:t>CẢM TẠ</w:t>
      </w:r>
      <w:r>
        <w:t xml:space="preserve"> - Cảm ơn tha thiết.</w:t>
      </w:r>
    </w:p>
    <w:p>
      <w:r>
        <w:rPr>
          <w:b/>
        </w:rPr>
        <w:t>ĐA TẠ</w:t>
      </w:r>
      <w:r>
        <w:t xml:space="preserve"> - Tỏ lòng biết ơn rất nhiều.</w:t>
      </w:r>
    </w:p>
    <w:p>
      <w:r>
        <w:rPr>
          <w:b/>
        </w:rPr>
        <w:t>TẠ ƠN</w:t>
      </w:r>
      <w:r>
        <w:t xml:space="preserve"> - Dùng lời nói và có thể có lễ vật kèm theo để tỏ ra</w:t>
      </w:r>
      <w:r>
        <w:t xml:space="preserve"> biết ơn ai.</w:t>
      </w:r>
    </w:p>
    <w:p>
      <w:pPr>
        <w:jc w:val="center"/>
      </w:pPr>
      <w:r>
        <w:rPr>
          <w:b/>
        </w:rPr>
        <w:t>CẮT</w:t>
      </w:r>
    </w:p>
    <w:p>
      <w:pPr>
        <w:jc w:val="center"/>
      </w:pPr>
      <w:r>
        <w:rPr>
          <w:b/>
        </w:rPr>
        <w:t>băm, bổ, chặt, chém, cưa, phát, thái,</w:t>
      </w:r>
      <w:r>
        <w:rPr>
          <w:b/>
        </w:rPr>
        <w:t xml:space="preserve"> xắn, xắt, xẻ, xén, xẻo</w:t>
      </w:r>
    </w:p>
    <w:p>
      <w:r>
        <w:rPr>
          <w:b/>
        </w:rPr>
        <w:t>CẮT</w:t>
      </w:r>
      <w:r>
        <w:t xml:space="preserve"> - Dùng vật sắc để làm cho đứt, dời ra không phải dùng</w:t>
      </w:r>
      <w:r>
        <w:t xml:space="preserve"> nhiều sức.</w:t>
      </w:r>
    </w:p>
    <w:p>
      <w:r>
        <w:rPr>
          <w:b/>
        </w:rPr>
        <w:t>BĂM</w:t>
      </w:r>
      <w:r>
        <w:t xml:space="preserve"> - Chặt nhanh, liên tiếp nhiều lần để làm nhỏ, vụn ra.</w:t>
      </w:r>
      <w:r>
        <w:t xml:space="preserve"> 31</w:t>
      </w:r>
      <w:r>
        <w:t xml:space="preserve"> bổ | xẻo</w:t>
      </w:r>
    </w:p>
    <w:p>
      <w:r>
        <w:rPr>
          <w:b/>
        </w:rPr>
        <w:t>BỔ</w:t>
      </w:r>
      <w:r>
        <w:t xml:space="preserve"> - Dùng dao, rìu tách vật ra theo chiều dọc của nó.</w:t>
      </w:r>
      <w:r>
        <w:rPr>
          <w:i/>
        </w:rPr>
        <w:t xml:space="preserve"> Ví dụ</w:t>
      </w:r>
      <w:r>
        <w:t>: Thương nhau cđu sáu bổ ba; Ghét nhau cau sáu bổ</w:t>
      </w:r>
      <w:r>
        <w:t xml:space="preserve"> ra làm mười (Ca dao).</w:t>
      </w:r>
    </w:p>
    <w:p>
      <w:r>
        <w:rPr>
          <w:b/>
        </w:rPr>
        <w:t>CHẶT</w:t>
      </w:r>
      <w:r>
        <w:t xml:space="preserve"> - Dùng dao, rìu đưa mạnh xuống để làm đứt một</w:t>
      </w:r>
      <w:r>
        <w:t xml:space="preserve"> đoạn vật cứng.</w:t>
      </w:r>
      <w:r>
        <w:rPr>
          <w:i/>
        </w:rPr>
        <w:t xml:space="preserve"> Ví dụ</w:t>
      </w:r>
      <w:r>
        <w:t>: Tay cầm con dao; Làm sao cho sắc; Để mà dễ cắt;</w:t>
      </w:r>
      <w:r>
        <w:t xml:space="preserve"> Để mà dễ chặt (Ca dao).</w:t>
      </w:r>
    </w:p>
    <w:p>
      <w:r>
        <w:rPr>
          <w:b/>
        </w:rPr>
        <w:t>CHÉM</w:t>
      </w:r>
      <w:r>
        <w:t xml:space="preserve"> - Dùng vật sắc chặt mạnh từng nhát một.</w:t>
      </w:r>
    </w:p>
    <w:p>
      <w:r>
        <w:rPr>
          <w:b/>
        </w:rPr>
        <w:t>CƯA</w:t>
      </w:r>
      <w:r>
        <w:t xml:space="preserve"> - Dùng vật sắc kéo đi kéo lại liên tục để cắt.</w:t>
      </w:r>
    </w:p>
    <w:p>
      <w:r>
        <w:rPr>
          <w:b/>
        </w:rPr>
        <w:t>PHÁT</w:t>
      </w:r>
      <w:r>
        <w:t xml:space="preserve"> - Chặt bụi rậm, dọn để bỏ những phần không cần</w:t>
      </w:r>
      <w:r>
        <w:t xml:space="preserve"> thiết và để làm cho sạch, gọn với dao có lưỡi to, rộng</w:t>
      </w:r>
      <w:r>
        <w:t xml:space="preserve"> và sắc.</w:t>
      </w:r>
      <w:r>
        <w:rPr>
          <w:i/>
        </w:rPr>
        <w:t xml:space="preserve"> Ví dụ</w:t>
      </w:r>
      <w:r>
        <w:t>: Phát quang bụi rậm.</w:t>
      </w:r>
    </w:p>
    <w:p>
      <w:r>
        <w:rPr>
          <w:b/>
        </w:rPr>
        <w:t>THÁI</w:t>
      </w:r>
      <w:r>
        <w:t xml:space="preserve"> - Dùng dao cắt vật gì ra thành từng miếng mỏng và đều.</w:t>
      </w:r>
    </w:p>
    <w:p>
      <w:r>
        <w:rPr>
          <w:b/>
        </w:rPr>
        <w:t>XẮN</w:t>
      </w:r>
      <w:r>
        <w:t xml:space="preserve"> - Dùng lực ấn mạnh vào một vật tác động vào một vật</w:t>
      </w:r>
      <w:r>
        <w:t xml:space="preserve"> khác không quá rắn rồi ấn để tách ra từng phần.</w:t>
      </w:r>
    </w:p>
    <w:p>
      <w:r>
        <w:rPr>
          <w:b/>
        </w:rPr>
        <w:t>XẮT</w:t>
      </w:r>
      <w:r>
        <w:t xml:space="preserve"> - Dùng lực tác động một vật gì vào một vật khác để</w:t>
      </w:r>
      <w:r>
        <w:t xml:space="preserve"> tách vật ra từng mảnh, từng lát mỏng.</w:t>
      </w:r>
    </w:p>
    <w:p>
      <w:r>
        <w:rPr>
          <w:b/>
        </w:rPr>
        <w:t>XẺ</w:t>
      </w:r>
      <w:r>
        <w:t xml:space="preserve"> - Như cưa, nhưng dụng cụ có thể là cưa to, để tách vật</w:t>
      </w:r>
      <w:r>
        <w:t xml:space="preserve"> (gỗ) ra làm nhiều lớp mỏng và đều nhau.</w:t>
      </w:r>
      <w:r>
        <w:rPr>
          <w:i/>
        </w:rPr>
        <w:t xml:space="preserve"> Ví dụ</w:t>
      </w:r>
      <w:r>
        <w:t>: Đê kia ai đắp lên cao; Cái dải sông Đào ai xẻ làm</w:t>
      </w:r>
      <w:r>
        <w:t xml:space="preserve"> khơi (Ca dao).</w:t>
      </w:r>
    </w:p>
    <w:p>
      <w:r>
        <w:rPr>
          <w:b/>
        </w:rPr>
        <w:t>XÉN</w:t>
      </w:r>
      <w:r>
        <w:t xml:space="preserve"> - Dùng dao có lưỡi sắc để cắt bỏ phần mép, rìa không</w:t>
      </w:r>
      <w:r>
        <w:t xml:space="preserve"> cần thiết, làm cho vật gọn, phẳng, đẹp đẽ. Vật đem</w:t>
      </w:r>
      <w:r>
        <w:t xml:space="preserve"> xén là tập hợp những vật nhỏ, mỏng như giấy.</w:t>
      </w:r>
    </w:p>
    <w:p>
      <w:r>
        <w:rPr>
          <w:b/>
        </w:rPr>
        <w:t>XÈO</w:t>
      </w:r>
      <w:r>
        <w:t xml:space="preserve"> - Tách một phần nhỏ ra khỏi một vật lớn, mềm, nhũn</w:t>
      </w:r>
      <w:r>
        <w:t xml:space="preserve"> bằng dao.</w:t>
      </w:r>
      <w:r>
        <w:t xml:space="preserve"> cắt nghĩa | cân</w:t>
      </w:r>
      <w:r>
        <w:t xml:space="preserve"> 32</w:t>
      </w:r>
    </w:p>
    <w:p>
      <w:pPr>
        <w:jc w:val="center"/>
      </w:pPr>
      <w:r>
        <w:rPr>
          <w:b/>
        </w:rPr>
        <w:t>ŒẮT NGHĨA</w:t>
      </w:r>
    </w:p>
    <w:p>
      <w:pPr>
        <w:jc w:val="center"/>
      </w:pPr>
      <w:r>
        <w:rPr>
          <w:b/>
        </w:rPr>
        <w:t>giảng giải, giảng nghĩa, giải nghĩa, giải thích</w:t>
      </w:r>
    </w:p>
    <w:p>
      <w:r>
        <w:rPr>
          <w:b/>
        </w:rPr>
        <w:t>CẮT NGHĨA</w:t>
      </w:r>
      <w:r>
        <w:t xml:space="preserve"> - Giải thích cho rõ nghĩa của từ, của câu, cho</w:t>
      </w:r>
      <w:r>
        <w:t xml:space="preserve"> hiểu được nghĩa.</w:t>
      </w:r>
      <w:r>
        <w:rPr>
          <w:i/>
        </w:rPr>
        <w:t xml:space="preserve"> Ví dụ</w:t>
      </w:r>
      <w:r>
        <w:t>: Làm sđO cắt nghĩa được tình yêu; Có nghĩa gì đâu</w:t>
      </w:r>
      <w:r>
        <w:t xml:space="preserve"> một buổi chiều (Vì sao, Xuân Diệu).</w:t>
      </w:r>
    </w:p>
    <w:p>
      <w:r>
        <w:rPr>
          <w:b/>
        </w:rPr>
        <w:t>GIẢI NGHĨA</w:t>
      </w:r>
      <w:r>
        <w:t xml:space="preserve"> - Như cắt nghĩa, nói cho rõ nghĩa.</w:t>
      </w:r>
    </w:p>
    <w:p>
      <w:r>
        <w:rPr>
          <w:b/>
        </w:rPr>
        <w:t>GIẢI THÍCH</w:t>
      </w:r>
      <w:r>
        <w:t xml:space="preserve"> - Làm cho hiểu rõ lý do, nguyên nhân của một</w:t>
      </w:r>
      <w:r>
        <w:t xml:space="preserve"> vấn đề nào đó.</w:t>
      </w:r>
      <w:r>
        <w:rPr>
          <w:i/>
        </w:rPr>
        <w:t xml:space="preserve"> Ví dụ</w:t>
      </w:r>
      <w:r>
        <w:t>: Giải thích một số hiện tượng tự nhiên.</w:t>
      </w:r>
    </w:p>
    <w:p>
      <w:r>
        <w:rPr>
          <w:b/>
        </w:rPr>
        <w:t>GIẢNG GIẢI</w:t>
      </w:r>
      <w:r>
        <w:t xml:space="preserve"> - Trình bày, cắt nghĩa và giải thích cho hiểu</w:t>
      </w:r>
      <w:r>
        <w:t xml:space="preserve"> thật rõ, hiểu tường tận.</w:t>
      </w:r>
      <w:r>
        <w:rPr>
          <w:i/>
        </w:rPr>
        <w:t xml:space="preserve"> Ví dụ</w:t>
      </w:r>
      <w:r>
        <w:t>: Giảng giải điều hay lẽ phải.</w:t>
      </w:r>
    </w:p>
    <w:p>
      <w:r>
        <w:rPr>
          <w:b/>
        </w:rPr>
        <w:t>GIẢNG NGHĨA</w:t>
      </w:r>
      <w:r>
        <w:t xml:space="preserve"> - Nói rõ, giảng giải một cách rõ ràng nghĩa</w:t>
      </w:r>
      <w:r>
        <w:t xml:space="preserve"> của từng câu văn, bài văn.</w:t>
      </w:r>
    </w:p>
    <w:p>
      <w:pPr>
        <w:jc w:val="center"/>
      </w:pPr>
      <w:r>
        <w:rPr>
          <w:b/>
        </w:rPr>
        <w:t>CẦM</w:t>
      </w:r>
    </w:p>
    <w:p>
      <w:pPr>
        <w:jc w:val="center"/>
      </w:pPr>
      <w:r>
        <w:rPr>
          <w:b/>
        </w:rPr>
        <w:t>cầm cố, thế chấp</w:t>
      </w:r>
    </w:p>
    <w:p>
      <w:r>
        <w:rPr>
          <w:b/>
        </w:rPr>
        <w:t>CẦM</w:t>
      </w:r>
      <w:r>
        <w:t xml:space="preserve"> - Gửi của cải hoặc một vật gì cho người khác giữ lại</w:t>
      </w:r>
      <w:r>
        <w:t xml:space="preserve"> để làm tin mà vay tiền.</w:t>
      </w:r>
    </w:p>
    <w:p>
      <w:r>
        <w:rPr>
          <w:b/>
        </w:rPr>
        <w:t>CẦM CỐ</w:t>
      </w:r>
      <w:r>
        <w:t xml:space="preserve"> - Giao tài sản cho người khác giữ làm tin để vay tiền.</w:t>
      </w:r>
    </w:p>
    <w:p>
      <w:r>
        <w:rPr>
          <w:b/>
        </w:rPr>
        <w:t>THẾ CHẤP</w:t>
      </w:r>
      <w:r>
        <w:t xml:space="preserve"> - Giao cho làm tin để vay tiền.</w:t>
      </w:r>
    </w:p>
    <w:p>
      <w:pPr>
        <w:jc w:val="center"/>
      </w:pPr>
      <w:r>
        <w:rPr>
          <w:b/>
        </w:rPr>
        <w:t>CÂN</w:t>
      </w:r>
    </w:p>
    <w:p>
      <w:pPr>
        <w:jc w:val="center"/>
      </w:pPr>
      <w:r>
        <w:rPr>
          <w:b/>
        </w:rPr>
        <w:t>đong, lường</w:t>
      </w:r>
    </w:p>
    <w:p>
      <w:r>
        <w:rPr>
          <w:b/>
        </w:rPr>
        <w:t>CÂN</w:t>
      </w:r>
      <w:r>
        <w:t xml:space="preserve"> - Dụng cụ đo khối lượng - đo trọng lượng bằng cái cân.</w:t>
      </w:r>
      <w:r>
        <w:t xml:space="preserve"> Ví lu + Kẻ tăm ÍhNg người nửa cân (Tục ngũ).</w:t>
      </w:r>
      <w:r>
        <w:t xml:space="preserve"> 33</w:t>
      </w:r>
      <w:r>
        <w:t xml:space="preserve"> đong | vội vã</w:t>
      </w:r>
      <w:r>
        <w:rPr>
          <w:i/>
        </w:rPr>
        <w:t xml:space="preserve"> Ví dụ 2</w:t>
      </w:r>
      <w:r>
        <w:t>: Trách lòng thầy mẹ cầm cân; Đôi ta như nhện</w:t>
      </w:r>
      <w:r>
        <w:t xml:space="preserve"> đang lần mối tơ (Ca dao).</w:t>
      </w:r>
    </w:p>
    <w:p>
      <w:r>
        <w:rPr>
          <w:b/>
        </w:rPr>
        <w:t>ĐONG</w:t>
      </w:r>
      <w:r>
        <w:t xml:space="preserve"> - Đo thể tích chất lỏng hoặc chất rời.</w:t>
      </w:r>
      <w:r>
        <w:rPr>
          <w:i/>
        </w:rPr>
        <w:t xml:space="preserve"> Ví dụ</w:t>
      </w:r>
      <w:r>
        <w:t>: Sâu đong càng lắc càng đây; Ba thu dọn lại một</w:t>
      </w:r>
      <w:r>
        <w:t xml:space="preserve"> ngày dài ghê (Truyện Kiều, Nguyễn Du).</w:t>
      </w:r>
    </w:p>
    <w:p>
      <w:r>
        <w:rPr>
          <w:b/>
        </w:rPr>
        <w:t>LƯỜNG</w:t>
      </w:r>
      <w:r>
        <w:t xml:space="preserve"> - Đong chất rời, chất lỏng bằng một đồ đựng bất kỳ</w:t>
      </w:r>
      <w:r>
        <w:t xml:space="preserve"> được chọn làm đơn vị.</w:t>
      </w:r>
    </w:p>
    <w:p>
      <w:pPr>
        <w:jc w:val="center"/>
      </w:pPr>
      <w:r>
        <w:rPr>
          <w:b/>
        </w:rPr>
        <w:t>GẦN</w:t>
      </w:r>
    </w:p>
    <w:p>
      <w:pPr>
        <w:jc w:val="center"/>
      </w:pPr>
      <w:r>
        <w:rPr>
          <w:b/>
        </w:rPr>
        <w:t>cấp, cấp bách, gấp, gấp rút, khẩn cấp,</w:t>
      </w:r>
      <w:r>
        <w:rPr>
          <w:b/>
        </w:rPr>
        <w:t xml:space="preserve"> vội, vội vã, vội vàng</w:t>
      </w:r>
    </w:p>
    <w:p>
      <w:r>
        <w:rPr>
          <w:b/>
        </w:rPr>
        <w:t>CÂN</w:t>
      </w:r>
      <w:r>
        <w:t xml:space="preserve"> - Phải được làm ngay, để chậm sẽ có hại.</w:t>
      </w:r>
    </w:p>
    <w:p>
      <w:r>
        <w:rPr>
          <w:b/>
        </w:rPr>
        <w:t>CẤP</w:t>
      </w:r>
      <w:r>
        <w:t xml:space="preserve"> - Cần, vội, có sắc thái mạnh hơn.</w:t>
      </w:r>
    </w:p>
    <w:p>
      <w:r>
        <w:rPr>
          <w:b/>
        </w:rPr>
        <w:t>CẤP BÁCH</w:t>
      </w:r>
      <w:r>
        <w:t xml:space="preserve"> - Rất gấp, cần phải làm ngay tức khắc, không</w:t>
      </w:r>
      <w:r>
        <w:t xml:space="preserve"> thể trì hoãn được.</w:t>
      </w:r>
    </w:p>
    <w:p>
      <w:r>
        <w:rPr>
          <w:b/>
        </w:rPr>
        <w:t>GẤP</w:t>
      </w:r>
      <w:r>
        <w:t xml:space="preserve"> - Cần được làm, được giải quyết trong thời gian tương</w:t>
      </w:r>
      <w:r>
        <w:t xml:space="preserve"> đối ngắn, không thể chậm trễ.</w:t>
      </w:r>
    </w:p>
    <w:p>
      <w:r>
        <w:rPr>
          <w:b/>
        </w:rPr>
        <w:t>GẤP RÚT</w:t>
      </w:r>
      <w:r>
        <w:t xml:space="preserve"> - Làm thật nhanh cho xong, phải tăng thêm sức</w:t>
      </w:r>
      <w:r>
        <w:t xml:space="preserve"> lực cho chóng.</w:t>
      </w:r>
    </w:p>
    <w:p>
      <w:r>
        <w:rPr>
          <w:b/>
        </w:rPr>
        <w:t>KHẨN CẤP</w:t>
      </w:r>
      <w:r>
        <w:t xml:space="preserve"> - Phải được tiến hành, được giải quyết ngay,</w:t>
      </w:r>
      <w:r>
        <w:t xml:space="preserve"> không được chậm trễ.</w:t>
      </w:r>
      <w:r>
        <w:rPr>
          <w:i/>
        </w:rPr>
        <w:t xml:space="preserve"> Ví dụ</w:t>
      </w:r>
      <w:r>
        <w:t>: Máy bay cần phải hạ cánh khẩn cấp.</w:t>
      </w:r>
    </w:p>
    <w:p>
      <w:r>
        <w:rPr>
          <w:b/>
        </w:rPr>
        <w:t>VỘI</w:t>
      </w:r>
      <w:r>
        <w:t xml:space="preserve"> - Không còn nhiều thời gian nữa, phải làm nhanh hơn</w:t>
      </w:r>
      <w:r>
        <w:t xml:space="preserve"> lúc bình thường.</w:t>
      </w:r>
    </w:p>
    <w:p>
      <w:r>
        <w:rPr>
          <w:b/>
        </w:rPr>
        <w:t>VỘI VÃ</w:t>
      </w:r>
      <w:r>
        <w:t xml:space="preserve"> - Tỏ ra rất vội, muốn tranh thủ thời gian đến mức</w:t>
      </w:r>
      <w:r>
        <w:t xml:space="preserve"> tối đa cho kịp.</w:t>
      </w:r>
      <w:r>
        <w:rPr>
          <w:i/>
        </w:rPr>
        <w:t xml:space="preserve"> Ví dụ</w:t>
      </w:r>
      <w:r>
        <w:t>: Vừa đặt bát cơm đã vội vã bước ra đồng.</w:t>
      </w:r>
      <w:r>
        <w:t xml:space="preserve"> vội vàng | chăm</w:t>
      </w:r>
      <w:r>
        <w:t xml:space="preserve"> 34</w:t>
      </w:r>
    </w:p>
    <w:p>
      <w:r>
        <w:rPr>
          <w:b/>
        </w:rPr>
        <w:t>VỘI VÀNG</w:t>
      </w:r>
      <w:r>
        <w:t xml:space="preserve"> - Rất vội, làm</w:t>
      </w:r>
      <w:r>
        <w:t xml:space="preserve"> ngay không trì hoãn.</w:t>
      </w:r>
      <w:r>
        <w:rPr>
          <w:i/>
        </w:rPr>
        <w:t xml:space="preserve"> Ví dụ 1 </w:t>
      </w:r>
      <w:r>
        <w:t>: Những mừng được chốn an thân; Vội vàng nào kịp</w:t>
      </w:r>
      <w:r>
        <w:t xml:space="preserve"> tính gân tính xa (Truyện Kiều, Nguyễn Du).</w:t>
      </w:r>
      <w:r>
        <w:rPr>
          <w:i/>
        </w:rPr>
        <w:t xml:space="preserve"> Ví dụ 2</w:t>
      </w:r>
      <w:r>
        <w:t>: Mau với chứ, vội vàng lên với chứ; Em, em ơi, tình</w:t>
      </w:r>
      <w:r>
        <w:t xml:space="preserve"> non đã già rồi (Giục giã, Xuân Diệu).</w:t>
      </w:r>
    </w:p>
    <w:p>
      <w:pPr>
        <w:jc w:val="center"/>
      </w:pPr>
      <w:r>
        <w:rPr>
          <w:b/>
        </w:rPr>
        <w:t>HÁN</w:t>
      </w:r>
    </w:p>
    <w:p>
      <w:pPr>
        <w:jc w:val="center"/>
      </w:pPr>
      <w:r>
        <w:rPr>
          <w:b/>
        </w:rPr>
        <w:t>chán chê, chán chường, chán ngán, chán ngấy</w:t>
      </w:r>
    </w:p>
    <w:p>
      <w:r>
        <w:rPr>
          <w:b/>
        </w:rPr>
        <w:t>CHÁN</w:t>
      </w:r>
      <w:r>
        <w:t xml:space="preserve"> - Không thích, không ưa, vì một cái gì đó.</w:t>
      </w:r>
      <w:r>
        <w:rPr>
          <w:i/>
        </w:rPr>
        <w:t xml:space="preserve"> Ví dụ</w:t>
      </w:r>
      <w:r>
        <w:t>: Đừng có chết mất thì thôi; Sống thì có lúc no xôi</w:t>
      </w:r>
      <w:r>
        <w:t xml:space="preserve"> chán chè (Ca dao).</w:t>
      </w:r>
    </w:p>
    <w:p>
      <w:r>
        <w:rPr>
          <w:b/>
        </w:rPr>
        <w:t>CHÁN CHÊ</w:t>
      </w:r>
      <w:r>
        <w:t xml:space="preserve"> - Chán vì quá thừa thãi, quá thoả thích, hoặc vì</w:t>
      </w:r>
      <w:r>
        <w:t xml:space="preserve"> kéo dài quá gây khó chịu.</w:t>
      </w:r>
    </w:p>
    <w:p>
      <w:r>
        <w:rPr>
          <w:b/>
        </w:rPr>
        <w:t>CHÁN CHƯỜNG</w:t>
      </w:r>
      <w:r>
        <w:t xml:space="preserve"> - Chán lắm không còn thiết gì nữa.</w:t>
      </w:r>
      <w:r>
        <w:rPr>
          <w:i/>
        </w:rPr>
        <w:t xml:space="preserve"> Ví dụ</w:t>
      </w:r>
      <w:r>
        <w:t>: Mây mưa đánh đổ đá vàng; Quá chiều nên đã chán</w:t>
      </w:r>
      <w:r>
        <w:t xml:space="preserve"> chường yến anh (Truyện Kiều, Nguyễn Du).</w:t>
      </w:r>
    </w:p>
    <w:p>
      <w:r>
        <w:rPr>
          <w:b/>
        </w:rPr>
        <w:t>CHÁN NGÁN</w:t>
      </w:r>
      <w:r>
        <w:t xml:space="preserve"> - Không còn thấy thích thú, thiết tha gì nữa.</w:t>
      </w:r>
      <w:r>
        <w:rPr>
          <w:i/>
        </w:rPr>
        <w:t xml:space="preserve"> Ví dụ</w:t>
      </w:r>
      <w:r>
        <w:t>: Chán ngán với cuộc sống bon chen nơi đô thị.</w:t>
      </w:r>
    </w:p>
    <w:p>
      <w:r>
        <w:rPr>
          <w:b/>
        </w:rPr>
        <w:t>CHÁN NGẤY</w:t>
      </w:r>
      <w:r>
        <w:t xml:space="preserve"> - Chán đến phát ngấy, phát sợ.</w:t>
      </w:r>
    </w:p>
    <w:p>
      <w:r>
        <w:rPr>
          <w:b/>
        </w:rPr>
        <w:t>NGÁN NGẤM</w:t>
      </w:r>
      <w:r>
        <w:t xml:space="preserve"> - Chán đến mức không còn thiết gì nữa, vì đã</w:t>
      </w:r>
      <w:r>
        <w:t xml:space="preserve"> thất vọng nhiều.</w:t>
      </w:r>
    </w:p>
    <w:p>
      <w:pPr>
        <w:jc w:val="center"/>
      </w:pPr>
      <w:r>
        <w:rPr>
          <w:b/>
        </w:rPr>
        <w:t>CHĂM</w:t>
      </w:r>
    </w:p>
    <w:p>
      <w:pPr>
        <w:jc w:val="center"/>
      </w:pPr>
      <w:r>
        <w:rPr>
          <w:b/>
        </w:rPr>
        <w:t>cần cù, cần mẫn, chăm chỉ, chịu khó,</w:t>
      </w:r>
      <w:r>
        <w:rPr>
          <w:b/>
        </w:rPr>
        <w:t xml:space="preserve"> chuyên cần, siêng năng</w:t>
      </w:r>
    </w:p>
    <w:p>
      <w:r>
        <w:rPr>
          <w:b/>
        </w:rPr>
        <w:t>CHĂM</w:t>
      </w:r>
      <w:r>
        <w:t xml:space="preserve"> - Làm nhiều và đều đặn một việc gì đó, chú ý đến</w:t>
      </w:r>
      <w:r>
        <w:t xml:space="preserve"> một đối tượng nào đó.</w:t>
      </w:r>
      <w:r>
        <w:rPr>
          <w:i/>
        </w:rPr>
        <w:t xml:space="preserve"> Ví dụ</w:t>
      </w:r>
      <w:r>
        <w:t>: Chăm học thì sang, chăm làm thì có (Tục ngũ).</w:t>
      </w:r>
      <w:r>
        <w:t xml:space="preserve"> 35</w:t>
      </w:r>
      <w:r>
        <w:t xml:space="preserve"> cần cù | trông nom</w:t>
      </w:r>
    </w:p>
    <w:p>
      <w:r>
        <w:rPr>
          <w:b/>
        </w:rPr>
        <w:t>CẦN CÙ</w:t>
      </w:r>
      <w:r>
        <w:t xml:space="preserve"> - Chăm chỉ và chịu khó một cách đều đặn, dẻo dai.</w:t>
      </w:r>
    </w:p>
    <w:p>
      <w:r>
        <w:rPr>
          <w:b/>
        </w:rPr>
        <w:t>CÂN MÃN</w:t>
      </w:r>
      <w:r>
        <w:t xml:space="preserve"> - Chăm chỉ và lanh lợi, tháo vát.</w:t>
      </w:r>
    </w:p>
    <w:p>
      <w:r>
        <w:rPr>
          <w:b/>
        </w:rPr>
        <w:t>CHĂM CHỈ</w:t>
      </w:r>
      <w:r>
        <w:t xml:space="preserve"> - Chăm, nói khái quát.</w:t>
      </w:r>
    </w:p>
    <w:p>
      <w:r>
        <w:rPr>
          <w:b/>
        </w:rPr>
        <w:t>CHỊU KHÓ</w:t>
      </w:r>
      <w:r>
        <w:t xml:space="preserve"> - Chịu bỏ công sức ra không sợ khó nhọc để</w:t>
      </w:r>
      <w:r>
        <w:t xml:space="preserve"> làm một việc gì.</w:t>
      </w:r>
    </w:p>
    <w:p>
      <w:r>
        <w:rPr>
          <w:b/>
        </w:rPr>
        <w:t>CHUYÊN CẦN</w:t>
      </w:r>
      <w:r>
        <w:t xml:space="preserve"> - như cân cà.</w:t>
      </w:r>
      <w:r>
        <w:rPr>
          <w:i/>
        </w:rPr>
        <w:t xml:space="preserve"> Ví dụ</w:t>
      </w:r>
      <w:r>
        <w:t>: Một yêu em cố tăng gia; Hai yêu em có đàn gà đây</w:t>
      </w:r>
      <w:r>
        <w:t xml:space="preserve"> sân; Ba yêu làm cỏ bỏ phân; Bốn yêu sớm tối chuyên cần</w:t>
      </w:r>
      <w:r>
        <w:t xml:space="preserve"> tưới rau (Ca dao).</w:t>
      </w:r>
    </w:p>
    <w:p>
      <w:r>
        <w:rPr>
          <w:b/>
        </w:rPr>
        <w:t>SIÊNG NĂNG</w:t>
      </w:r>
      <w:r>
        <w:t xml:space="preserve"> - Chăm.</w:t>
      </w:r>
    </w:p>
    <w:p>
      <w:pPr>
        <w:jc w:val="center"/>
      </w:pPr>
      <w:r>
        <w:rPr>
          <w:b/>
        </w:rPr>
        <w:t>CHĂM CHÚT</w:t>
      </w:r>
    </w:p>
    <w:p>
      <w:pPr>
        <w:jc w:val="center"/>
      </w:pPr>
      <w:r>
        <w:rPr>
          <w:b/>
        </w:rPr>
        <w:t>chăm bẩm, chăm lo, chăm nom, chăm sóc,</w:t>
      </w:r>
      <w:r>
        <w:rPr>
          <w:b/>
        </w:rPr>
        <w:t xml:space="preserve"> săn sóc, trông nom</w:t>
      </w:r>
    </w:p>
    <w:p>
      <w:r>
        <w:rPr>
          <w:b/>
        </w:rPr>
        <w:t>CHĂM CHÚT</w:t>
      </w:r>
      <w:r>
        <w:t xml:space="preserve"> - Chú ý trông nom, săn sóc tỈ mỉ, chu đáo và</w:t>
      </w:r>
      <w:r>
        <w:t xml:space="preserve"> đầy tình thương.</w:t>
      </w:r>
    </w:p>
    <w:p>
      <w:r>
        <w:rPr>
          <w:b/>
        </w:rPr>
        <w:t>CHĂM BẮM</w:t>
      </w:r>
      <w:r>
        <w:t xml:space="preserve"> - Chăm nom một cách chu đáo.</w:t>
      </w:r>
    </w:p>
    <w:p>
      <w:r>
        <w:rPr>
          <w:b/>
        </w:rPr>
        <w:t>CHĂM LO</w:t>
      </w:r>
      <w:r>
        <w:t xml:space="preserve"> - Chăm chỉ và thường xuyên lo lắng về công việc</w:t>
      </w:r>
      <w:r>
        <w:t xml:space="preserve"> để mong làm tốt hơn.</w:t>
      </w:r>
    </w:p>
    <w:p>
      <w:r>
        <w:rPr>
          <w:b/>
        </w:rPr>
        <w:t>CHĂM NOM</w:t>
      </w:r>
      <w:r>
        <w:t xml:space="preserve"> - Chú ý đến một cách chu đáo và quan tâm</w:t>
      </w:r>
      <w:r>
        <w:t xml:space="preserve"> đến thường xuyên.</w:t>
      </w:r>
    </w:p>
    <w:p>
      <w:r>
        <w:rPr>
          <w:b/>
        </w:rPr>
        <w:t>CHĂM SÓC</w:t>
      </w:r>
      <w:r>
        <w:t xml:space="preserve"> - Chăm nom và săn sóc.</w:t>
      </w:r>
    </w:p>
    <w:p>
      <w:r>
        <w:rPr>
          <w:b/>
        </w:rPr>
        <w:t>SĂN SÓC</w:t>
      </w:r>
      <w:r>
        <w:t xml:space="preserve"> - Lo lắng quan tâm đến sức khỏe, tình hình ăn ở</w:t>
      </w:r>
      <w:r>
        <w:t xml:space="preserve"> một cách nhiệt tình, chu đáo.</w:t>
      </w:r>
    </w:p>
    <w:p>
      <w:r>
        <w:rPr>
          <w:b/>
        </w:rPr>
        <w:t>TRÔNG NOM</w:t>
      </w:r>
      <w:r>
        <w:t xml:space="preserve"> - Chú ý bảo quản, chăm sóc, giữ gìn cho khỏi</w:t>
      </w:r>
      <w:r>
        <w:t xml:space="preserve"> hỏng, khỏi mất mát.</w:t>
      </w:r>
      <w:r>
        <w:t xml:space="preserve"> chắn | gắn</w:t>
      </w:r>
      <w:r>
        <w:t xml:space="preserve"> 36</w:t>
      </w:r>
    </w:p>
    <w:p>
      <w:pPr>
        <w:jc w:val="center"/>
      </w:pPr>
      <w:r>
        <w:rPr>
          <w:b/>
        </w:rPr>
        <w:t>GHẮN</w:t>
      </w:r>
    </w:p>
    <w:p>
      <w:pPr>
        <w:jc w:val="center"/>
      </w:pPr>
      <w:r>
        <w:rPr>
          <w:b/>
        </w:rPr>
        <w:t>cản, cản trở, chặn, chèn, ngáng, ngắn,</w:t>
      </w:r>
      <w:r>
        <w:rPr>
          <w:b/>
        </w:rPr>
        <w:t xml:space="preserve"> ngăn cán, ngăn cấm</w:t>
      </w:r>
    </w:p>
    <w:p>
      <w:r>
        <w:rPr>
          <w:b/>
        </w:rPr>
        <w:t>CHẮN</w:t>
      </w:r>
      <w:r>
        <w:t xml:space="preserve"> - Dùng sức lực hoặc vật giữ lại không cho di chuyển</w:t>
      </w:r>
      <w:r>
        <w:t xml:space="preserve"> hoặc vượt qua.</w:t>
      </w:r>
      <w:r>
        <w:rPr>
          <w:i/>
        </w:rPr>
        <w:t xml:space="preserve"> Ví dụ</w:t>
      </w:r>
      <w:r>
        <w:t>: Với của hoa tươi muôn cánh rã; Về đây đem chắn</w:t>
      </w:r>
      <w:r>
        <w:t xml:space="preserve"> nẻo xuân sang (Xuân, Chế Lan Viên).</w:t>
      </w:r>
    </w:p>
    <w:p>
      <w:r>
        <w:rPr>
          <w:b/>
        </w:rPr>
        <w:t>CẢN</w:t>
      </w:r>
      <w:r>
        <w:t xml:space="preserve"> - Ngăn lại, không để cho tiếp tục vận động theo hướng</w:t>
      </w:r>
      <w:r>
        <w:t xml:space="preserve"> cũ, có tính chất chống lại.</w:t>
      </w:r>
    </w:p>
    <w:p>
      <w:r>
        <w:rPr>
          <w:b/>
        </w:rPr>
        <w:t>CẢN TRỞ</w:t>
      </w:r>
      <w:r>
        <w:t xml:space="preserve"> - Làm trở ngại cho việc gì, không để cho tiến</w:t>
      </w:r>
      <w:r>
        <w:t xml:space="preserve"> hành thuận lợi.</w:t>
      </w:r>
    </w:p>
    <w:p>
      <w:r>
        <w:rPr>
          <w:b/>
        </w:rPr>
        <w:t>CHẶN</w:t>
      </w:r>
      <w:r>
        <w:t xml:space="preserve"> - Dùng sức mạnh mà giữ lại, không để cho tự do di</w:t>
      </w:r>
      <w:r>
        <w:t xml:space="preserve"> động nữa.</w:t>
      </w:r>
    </w:p>
    <w:p>
      <w:r>
        <w:rPr>
          <w:b/>
        </w:rPr>
        <w:t>CHÈN</w:t>
      </w:r>
      <w:r>
        <w:t xml:space="preserve"> - Chặn ngang làm cho tắc, không thông.</w:t>
      </w:r>
    </w:p>
    <w:p>
      <w:r>
        <w:rPr>
          <w:b/>
        </w:rPr>
        <w:t>NGÁNG</w:t>
      </w:r>
      <w:r>
        <w:t xml:space="preserve"> - Dùng vật chướng ngại</w:t>
      </w:r>
      <w:r>
        <w:t xml:space="preserve"> chắn theo chiều ngang.</w:t>
      </w:r>
    </w:p>
    <w:p>
      <w:r>
        <w:rPr>
          <w:b/>
        </w:rPr>
        <w:t>NGĂN</w:t>
      </w:r>
      <w:r>
        <w:t xml:space="preserve"> - Chặn lại không cho qua; không cho làm.</w:t>
      </w:r>
      <w:r>
        <w:rPr>
          <w:i/>
        </w:rPr>
        <w:t xml:space="preserve"> Ví dụ</w:t>
      </w:r>
      <w:r>
        <w:t>: Thế gian sao khéo lạ kỳ; Đường ta đi tới mắc gì đón</w:t>
      </w:r>
      <w:r>
        <w:t xml:space="preserve"> ngăn (Ca dao).</w:t>
      </w:r>
    </w:p>
    <w:p>
      <w:r>
        <w:rPr>
          <w:b/>
        </w:rPr>
        <w:t>NGĂN CẢN</w:t>
      </w:r>
      <w:r>
        <w:t xml:space="preserve"> - Ngăn lại, gây trở ngại.</w:t>
      </w:r>
    </w:p>
    <w:p>
      <w:r>
        <w:rPr>
          <w:b/>
        </w:rPr>
        <w:t>NGĂN CẤM</w:t>
      </w:r>
      <w:r>
        <w:t xml:space="preserve"> - Không cho phép người ta làm việc gì.</w:t>
      </w:r>
    </w:p>
    <w:p>
      <w:pPr>
        <w:jc w:val="center"/>
      </w:pPr>
      <w:r>
        <w:rPr>
          <w:b/>
        </w:rPr>
        <w:t>CHẮP</w:t>
      </w:r>
    </w:p>
    <w:p>
      <w:pPr>
        <w:jc w:val="center"/>
      </w:pPr>
      <w:r>
        <w:rPr>
          <w:b/>
        </w:rPr>
        <w:t>gắn, ghép, hàn, nối</w:t>
      </w:r>
    </w:p>
    <w:p>
      <w:r>
        <w:rPr>
          <w:b/>
        </w:rPr>
        <w:t>CHẮP</w:t>
      </w:r>
      <w:r>
        <w:t xml:space="preserve"> - Làm cho liền nhau bằng cách ghép vào nhau.</w:t>
      </w:r>
      <w:r>
        <w:rPr>
          <w:i/>
        </w:rPr>
        <w:t xml:space="preserve"> Ví dụ</w:t>
      </w:r>
      <w:r>
        <w:t>: Giữa đường đứt gánh tương tứ; Keo loan chắp mối tơ</w:t>
      </w:r>
      <w:r>
        <w:t xml:space="preserve"> thừa mặc em (Truyện Kiều, Nguyễn Du).</w:t>
      </w:r>
    </w:p>
    <w:p>
      <w:r>
        <w:rPr>
          <w:b/>
        </w:rPr>
        <w:t>GẮN</w:t>
      </w:r>
      <w:r>
        <w:t xml:space="preserve"> - Làm cho dính liền với nhau bằng keo, sơn, cồn.</w:t>
      </w:r>
      <w:r>
        <w:t xml:space="preserve"> 37</w:t>
      </w:r>
      <w:r>
        <w:t xml:space="preserve"> ghép</w:t>
      </w:r>
      <w:r>
        <w:t xml:space="preserve"> chần chừ</w:t>
      </w:r>
    </w:p>
    <w:p>
      <w:r>
        <w:rPr>
          <w:b/>
        </w:rPr>
        <w:t>GHÉP</w:t>
      </w:r>
      <w:r>
        <w:t xml:space="preserve"> - Để mảnh nọ liền mảnh kia cho liền với nhau.</w:t>
      </w:r>
    </w:p>
    <w:p>
      <w:r>
        <w:rPr>
          <w:b/>
        </w:rPr>
        <w:t>HÀN</w:t>
      </w:r>
      <w:r>
        <w:t xml:space="preserve"> - Làm cho. liền hay kín chỗ hở, chỗ thủng hay nứt</w:t>
      </w:r>
      <w:r>
        <w:t xml:space="preserve"> bằng chất kết dính.</w:t>
      </w:r>
    </w:p>
    <w:p>
      <w:r>
        <w:rPr>
          <w:b/>
        </w:rPr>
        <w:t>NỐI</w:t>
      </w:r>
      <w:r>
        <w:t xml:space="preserve"> - (thường nói về dây) Làm liền lại cho liên tiếp nhau</w:t>
      </w:r>
      <w:r>
        <w:t xml:space="preserve"> để cho dài hơn.</w:t>
      </w:r>
    </w:p>
    <w:p>
      <w:pPr>
        <w:jc w:val="center"/>
      </w:pPr>
      <w:r>
        <w:rPr>
          <w:b/>
        </w:rPr>
        <w:t>CHẮT</w:t>
      </w:r>
    </w:p>
    <w:p>
      <w:pPr>
        <w:jc w:val="center"/>
      </w:pPr>
      <w:r>
        <w:rPr>
          <w:b/>
        </w:rPr>
        <w:t>gạn, lọc</w:t>
      </w:r>
    </w:p>
    <w:p>
      <w:r>
        <w:rPr>
          <w:b/>
        </w:rPr>
        <w:t>CHẮT</w:t>
      </w:r>
      <w:r>
        <w:t xml:space="preserve"> - Để cho lắng xuống rồi rót nước ra.</w:t>
      </w:r>
    </w:p>
    <w:p>
      <w:r>
        <w:rPr>
          <w:b/>
        </w:rPr>
        <w:t>GẠN</w:t>
      </w:r>
      <w:r>
        <w:t xml:space="preserve"> - Lấy phần nước trong, phần tốt ra.</w:t>
      </w:r>
    </w:p>
    <w:p>
      <w:r>
        <w:rPr>
          <w:b/>
        </w:rPr>
        <w:t>LỌC</w:t>
      </w:r>
      <w:r>
        <w:t xml:space="preserve"> - Cho nước chảy qua một vật chướng ngại để ngăn</w:t>
      </w:r>
      <w:r>
        <w:t xml:space="preserve"> cặn bã, chất rắn lại.</w:t>
      </w:r>
      <w:r>
        <w:rPr>
          <w:i/>
        </w:rPr>
        <w:t xml:space="preserve"> Ví dụ</w:t>
      </w:r>
      <w:r>
        <w:t>: Ngòi đầu cầu nước trong như lọc; Đường bên câu</w:t>
      </w:r>
      <w:r>
        <w:t xml:space="preserve"> cổ mọc còn non (Chỉnh phụ ngâm, Đoàn Thị Điểm dịch).</w:t>
      </w:r>
    </w:p>
    <w:p>
      <w:pPr>
        <w:jc w:val="center"/>
      </w:pPr>
      <w:r>
        <w:rPr>
          <w:b/>
        </w:rPr>
        <w:t>CHẬM</w:t>
      </w:r>
    </w:p>
    <w:p>
      <w:pPr>
        <w:jc w:val="center"/>
      </w:pPr>
      <w:r>
        <w:rPr>
          <w:b/>
        </w:rPr>
        <w:t>chậm trễ, muộn, muộn màng, trễ</w:t>
      </w:r>
    </w:p>
    <w:p>
      <w:r>
        <w:rPr>
          <w:b/>
        </w:rPr>
        <w:t>CHẬM</w:t>
      </w:r>
      <w:r>
        <w:t xml:space="preserve"> - Chiếm mất nhiều thời gian hơn so với thời gian</w:t>
      </w:r>
      <w:r>
        <w:t xml:space="preserve"> bình thường, thời gian đã định.</w:t>
      </w:r>
    </w:p>
    <w:p>
      <w:r>
        <w:rPr>
          <w:b/>
        </w:rPr>
        <w:t>CHẬM TRỄ</w:t>
      </w:r>
      <w:r>
        <w:t xml:space="preserve"> - Không đúng với thời hạn đã định.</w:t>
      </w:r>
    </w:p>
    <w:p>
      <w:r>
        <w:rPr>
          <w:b/>
        </w:rPr>
        <w:t>MUỘN</w:t>
      </w:r>
      <w:r>
        <w:t xml:space="preserve"> - Quá thời gian quy định.</w:t>
      </w:r>
    </w:p>
    <w:p>
      <w:r>
        <w:rPr>
          <w:b/>
        </w:rPr>
        <w:t>MUỘN MÀNG</w:t>
      </w:r>
      <w:r>
        <w:t xml:space="preserve"> - Như muộn, có ý than phiền về tình trạng muộn.</w:t>
      </w:r>
    </w:p>
    <w:p>
      <w:r>
        <w:rPr>
          <w:b/>
        </w:rPr>
        <w:t>TRỄ</w:t>
      </w:r>
      <w:r>
        <w:t xml:space="preserve"> - Quá hẹn đã định.</w:t>
      </w:r>
    </w:p>
    <w:p>
      <w:pPr>
        <w:jc w:val="center"/>
      </w:pPr>
      <w:r>
        <w:rPr>
          <w:b/>
        </w:rPr>
        <w:t>CHẦN CHỪ</w:t>
      </w:r>
    </w:p>
    <w:p>
      <w:pPr>
        <w:jc w:val="center"/>
      </w:pPr>
      <w:r>
        <w:rPr>
          <w:b/>
        </w:rPr>
        <w:t>do dự, lần chẩn, lưỡng lự, ngần ngừ, phân vân</w:t>
      </w:r>
    </w:p>
    <w:p>
      <w:r>
        <w:rPr>
          <w:b/>
        </w:rPr>
        <w:t>CHẦN CHỪ</w:t>
      </w:r>
      <w:r>
        <w:t xml:space="preserve"> - Còn mất thời gian cân nhắc chưa biết nên</w:t>
      </w:r>
      <w:r>
        <w:t xml:space="preserve"> quyết định dứt khoát thế nào trước một việc gì.</w:t>
      </w:r>
      <w:r>
        <w:t xml:space="preserve"> do dự | chật</w:t>
      </w:r>
      <w:r>
        <w:t xml:space="preserve"> 38</w:t>
      </w:r>
    </w:p>
    <w:p>
      <w:r>
        <w:rPr>
          <w:b/>
        </w:rPr>
        <w:t>DO DỰ</w:t>
      </w:r>
      <w:r>
        <w:t xml:space="preserve"> - Chưa biết quyết định thế nào vì còn nghỉ ngại.</w:t>
      </w:r>
    </w:p>
    <w:p>
      <w:r>
        <w:rPr>
          <w:b/>
        </w:rPr>
        <w:t>LẦN CHẦN</w:t>
      </w:r>
      <w:r>
        <w:t xml:space="preserve"> - Kéo dài thời gian, không dứt khoát, không làm</w:t>
      </w:r>
      <w:r>
        <w:t xml:space="preserve"> ngay, để ngày này qua ngày khác.</w:t>
      </w:r>
    </w:p>
    <w:p>
      <w:r>
        <w:rPr>
          <w:b/>
        </w:rPr>
        <w:t>LƯỠNG LỰ</w:t>
      </w:r>
      <w:r>
        <w:t xml:space="preserve"> - Băn khoăn, lo lắng, không quyết đường nào,</w:t>
      </w:r>
      <w:r>
        <w:t xml:space="preserve"> giữa hai con đường còn phải cân nhắc để lựa chọn.</w:t>
      </w:r>
      <w:r>
        <w:rPr>
          <w:i/>
        </w:rPr>
        <w:t xml:space="preserve"> Ví dụ</w:t>
      </w:r>
      <w:r>
        <w:t>: Một mình lưỡng lự canh chây; Đường xa nghĩ nỗi</w:t>
      </w:r>
      <w:r>
        <w:t xml:space="preserve"> sau này mà kinh (Truyện Kiều, Nguyễn Du).</w:t>
      </w:r>
    </w:p>
    <w:p>
      <w:r>
        <w:rPr>
          <w:b/>
        </w:rPr>
        <w:t>NGẦN NGỮ</w:t>
      </w:r>
      <w:r>
        <w:t xml:space="preserve"> - Ở trạng thái chưa dứt khoát trong hành động,</w:t>
      </w:r>
      <w:r>
        <w:t xml:space="preserve"> do còn suy tính, cân nhắc điều gì.</w:t>
      </w:r>
    </w:p>
    <w:p>
      <w:r>
        <w:rPr>
          <w:b/>
        </w:rPr>
        <w:t>PHÂẦN VÂN</w:t>
      </w:r>
      <w:r>
        <w:t xml:space="preserve"> - Đang phải nghĩ ngợi chưa biết nên quyết định</w:t>
      </w:r>
      <w:r>
        <w:t xml:space="preserve"> thế nào.</w:t>
      </w:r>
      <w:r>
        <w:rPr>
          <w:i/>
        </w:rPr>
        <w:t xml:space="preserve"> Ví dụ</w:t>
      </w:r>
      <w:r>
        <w:t>: Mây biếc về đâu bay gấp gấp; Con cò trên ruộng</w:t>
      </w:r>
      <w:r>
        <w:t xml:space="preserve"> cánh phân vân (Thơ duyên, Xuân Diệu).</w:t>
      </w:r>
    </w:p>
    <w:p>
      <w:pPr>
        <w:jc w:val="center"/>
      </w:pPr>
      <w:r>
        <w:rPr>
          <w:b/>
        </w:rPr>
        <w:t>CHẤP HÀNH</w:t>
      </w:r>
    </w:p>
    <w:p>
      <w:pPr>
        <w:jc w:val="center"/>
      </w:pPr>
      <w:r>
        <w:rPr>
          <w:b/>
        </w:rPr>
        <w:t>thi hành, thực hiện</w:t>
      </w:r>
    </w:p>
    <w:p>
      <w:r>
        <w:rPr>
          <w:b/>
        </w:rPr>
        <w:t>CHẤP HÀNH</w:t>
      </w:r>
      <w:r>
        <w:t xml:space="preserve"> - Nhận trách nhiệm thực hiện một việc do cấp</w:t>
      </w:r>
      <w:r>
        <w:t xml:space="preserve"> trên hoặc tập thể giao phó.</w:t>
      </w:r>
    </w:p>
    <w:p>
      <w:r>
        <w:rPr>
          <w:b/>
        </w:rPr>
        <w:t>THỊ HÀNH</w:t>
      </w:r>
      <w:r>
        <w:t xml:space="preserve"> - Thực hiện bằng việc làm cụ thể việc đã đề ra.</w:t>
      </w:r>
    </w:p>
    <w:p>
      <w:r>
        <w:rPr>
          <w:b/>
        </w:rPr>
        <w:t>THỰC HIỆN</w:t>
      </w:r>
      <w:r>
        <w:t xml:space="preserve"> - Biến chủ trương, lý luận thành những cái có</w:t>
      </w:r>
      <w:r>
        <w:t xml:space="preserve"> thật, thành có hiệu quả.</w:t>
      </w:r>
    </w:p>
    <w:p>
      <w:pPr>
        <w:jc w:val="center"/>
      </w:pPr>
      <w:r>
        <w:rPr>
          <w:b/>
        </w:rPr>
        <w:t>CHẬT</w:t>
      </w:r>
    </w:p>
    <w:p>
      <w:pPr>
        <w:jc w:val="center"/>
      </w:pPr>
      <w:r>
        <w:rPr>
          <w:b/>
        </w:rPr>
        <w:t>chật chội, chật hẹp, chật ních, chẽn, hẹp</w:t>
      </w:r>
    </w:p>
    <w:p>
      <w:r>
        <w:rPr>
          <w:b/>
        </w:rPr>
        <w:t>CHẬT</w:t>
      </w:r>
      <w:r>
        <w:t xml:space="preserve"> - Diện tích, thể tích nhỏ không vừa với dung lượng.</w:t>
      </w:r>
      <w:r>
        <w:rPr>
          <w:i/>
        </w:rPr>
        <w:t xml:space="preserve"> Ví dụ</w:t>
      </w:r>
      <w:r>
        <w:t>: Lòng tôi rộng nhưng lượng đời cứ chật; Không cho</w:t>
      </w:r>
      <w:r>
        <w:t xml:space="preserve"> dài thời trẻ của nhân gian (Vội vàng, Xuân Diệu).</w:t>
      </w:r>
      <w:r>
        <w:t xml:space="preserve"> chật chội | luồn</w:t>
      </w:r>
      <w:r>
        <w:t xml:space="preserve"> 39</w:t>
      </w:r>
    </w:p>
    <w:p>
      <w:r>
        <w:rPr>
          <w:b/>
        </w:rPr>
        <w:t>CHẬT CHỘI</w:t>
      </w:r>
      <w:r>
        <w:t xml:space="preserve"> - Chật nói khái quát.</w:t>
      </w:r>
      <w:r>
        <w:rPr>
          <w:i/>
        </w:rPr>
        <w:t xml:space="preserve"> Ví dụ</w:t>
      </w:r>
      <w:r>
        <w:t>: C on gái chỉ nói ốm ờ; Thuyền anh chật chội còn nhờ</w:t>
      </w:r>
      <w:r>
        <w:t xml:space="preserve"> làm sao (Ca dao).</w:t>
      </w:r>
    </w:p>
    <w:p>
      <w:r>
        <w:rPr>
          <w:b/>
        </w:rPr>
        <w:t>CHẬT HẸP</w:t>
      </w:r>
      <w:r>
        <w:t xml:space="preserve"> - Vừa chật vừa hẹp, có phạm vi nhỏ không đủ</w:t>
      </w:r>
      <w:r>
        <w:t xml:space="preserve"> khả năng chứa đựng.</w:t>
      </w:r>
      <w:r>
        <w:rPr>
          <w:i/>
        </w:rPr>
        <w:t xml:space="preserve"> Ví dụ</w:t>
      </w:r>
      <w:r>
        <w:t>: Phố phường chật hẹp người đông đúc; Bông bế nhau</w:t>
      </w:r>
      <w:r>
        <w:t xml:space="preserve"> lên nó ở non (Năm mới chúc nhau, Tú Xương).</w:t>
      </w:r>
    </w:p>
    <w:p>
      <w:r>
        <w:rPr>
          <w:b/>
        </w:rPr>
        <w:t>CHẬT NÍCH</w:t>
      </w:r>
      <w:r>
        <w:t xml:space="preserve"> - Chật đến mức như không thể lèn chứa thêm</w:t>
      </w:r>
      <w:r>
        <w:t xml:space="preserve"> được nữa.</w:t>
      </w:r>
    </w:p>
    <w:p>
      <w:r>
        <w:rPr>
          <w:b/>
        </w:rPr>
        <w:t>CHẼN</w:t>
      </w:r>
      <w:r>
        <w:t xml:space="preserve"> - (nói khái quát về quần áo) Chật, bó chặt cở thể.</w:t>
      </w:r>
    </w:p>
    <w:p>
      <w:r>
        <w:rPr>
          <w:b/>
        </w:rPr>
        <w:t>HẸP</w:t>
      </w:r>
      <w:r>
        <w:t xml:space="preserve"> - Có kích thước nhỏ về bề ngang.</w:t>
      </w:r>
    </w:p>
    <w:p>
      <w:pPr>
        <w:jc w:val="center"/>
      </w:pPr>
      <w:r>
        <w:rPr>
          <w:b/>
        </w:rPr>
        <w:t>CHEN</w:t>
      </w:r>
    </w:p>
    <w:p>
      <w:pPr>
        <w:jc w:val="center"/>
      </w:pPr>
      <w:r>
        <w:rPr>
          <w:b/>
        </w:rPr>
        <w:t>lách, len, len lỏi, luồn</w:t>
      </w:r>
    </w:p>
    <w:p>
      <w:r>
        <w:rPr>
          <w:b/>
        </w:rPr>
        <w:t>CHEN</w:t>
      </w:r>
      <w:r>
        <w:t xml:space="preserve"> - Cố dùng sức mà tìm cách đứng hoặc vượt đám</w:t>
      </w:r>
      <w:r>
        <w:t xml:space="preserve"> đông đi lên trước.</w:t>
      </w:r>
      <w:r>
        <w:rPr>
          <w:i/>
        </w:rPr>
        <w:t xml:space="preserve"> Ví dụ</w:t>
      </w:r>
      <w:r>
        <w:t>: Sự đời đã tắt lửa lòng; Còn chen vào chốn bụi hông</w:t>
      </w:r>
      <w:r>
        <w:t xml:space="preserve"> làm chỉ! (Truyện Kiều, Nguyễn Du).</w:t>
      </w:r>
    </w:p>
    <w:p>
      <w:r>
        <w:rPr>
          <w:b/>
        </w:rPr>
        <w:t>LÁCH</w:t>
      </w:r>
      <w:r>
        <w:t xml:space="preserve"> - Phải lựa chiều nghiêng mình đi để đi qua được chỗ</w:t>
      </w:r>
      <w:r>
        <w:t xml:space="preserve"> quá đông người hoặc chỗ có kế hở nhỏ.</w:t>
      </w:r>
    </w:p>
    <w:p>
      <w:r>
        <w:rPr>
          <w:b/>
        </w:rPr>
        <w:t>LEN</w:t>
      </w:r>
      <w:r>
        <w:t xml:space="preserve"> - Tìm mọi cách để lọt vào giữa đám đông người hoặc</w:t>
      </w:r>
      <w:r>
        <w:t xml:space="preserve"> chỗ chật quá.</w:t>
      </w:r>
    </w:p>
    <w:p>
      <w:r>
        <w:rPr>
          <w:b/>
        </w:rPr>
        <w:t>LEN LỎI</w:t>
      </w:r>
      <w:r>
        <w:t xml:space="preserve"> - Len, lách một cách vất vả.</w:t>
      </w:r>
    </w:p>
    <w:p>
      <w:r>
        <w:rPr>
          <w:b/>
        </w:rPr>
        <w:t>LUỒN</w:t>
      </w:r>
      <w:r>
        <w:t xml:space="preserve"> - Vượt qua một chỗ kẽ hở nhỏ, bằng cách chui, bò.</w:t>
      </w:r>
      <w:r>
        <w:rPr>
          <w:i/>
        </w:rPr>
        <w:t xml:space="preserve"> Ví dụ</w:t>
      </w:r>
      <w:r>
        <w:t>: Đã nghe rét mướt luôn trong gió; Đã vắng người</w:t>
      </w:r>
      <w:r>
        <w:t xml:space="preserve"> sang phi chuyến đò (Đây mùa thu tới, Xuân Diệu).</w:t>
      </w:r>
      <w:r>
        <w:t xml:space="preserve"> chế | vắt vẻo</w:t>
      </w:r>
    </w:p>
    <w:p>
      <w:pPr>
        <w:jc w:val="center"/>
      </w:pPr>
      <w:r>
        <w:rPr>
          <w:b/>
        </w:rPr>
        <w:t>4O</w:t>
      </w:r>
      <w:r>
        <w:rPr>
          <w:b/>
        </w:rPr>
        <w:t xml:space="preserve"> CHẾ</w:t>
      </w:r>
    </w:p>
    <w:p>
      <w:pPr>
        <w:jc w:val="center"/>
      </w:pPr>
      <w:r>
        <w:rPr>
          <w:b/>
        </w:rPr>
        <w:t>chế giễu, chế nhạo, giễu cợt, nhạo báng</w:t>
      </w:r>
    </w:p>
    <w:p>
      <w:r>
        <w:rPr>
          <w:b/>
        </w:rPr>
        <w:t>CHẾ</w:t>
      </w:r>
      <w:r>
        <w:t xml:space="preserve"> - Nói hay cười để làm cho người khác phải xấu hổ về</w:t>
      </w:r>
      <w:r>
        <w:t xml:space="preserve"> điều gì, thường để vui cười.</w:t>
      </w:r>
    </w:p>
    <w:p>
      <w:r>
        <w:rPr>
          <w:b/>
        </w:rPr>
        <w:t>CHẾ GIỄU</w:t>
      </w:r>
      <w:r>
        <w:t xml:space="preserve"> - Nêu thành trò cười để chỉ trích, phê phán.</w:t>
      </w:r>
    </w:p>
    <w:p>
      <w:r>
        <w:rPr>
          <w:b/>
        </w:rPr>
        <w:t>CHẾ NHẠO</w:t>
      </w:r>
      <w:r>
        <w:t xml:space="preserve"> - Như chế giễu, có ý bài xích, coi thường.</w:t>
      </w:r>
    </w:p>
    <w:p>
      <w:r>
        <w:rPr>
          <w:b/>
        </w:rPr>
        <w:t>GIÊU CỢT</w:t>
      </w:r>
      <w:r>
        <w:t xml:space="preserve"> - Chế nhạo người khác bằng lời nói mỉa mai.</w:t>
      </w:r>
    </w:p>
    <w:p>
      <w:r>
        <w:rPr>
          <w:b/>
        </w:rPr>
        <w:t>NHẠO BÁNG</w:t>
      </w:r>
      <w:r>
        <w:t xml:space="preserve"> - Chế giễu nhằm chỉ trích những cái người ta</w:t>
      </w:r>
      <w:r>
        <w:t xml:space="preserve"> cho là linh thiêng.</w:t>
      </w:r>
    </w:p>
    <w:p>
      <w:pPr>
        <w:jc w:val="center"/>
      </w:pPr>
      <w:r>
        <w:rPr>
          <w:b/>
        </w:rPr>
        <w:t>GHÊNH VÊNH</w:t>
      </w:r>
    </w:p>
    <w:p>
      <w:pPr>
        <w:jc w:val="center"/>
      </w:pPr>
      <w:r>
        <w:rPr>
          <w:b/>
        </w:rPr>
        <w:t>cheo veo, chon von, chơi vơi, chông chênh,</w:t>
      </w:r>
      <w:r>
        <w:rPr>
          <w:b/>
        </w:rPr>
        <w:t xml:space="preserve"> vắt vẻo, cheo leo</w:t>
      </w:r>
    </w:p>
    <w:p>
      <w:r>
        <w:rPr>
          <w:b/>
        </w:rPr>
        <w:t>CHÊÈNH VÊNH</w:t>
      </w:r>
      <w:r>
        <w:t xml:space="preserve"> - Trơ trọi ở trên cao, không vững chắc, bấp bênh.</w:t>
      </w:r>
    </w:p>
    <w:p>
      <w:r>
        <w:rPr>
          <w:b/>
        </w:rPr>
        <w:t>CHEO VEO</w:t>
      </w:r>
      <w:r>
        <w:t xml:space="preserve"> - Chênh vênh không có chỗ bấu víu, dễ ngã.</w:t>
      </w:r>
    </w:p>
    <w:p>
      <w:r>
        <w:rPr>
          <w:b/>
        </w:rPr>
        <w:t>CHON VON</w:t>
      </w:r>
      <w:r>
        <w:t xml:space="preserve"> - Chênh vênh ở trên cao, chơ vơ không có chỗ</w:t>
      </w:r>
      <w:r>
        <w:t xml:space="preserve"> dựa vững chắc.</w:t>
      </w:r>
    </w:p>
    <w:p>
      <w:r>
        <w:rPr>
          <w:b/>
        </w:rPr>
        <w:t>CHƠI VƠI</w:t>
      </w:r>
      <w:r>
        <w:t xml:space="preserve"> - Trơ trọi, lẻ loi giữa khoảng trống, không bấu víu</w:t>
      </w:r>
      <w:r>
        <w:t xml:space="preserve"> vào đâu được.</w:t>
      </w:r>
      <w:r>
        <w:rPr>
          <w:i/>
        </w:rPr>
        <w:t xml:space="preserve"> Ví dụ</w:t>
      </w:r>
      <w:r>
        <w:t>: Sông Mã xa rồi Tây tiến ơi; Nhớ về rừng núi nhớ</w:t>
      </w:r>
      <w:r>
        <w:t xml:space="preserve"> chơi vơi (Tây tiến, Quang Dũng).</w:t>
      </w:r>
    </w:p>
    <w:p>
      <w:r>
        <w:rPr>
          <w:b/>
        </w:rPr>
        <w:t>CHÔNG CHÊNH</w:t>
      </w:r>
      <w:r>
        <w:t xml:space="preserve"> - Không vững chãi vì không có chỗ dựa</w:t>
      </w:r>
      <w:r>
        <w:t xml:space="preserve"> chắc chắn.</w:t>
      </w:r>
    </w:p>
    <w:p>
      <w:r>
        <w:rPr>
          <w:b/>
        </w:rPr>
        <w:t>VẮT VẺO</w:t>
      </w:r>
      <w:r>
        <w:t xml:space="preserve"> - Từ gợi tả dáng vẻ người hoặc vật ở vị trí trên cao</w:t>
      </w:r>
      <w:r>
        <w:t xml:space="preserve"> nhưng không có thế và chỗ dựa vững chắc, tựa như chỉ</w:t>
      </w:r>
      <w:r>
        <w:t xml:space="preserve"> vắt</w:t>
      </w:r>
      <w:r>
        <w:t xml:space="preserve"> ngang qua cái gì.</w:t>
      </w:r>
      <w:r>
        <w:rPr>
          <w:i/>
        </w:rPr>
        <w:t xml:space="preserve"> Ví dụ</w:t>
      </w:r>
      <w:r>
        <w:t>: Tiếng ca vắt vẻo lưng chừng núi; Hổn hển như lời</w:t>
      </w:r>
      <w:r>
        <w:t xml:space="preserve"> của nước mây (Mùa xuân chín, Hàn Mặc Tử).</w:t>
      </w:r>
      <w:r>
        <w:t xml:space="preserve"> 41</w:t>
      </w:r>
      <w:r>
        <w:t xml:space="preserve"> chết | tắt thở</w:t>
      </w:r>
    </w:p>
    <w:p>
      <w:pPr>
        <w:jc w:val="center"/>
      </w:pPr>
      <w:r>
        <w:rPr>
          <w:b/>
        </w:rPr>
        <w:t>CHẾT</w:t>
      </w:r>
    </w:p>
    <w:p>
      <w:pPr>
        <w:jc w:val="center"/>
      </w:pPr>
      <w:r>
        <w:rPr>
          <w:b/>
        </w:rPr>
        <w:t>băng hà, bỏ xác, chầu trời, hụ sinh, khuất, mất, qua</w:t>
      </w:r>
      <w:r>
        <w:rPr>
          <w:b/>
        </w:rPr>
        <w:t xml:space="preserve"> đời, quy tiên, tạ thế , tắt thở, thác, từ trần, yên nghỉ</w:t>
      </w:r>
    </w:p>
    <w:p>
      <w:r>
        <w:rPr>
          <w:b/>
        </w:rPr>
        <w:t>CHẾT</w:t>
      </w:r>
      <w:r>
        <w:t xml:space="preserve"> - Chỉ người hay vật không còn sống nữa.</w:t>
      </w:r>
      <w:r>
        <w:rPr>
          <w:i/>
        </w:rPr>
        <w:t xml:space="preserve"> Ví dụ †1</w:t>
      </w:r>
      <w:r>
        <w:t>: Thuỷ chung em giữ trọn mấy lời; Chết thì chịu</w:t>
      </w:r>
      <w:r>
        <w:t xml:space="preserve"> chết, chứ lìa đôi em không lìa (Ca dao).</w:t>
      </w:r>
      <w:r>
        <w:rPr>
          <w:i/>
        </w:rPr>
        <w:t xml:space="preserve"> Ví dụ 2</w:t>
      </w:r>
      <w:r>
        <w:t>: Chẳng thà chết mất thì thôi; Sống thì có bữa no xôi</w:t>
      </w:r>
      <w:r>
        <w:t xml:space="preserve"> chán chè (Ca dao).</w:t>
      </w:r>
    </w:p>
    <w:p>
      <w:r>
        <w:rPr>
          <w:b/>
        </w:rPr>
        <w:t>BĂNG HÀ</w:t>
      </w:r>
      <w:r>
        <w:t xml:space="preserve"> - Dùng để chỉ cái chết của vua chúa.</w:t>
      </w:r>
      <w:r>
        <w:rPr>
          <w:i/>
        </w:rPr>
        <w:t xml:space="preserve"> Ví dụ</w:t>
      </w:r>
      <w:r>
        <w:t>: Trạng chết Chúa cũng băng hà; Dưa gang đỏ ấit thì</w:t>
      </w:r>
      <w:r>
        <w:t xml:space="preserve"> cà đồ trôn (Ca dao).</w:t>
      </w:r>
    </w:p>
    <w:p>
      <w:r>
        <w:rPr>
          <w:b/>
        </w:rPr>
        <w:t>BỎ XÁC</w:t>
      </w:r>
      <w:r>
        <w:t xml:space="preserve"> - Chết một cách đáng thương hại, có khi có ý</w:t>
      </w:r>
      <w:r>
        <w:t xml:space="preserve"> khinh bỉ.</w:t>
      </w:r>
    </w:p>
    <w:p>
      <w:r>
        <w:rPr>
          <w:b/>
        </w:rPr>
        <w:t>CHẦU TRỜI</w:t>
      </w:r>
      <w:r>
        <w:t xml:space="preserve"> - Chết, có ý đả kích, chế giễu.</w:t>
      </w:r>
      <w:r>
        <w:rPr>
          <w:i/>
        </w:rPr>
        <w:t xml:space="preserve"> Ví dụ</w:t>
      </w:r>
      <w:r>
        <w:t>: Bao giờ ông lão châu trời; Thì em lại kiếm một</w:t>
      </w:r>
      <w:r>
        <w:t xml:space="preserve"> người trai tơ (Ca dao).</w:t>
      </w:r>
    </w:p>
    <w:p>
      <w:r>
        <w:rPr>
          <w:b/>
        </w:rPr>
        <w:t>HY SINH</w:t>
      </w:r>
      <w:r>
        <w:t xml:space="preserve"> - Chết trong khi hiến thân để làm nhiệm vụ vì</w:t>
      </w:r>
      <w:r>
        <w:t xml:space="preserve"> nhân dân, tổ quốc.</w:t>
      </w:r>
    </w:p>
    <w:p>
      <w:r>
        <w:rPr>
          <w:b/>
        </w:rPr>
        <w:t>KHUẤT</w:t>
      </w:r>
      <w:r>
        <w:t xml:space="preserve"> - Thường dùng trong ngôn ngữ văn học, tổ ý kính</w:t>
      </w:r>
      <w:r>
        <w:t xml:space="preserve"> trọng, vì cái chết như mặt trời lặn khuất sau núi (do đó</w:t>
      </w:r>
      <w:r>
        <w:t xml:space="preserve"> cũng nói khuất núi).</w:t>
      </w:r>
    </w:p>
    <w:p>
      <w:r>
        <w:rPr>
          <w:b/>
        </w:rPr>
        <w:t>MẤT</w:t>
      </w:r>
      <w:r>
        <w:t xml:space="preserve"> - Chết, dùng để tránh sự nặng nề, sự đau đớn.</w:t>
      </w:r>
    </w:p>
    <w:p>
      <w:r>
        <w:rPr>
          <w:b/>
        </w:rPr>
        <w:t>QUA ĐỜI</w:t>
      </w:r>
      <w:r>
        <w:t xml:space="preserve"> - Chết, dùng trong trường hợp quý trọng, tôn kính.</w:t>
      </w:r>
    </w:p>
    <w:p>
      <w:pPr>
        <w:jc w:val="center"/>
      </w:pPr>
      <w:r>
        <w:rPr>
          <w:b/>
        </w:rPr>
        <w:t>QUY</w:t>
      </w:r>
    </w:p>
    <w:p>
      <w:r>
        <w:rPr>
          <w:b/>
        </w:rPr>
        <w:t>TIÊN</w:t>
      </w:r>
      <w:r>
        <w:t xml:space="preserve"> - Chết theo quan niệm của đạo giáo là lên cõi</w:t>
      </w:r>
      <w:r>
        <w:t xml:space="preserve"> cực lạc, nơi ở của các vị tiên.</w:t>
      </w:r>
    </w:p>
    <w:p>
      <w:r>
        <w:rPr>
          <w:b/>
        </w:rPr>
        <w:t>TẠ THẾ</w:t>
      </w:r>
      <w:r>
        <w:t xml:space="preserve"> - Chết, nói một cách trang trọng hoặc đáng kính trọng.</w:t>
      </w:r>
    </w:p>
    <w:p>
      <w:r>
        <w:rPr>
          <w:b/>
        </w:rPr>
        <w:t>TẮT THỞ</w:t>
      </w:r>
      <w:r>
        <w:t xml:space="preserve"> - Chết.</w:t>
      </w:r>
      <w:r>
        <w:t xml:space="preserve"> thác | chiếm đoạt 42</w:t>
      </w:r>
    </w:p>
    <w:p>
      <w:r>
        <w:rPr>
          <w:b/>
        </w:rPr>
        <w:t>THÁC</w:t>
      </w:r>
      <w:r>
        <w:t xml:space="preserve"> - (cũ) chết.</w:t>
      </w:r>
      <w:r>
        <w:rPr>
          <w:i/>
        </w:rPr>
        <w:t xml:space="preserve"> Ví dụ</w:t>
      </w:r>
      <w:r>
        <w:t>: Sống làm vợ khắp người ta; Hại thay thác xuống làm</w:t>
      </w:r>
      <w:r>
        <w:t xml:space="preserve"> ma không chông (Truyện Kiêu, Nguyễn Du).</w:t>
      </w:r>
    </w:p>
    <w:p>
      <w:r>
        <w:rPr>
          <w:b/>
        </w:rPr>
        <w:t>TỪ TRẦN</w:t>
      </w:r>
      <w:r>
        <w:t xml:space="preserve"> - Chết, thường dùng trong sách vở, ngoại giao,</w:t>
      </w:r>
      <w:r>
        <w:t xml:space="preserve"> mang ý nghĩa kính trọng.</w:t>
      </w:r>
    </w:p>
    <w:p>
      <w:r>
        <w:rPr>
          <w:b/>
        </w:rPr>
        <w:t>YÊN NGHỈ</w:t>
      </w:r>
      <w:r>
        <w:t xml:space="preserve"> - Chết, tỏ ý thân thiết, quý trọng, coi cái chết</w:t>
      </w:r>
      <w:r>
        <w:t xml:space="preserve"> như là sự nghỉ ngơi một cách yên tĩnh.</w:t>
      </w:r>
    </w:p>
    <w:p>
      <w:pPr>
        <w:jc w:val="center"/>
      </w:pPr>
      <w:r>
        <w:rPr>
          <w:b/>
        </w:rPr>
        <w:t>CHIA</w:t>
      </w:r>
    </w:p>
    <w:p>
      <w:pPr>
        <w:jc w:val="center"/>
      </w:pPr>
      <w:r>
        <w:rPr>
          <w:b/>
        </w:rPr>
        <w:t>chia rẽ, phân, rẽ, tách, tẽ, xẻ</w:t>
      </w:r>
    </w:p>
    <w:p>
      <w:r>
        <w:rPr>
          <w:b/>
        </w:rPr>
        <w:t>CHIA</w:t>
      </w:r>
      <w:r>
        <w:t xml:space="preserve"> - Làm thành những phần rời ra.</w:t>
      </w:r>
    </w:p>
    <w:p>
      <w:r>
        <w:rPr>
          <w:b/>
        </w:rPr>
        <w:t>CHIA RẼ</w:t>
      </w:r>
      <w:r>
        <w:t xml:space="preserve"> - (Thường được dùng đối với con người) làm tách</w:t>
      </w:r>
      <w:r>
        <w:t xml:space="preserve"> rời ra khỏi tập thể.</w:t>
      </w:r>
    </w:p>
    <w:p>
      <w:r>
        <w:rPr>
          <w:b/>
        </w:rPr>
        <w:t>PHÂẦN</w:t>
      </w:r>
      <w:r>
        <w:t xml:space="preserve"> - Chia làm những phần rõ rệt.</w:t>
      </w:r>
    </w:p>
    <w:p>
      <w:r>
        <w:rPr>
          <w:b/>
        </w:rPr>
        <w:t>RẼ</w:t>
      </w:r>
      <w:r>
        <w:t xml:space="preserve"> - Chia làm hai bên có đường ranh giới rõ rệt.</w:t>
      </w:r>
    </w:p>
    <w:p>
      <w:r>
        <w:rPr>
          <w:b/>
        </w:rPr>
        <w:t>TÁCH</w:t>
      </w:r>
      <w:r>
        <w:t xml:space="preserve"> - Làm cho một phần rời ra khỏi một khối nào đó.</w:t>
      </w:r>
    </w:p>
    <w:p>
      <w:r>
        <w:rPr>
          <w:b/>
        </w:rPr>
        <w:t>TẼ</w:t>
      </w:r>
      <w:r>
        <w:t xml:space="preserve"> - Tách rời ra từng mảnh, từng hột.</w:t>
      </w:r>
    </w:p>
    <w:p>
      <w:r>
        <w:rPr>
          <w:b/>
        </w:rPr>
        <w:t>XẺ</w:t>
      </w:r>
      <w:r>
        <w:t xml:space="preserve"> - Tách một vật ra thành những phần rời nhau.</w:t>
      </w:r>
      <w:r>
        <w:rPr>
          <w:i/>
        </w:rPr>
        <w:t xml:space="preserve"> Ví dụ</w:t>
      </w:r>
      <w:r>
        <w:t>: Vâng trăng ai xể làm đôi; Nửa in gối chiếc, nửa soi</w:t>
      </w:r>
      <w:r>
        <w:t xml:space="preserve"> dặm trường (Truyện Kiều, Nguyễn Du).</w:t>
      </w:r>
    </w:p>
    <w:p>
      <w:pPr>
        <w:jc w:val="center"/>
      </w:pPr>
      <w:r>
        <w:rPr>
          <w:b/>
        </w:rPr>
        <w:t>CHIẾM</w:t>
      </w:r>
    </w:p>
    <w:p>
      <w:pPr>
        <w:jc w:val="center"/>
      </w:pPr>
      <w:r>
        <w:rPr>
          <w:b/>
        </w:rPr>
        <w:t>chiếm đoạt, chiếm hữu</w:t>
      </w:r>
    </w:p>
    <w:p>
      <w:r>
        <w:rPr>
          <w:b/>
        </w:rPr>
        <w:t>CHIẾM</w:t>
      </w:r>
      <w:r>
        <w:t xml:space="preserve"> - Lấy cái gì của người khác làm của mình bằng sức</w:t>
      </w:r>
      <w:r>
        <w:t xml:space="preserve"> mạnh hoặc bằng mưu kế.</w:t>
      </w:r>
    </w:p>
    <w:p>
      <w:r>
        <w:rPr>
          <w:b/>
        </w:rPr>
        <w:t>CHIẾM ĐOẠT</w:t>
      </w:r>
      <w:r>
        <w:t xml:space="preserve"> - Cướp lấy của người ta làm của mình bằng</w:t>
      </w:r>
      <w:r>
        <w:t xml:space="preserve"> sức mạnh.</w:t>
      </w:r>
      <w:r>
        <w:t xml:space="preserve"> 43</w:t>
      </w:r>
      <w:r>
        <w:t xml:space="preserve"> chiếm hữu | chín suối</w:t>
      </w:r>
    </w:p>
    <w:p>
      <w:r>
        <w:rPr>
          <w:b/>
        </w:rPr>
        <w:t>CHIẾM HỮU</w:t>
      </w:r>
      <w:r>
        <w:t xml:space="preserve"> - Chiếm làm của riêng (thường dùng trong</w:t>
      </w:r>
      <w:r>
        <w:t xml:space="preserve"> chính trị, pháp luật).</w:t>
      </w:r>
    </w:p>
    <w:p>
      <w:pPr>
        <w:jc w:val="center"/>
      </w:pPr>
      <w:r>
        <w:rPr>
          <w:b/>
        </w:rPr>
        <w:t>CHIỀU</w:t>
      </w:r>
    </w:p>
    <w:p>
      <w:pPr>
        <w:jc w:val="center"/>
      </w:pPr>
      <w:r>
        <w:rPr>
          <w:b/>
        </w:rPr>
        <w:t>chiều chuộng, cưng, nuông</w:t>
      </w:r>
    </w:p>
    <w:p>
      <w:r>
        <w:rPr>
          <w:b/>
        </w:rPr>
        <w:t>CHIÊU</w:t>
      </w:r>
      <w:r>
        <w:t xml:space="preserve"> - Làm theo (hoặc đồng ý cho làm theo) ý muốn,</w:t>
      </w:r>
      <w:r>
        <w:t xml:space="preserve"> thích cho vừa lòng.</w:t>
      </w:r>
    </w:p>
    <w:p>
      <w:r>
        <w:rPr>
          <w:b/>
        </w:rPr>
        <w:t>CHIỀU CHUỘNG</w:t>
      </w:r>
      <w:r>
        <w:t xml:space="preserve"> - Chiều vì yêu quý, vì coi trọng (nặng về</w:t>
      </w:r>
      <w:r>
        <w:t xml:space="preserve"> tình cảm).</w:t>
      </w:r>
    </w:p>
    <w:p>
      <w:r>
        <w:rPr>
          <w:b/>
        </w:rPr>
        <w:t>CƯNG</w:t>
      </w:r>
      <w:r>
        <w:t xml:space="preserve"> - Chiều, chăm sóc từng li từng tí vì quá yêu mến.</w:t>
      </w:r>
    </w:p>
    <w:p>
      <w:r>
        <w:rPr>
          <w:b/>
        </w:rPr>
        <w:t>NUÔNG</w:t>
      </w:r>
      <w:r>
        <w:t xml:space="preserve"> - (Nói về trẻ em) chiều một cách quá đáng để làm</w:t>
      </w:r>
      <w:r>
        <w:t xml:space="preserve"> sai mà không dạy dỗ.</w:t>
      </w:r>
    </w:p>
    <w:p>
      <w:pPr>
        <w:jc w:val="center"/>
      </w:pPr>
      <w:r>
        <w:rPr>
          <w:b/>
        </w:rPr>
        <w:t>GHÌM</w:t>
      </w:r>
    </w:p>
    <w:p>
      <w:pPr>
        <w:jc w:val="center"/>
      </w:pPr>
      <w:r>
        <w:rPr>
          <w:b/>
        </w:rPr>
        <w:t>đắm, ngập</w:t>
      </w:r>
    </w:p>
    <w:p>
      <w:r>
        <w:rPr>
          <w:b/>
        </w:rPr>
        <w:t>CHÌM</w:t>
      </w:r>
      <w:r>
        <w:t xml:space="preserve"> - Chỉ một vật nằm sâu dưới nước.</w:t>
      </w:r>
      <w:r>
        <w:rPr>
          <w:i/>
        </w:rPr>
        <w:t xml:space="preserve"> Ví dụ</w:t>
      </w:r>
      <w:r>
        <w:t>: Thân em vừa trắng lại vừa tròn; Bảy nổi ba chìm với</w:t>
      </w:r>
      <w:r>
        <w:t xml:space="preserve"> nước non (Bánh trôi nước, Hồ Xuân Hương).</w:t>
      </w:r>
    </w:p>
    <w:p>
      <w:r>
        <w:rPr>
          <w:b/>
        </w:rPr>
        <w:t>ĐẮM</w:t>
      </w:r>
      <w:r>
        <w:t xml:space="preserve"> - Thuyền, bè bị chìm ở dưới nước.</w:t>
      </w:r>
      <w:r>
        <w:rPr>
          <w:i/>
        </w:rPr>
        <w:t xml:space="preserve"> Ví dụ</w:t>
      </w:r>
      <w:r>
        <w:t>: Cớ sao trời nước một màu; Để anh đánh đắm một</w:t>
      </w:r>
      <w:r>
        <w:t xml:space="preserve"> câu nói đùa (Sang sông, Việt Phương).</w:t>
      </w:r>
    </w:p>
    <w:p>
      <w:r>
        <w:rPr>
          <w:b/>
        </w:rPr>
        <w:t>NGẬP</w:t>
      </w:r>
      <w:r>
        <w:t xml:space="preserve"> - Như chìm. Bị nước phủ lên trên.</w:t>
      </w:r>
    </w:p>
    <w:p>
      <w:pPr>
        <w:jc w:val="center"/>
      </w:pPr>
      <w:r>
        <w:rPr>
          <w:b/>
        </w:rPr>
        <w:t>CHÍN SUỐI</w:t>
      </w:r>
    </w:p>
    <w:p>
      <w:pPr>
        <w:jc w:val="center"/>
      </w:pPr>
      <w:r>
        <w:rPr>
          <w:b/>
        </w:rPr>
        <w:t>âm phú, cửu tuyền, suối vàng</w:t>
      </w:r>
    </w:p>
    <w:p>
      <w:r>
        <w:rPr>
          <w:b/>
        </w:rPr>
        <w:t>CHÍN SUỐI</w:t>
      </w:r>
      <w:r>
        <w:t xml:space="preserve"> - Thế giới của người chết (Chín con suối ở âm</w:t>
      </w:r>
      <w:r>
        <w:t xml:space="preserve"> phủ, là nơi linh hồn người chết ở, theo mê tín).</w:t>
      </w:r>
      <w:r>
        <w:t xml:space="preserve"> âm phủ | đành</w:t>
      </w:r>
      <w:r>
        <w:t xml:space="preserve"> 4á</w:t>
      </w:r>
      <w:r>
        <w:rPr>
          <w:i/>
        </w:rPr>
        <w:t xml:space="preserve"> Ví dụ</w:t>
      </w:r>
      <w:r>
        <w:t>: Chị dù thịt nát xương mòn; Ngậm cười chín suối hãy</w:t>
      </w:r>
      <w:r>
        <w:t xml:space="preserve"> còn thơm lây (Truyện Kiều, Nguyễn Du).</w:t>
      </w:r>
    </w:p>
    <w:p>
      <w:r>
        <w:rPr>
          <w:b/>
        </w:rPr>
        <w:t>ÂM PHỦ</w:t>
      </w:r>
      <w:r>
        <w:t xml:space="preserve"> - Cõi âm, thế giới của người chết.</w:t>
      </w:r>
    </w:p>
    <w:p>
      <w:r>
        <w:rPr>
          <w:b/>
        </w:rPr>
        <w:t>CỬU TUYỂN</w:t>
      </w:r>
      <w:r>
        <w:t xml:space="preserve"> - (cũ) Chín suối.</w:t>
      </w:r>
      <w:r>
        <w:rPr>
          <w:i/>
        </w:rPr>
        <w:t xml:space="preserve"> Ví dụ</w:t>
      </w:r>
      <w:r>
        <w:t>: Rày vua gả thiếp về phiên; Quyết lòng xuống chốn</w:t>
      </w:r>
      <w:r>
        <w:t xml:space="preserve"> cửu tuyên thấy nhau (Lục Vân Tiên, Nguyễn Đình Chiểu)</w:t>
      </w:r>
    </w:p>
    <w:p>
      <w:r>
        <w:rPr>
          <w:b/>
        </w:rPr>
        <w:t>SUỐI VÀNG</w:t>
      </w:r>
      <w:r>
        <w:t xml:space="preserve"> - Theo mê tín, là nơi ở của linh hồn con người</w:t>
      </w:r>
      <w:r>
        <w:t xml:space="preserve"> sau khi chết.</w:t>
      </w:r>
      <w:r>
        <w:rPr>
          <w:i/>
        </w:rPr>
        <w:t xml:space="preserve"> Ví dụ</w:t>
      </w:r>
      <w:r>
        <w:t>: Gọi là gặp gỡ giữa đàng; Hoạ là người dưới suối</w:t>
      </w:r>
      <w:r>
        <w:t xml:space="preserve"> vàng biết cho (Truyện Kiều, Nguyễn Du).</w:t>
      </w:r>
    </w:p>
    <w:p>
      <w:pPr>
        <w:jc w:val="center"/>
      </w:pPr>
      <w:r>
        <w:rPr>
          <w:b/>
        </w:rPr>
        <w:t>CHÍNH SÁCH</w:t>
      </w:r>
    </w:p>
    <w:p>
      <w:pPr>
        <w:jc w:val="center"/>
      </w:pPr>
      <w:r>
        <w:rPr>
          <w:b/>
        </w:rPr>
        <w:t>sách lược</w:t>
      </w:r>
    </w:p>
    <w:p>
      <w:r>
        <w:rPr>
          <w:b/>
        </w:rPr>
        <w:t>CHÍNH SÁCH</w:t>
      </w:r>
      <w:r>
        <w:t xml:space="preserve"> - Hệ thống những quy định nhằm thực hiện</w:t>
      </w:r>
      <w:r>
        <w:t xml:space="preserve"> đường lối của một chính phủ hay một chính đảng đặt</w:t>
      </w:r>
      <w:r>
        <w:t xml:space="preserve"> ra căn cứ vào những điều kiện cụ thể của một nước.</w:t>
      </w:r>
    </w:p>
    <w:p>
      <w:r>
        <w:rPr>
          <w:b/>
        </w:rPr>
        <w:t>SÁCH LƯỢC</w:t>
      </w:r>
      <w:r>
        <w:t xml:space="preserve"> - Hướng hoạt động và hình thức đấu tranh</w:t>
      </w:r>
      <w:r>
        <w:t xml:space="preserve"> cách mạng trong một thời gian ngắn.</w:t>
      </w:r>
    </w:p>
    <w:p>
      <w:pPr>
        <w:jc w:val="center"/>
      </w:pPr>
      <w:r>
        <w:rPr>
          <w:b/>
        </w:rPr>
        <w:t>CHỊU</w:t>
      </w:r>
    </w:p>
    <w:p>
      <w:pPr>
        <w:jc w:val="center"/>
      </w:pPr>
      <w:r>
        <w:rPr>
          <w:b/>
        </w:rPr>
        <w:t>cam chịu, cam lòng, đành, đành chịu, đành lòng</w:t>
      </w:r>
    </w:p>
    <w:p>
      <w:r>
        <w:rPr>
          <w:b/>
        </w:rPr>
        <w:t>CHỊU</w:t>
      </w:r>
      <w:r>
        <w:t xml:space="preserve"> - Nhận lấy điều không hay trái với ý muốn của mình.</w:t>
      </w:r>
      <w:r>
        <w:rPr>
          <w:i/>
        </w:rPr>
        <w:t xml:space="preserve"> Ví dụ</w:t>
      </w:r>
      <w:r>
        <w:t>: Cậy em em có chịu lời; Ngôi lên cho chị lạy rồi sẽ</w:t>
      </w:r>
      <w:r>
        <w:t xml:space="preserve"> thưa (Truyện Kiều, Nguyễn Du).</w:t>
      </w:r>
    </w:p>
    <w:p>
      <w:r>
        <w:rPr>
          <w:b/>
        </w:rPr>
        <w:t>CAM CHỊU</w:t>
      </w:r>
      <w:r>
        <w:t xml:space="preserve"> - Chịu đựng, không hối tiếc, không phản kháng.</w:t>
      </w:r>
    </w:p>
    <w:p>
      <w:r>
        <w:rPr>
          <w:b/>
        </w:rPr>
        <w:t>CAM LÒNG</w:t>
      </w:r>
      <w:r>
        <w:t xml:space="preserve"> - Phải chịu không cưỡng lại.</w:t>
      </w:r>
    </w:p>
    <w:p>
      <w:r>
        <w:rPr>
          <w:b/>
        </w:rPr>
        <w:t>ĐÀNH</w:t>
      </w:r>
      <w:r>
        <w:t xml:space="preserve"> - Miễn cưỡng bằng lòng vì thấy không thể khác được.</w:t>
      </w:r>
      <w:r>
        <w:t xml:space="preserve"> 45 đành chịu | truy tặng</w:t>
      </w:r>
    </w:p>
    <w:p>
      <w:r>
        <w:rPr>
          <w:b/>
        </w:rPr>
        <w:t>ĐÀNH CHỊU</w:t>
      </w:r>
      <w:r>
        <w:t xml:space="preserve"> - Bắt buộc phải chịu, không có cách nào khác,</w:t>
      </w:r>
      <w:r>
        <w:t xml:space="preserve"> bất lực hoàn toàn.</w:t>
      </w:r>
    </w:p>
    <w:p>
      <w:r>
        <w:rPr>
          <w:b/>
        </w:rPr>
        <w:t>ĐÀNH LÒNG</w:t>
      </w:r>
      <w:r>
        <w:t xml:space="preserve"> - Nén lòng xuống mà chịu.</w:t>
      </w:r>
      <w:r>
        <w:rPr>
          <w:i/>
        </w:rPr>
        <w:t xml:space="preserve"> Ví dụ</w:t>
      </w:r>
      <w:r>
        <w:t>: Gìn _“. giữ ngọc cho hay; Cho đành lòng kẻ chân</w:t>
      </w:r>
      <w:r>
        <w:t xml:space="preserve"> mây cuối trời (Truyện Kiều, Nguyễn Du).</w:t>
      </w:r>
    </w:p>
    <w:p>
      <w:pPr>
        <w:jc w:val="center"/>
      </w:pPr>
      <w:r>
        <w:rPr>
          <w:b/>
        </w:rPr>
        <w:t>H0</w:t>
      </w:r>
    </w:p>
    <w:p>
      <w:pPr>
        <w:jc w:val="center"/>
      </w:pPr>
      <w:r>
        <w:rPr>
          <w:b/>
        </w:rPr>
        <w:t>ban, biếu, biếu xén, cấp, dâng, hiến,</w:t>
      </w:r>
      <w:r>
        <w:rPr>
          <w:b/>
        </w:rPr>
        <w:t xml:space="preserve"> phát, tặng, tiến, truy tặng</w:t>
      </w:r>
    </w:p>
    <w:p>
      <w:r>
        <w:rPr>
          <w:b/>
        </w:rPr>
        <w:t>CHO</w:t>
      </w:r>
      <w:r>
        <w:t xml:space="preserve"> - Tự nguyện đưa một vật gì đó vốn của mình để người</w:t>
      </w:r>
      <w:r>
        <w:t xml:space="preserve"> khác dùng và có quyền sở hữu.</w:t>
      </w:r>
      <w:r>
        <w:rPr>
          <w:i/>
        </w:rPr>
        <w:t xml:space="preserve"> Ví dụ</w:t>
      </w:r>
      <w:r>
        <w:t>: Ăn thì no cho thì tiếc (Tục ngũ).</w:t>
      </w:r>
    </w:p>
    <w:p>
      <w:r>
        <w:rPr>
          <w:b/>
        </w:rPr>
        <w:t>BAN</w:t>
      </w:r>
      <w:r>
        <w:t xml:space="preserve"> - Cho kẻ bề dưới cái gì đó, vật gì có ý nghĩa rất thiêng</w:t>
      </w:r>
      <w:r>
        <w:t xml:space="preserve"> liêng (dùng trong phạm vi tôn giáo).</w:t>
      </w:r>
    </w:p>
    <w:p>
      <w:r>
        <w:rPr>
          <w:b/>
        </w:rPr>
        <w:t>BIẾU</w:t>
      </w:r>
      <w:r>
        <w:t xml:space="preserve"> - Cho vật gì mà đối tượng là người bậc trên đáng kính trọng.</w:t>
      </w:r>
      <w:r>
        <w:rPr>
          <w:i/>
        </w:rPr>
        <w:t xml:space="preserve"> Ví dụ </w:t>
      </w:r>
      <w:r>
        <w:t>: Của biếu là của lo; Của cho là của nợ (Tục ngữ).</w:t>
      </w:r>
    </w:p>
    <w:p>
      <w:r>
        <w:rPr>
          <w:b/>
        </w:rPr>
        <w:t>BIẾU XÉN</w:t>
      </w:r>
      <w:r>
        <w:t xml:space="preserve"> - Biếu nói chung, mức độ kính trọng giảm đi.</w:t>
      </w:r>
    </w:p>
    <w:p>
      <w:r>
        <w:rPr>
          <w:b/>
        </w:rPr>
        <w:t>CẤP</w:t>
      </w:r>
      <w:r>
        <w:t xml:space="preserve"> - Cho để tiện dùng, để có toàn quyền dùng (nói về cơ</w:t>
      </w:r>
      <w:r>
        <w:t xml:space="preserve"> quan nhà nước cho).</w:t>
      </w:r>
    </w:p>
    <w:p>
      <w:r>
        <w:rPr>
          <w:b/>
        </w:rPr>
        <w:t>ĐÂNG</w:t>
      </w:r>
      <w:r>
        <w:t xml:space="preserve"> - Đưa cho người mình cung kính. Vật đem dâng</w:t>
      </w:r>
      <w:r>
        <w:t xml:space="preserve"> thường rất quý và hiếm có.</w:t>
      </w:r>
    </w:p>
    <w:p>
      <w:r>
        <w:rPr>
          <w:b/>
        </w:rPr>
        <w:t>HIẾN</w:t>
      </w:r>
      <w:r>
        <w:t xml:space="preserve"> - Dâng chính phủ hoặc đoàn thể để làm việc công ích.</w:t>
      </w:r>
    </w:p>
    <w:p>
      <w:r>
        <w:rPr>
          <w:b/>
        </w:rPr>
        <w:t>PHÁT</w:t>
      </w:r>
      <w:r>
        <w:t xml:space="preserve"> - Cho nhiều người một lúc.</w:t>
      </w:r>
    </w:p>
    <w:p>
      <w:r>
        <w:rPr>
          <w:b/>
        </w:rPr>
        <w:t>TẶNG</w:t>
      </w:r>
      <w:r>
        <w:t xml:space="preserve"> - Cho đối tượng là người thân thường cùng lứa tuổi</w:t>
      </w:r>
      <w:r>
        <w:t xml:space="preserve"> hoặc bậc dưới.</w:t>
      </w:r>
    </w:p>
    <w:p>
      <w:r>
        <w:rPr>
          <w:b/>
        </w:rPr>
        <w:t>TIẾN</w:t>
      </w:r>
      <w:r>
        <w:t xml:space="preserve"> - (cũ) Đem những của ngon vật lạ hiếm quý hiến vua.</w:t>
      </w:r>
    </w:p>
    <w:p>
      <w:r>
        <w:rPr>
          <w:b/>
        </w:rPr>
        <w:t>TRUY TẶNG</w:t>
      </w:r>
      <w:r>
        <w:t xml:space="preserve"> - Tặng cho người đã chết.</w:t>
      </w:r>
      <w:r>
        <w:t xml:space="preserve"> chó</w:t>
      </w:r>
      <w:r>
        <w:t xml:space="preserve"> ngất</w:t>
      </w:r>
    </w:p>
    <w:p>
      <w:pPr>
        <w:jc w:val="center"/>
      </w:pPr>
      <w:r>
        <w:rPr>
          <w:b/>
        </w:rPr>
        <w:t>4Ó</w:t>
      </w:r>
      <w:r>
        <w:rPr>
          <w:b/>
        </w:rPr>
        <w:t xml:space="preserve"> CHÚ</w:t>
      </w:r>
    </w:p>
    <w:p>
      <w:pPr>
        <w:jc w:val="center"/>
      </w:pPr>
      <w:r>
        <w:rPr>
          <w:b/>
        </w:rPr>
        <w:t>cầy, khuyển</w:t>
      </w:r>
      <w:r>
        <w:rPr>
          <w:b/>
        </w:rPr>
        <w:t xml:space="preserve"> CHÓ- Gia súc thuộc nhóm ăn thịt, nuôi để giữ nhà hay đi săn.</w:t>
      </w:r>
      <w:r>
        <w:rPr>
          <w:i/>
        </w:rPr>
        <w:t xml:space="preserve"> ví dụ</w:t>
      </w:r>
      <w:r>
        <w:t>: Con chó khóc đứng khóc ngồi; Bà ơi ái šíftpfiro ft</w:t>
      </w:r>
      <w:r>
        <w:rPr>
          <w:b/>
        </w:rPr>
        <w:t xml:space="preserve"> đồng giềng (Ca dao).</w:t>
      </w:r>
      <w:r>
        <w:rPr>
          <w:b/>
        </w:rPr>
        <w:t xml:space="preserve"> CÂY -</w:t>
      </w:r>
    </w:p>
    <w:p>
      <w:pPr>
        <w:jc w:val="center"/>
      </w:pPr>
      <w:r>
        <w:rPr>
          <w:b/>
        </w:rPr>
        <w:t>Thường dùng ở miền Trung Bộ với nghĩa như từ chó.</w:t>
      </w:r>
    </w:p>
    <w:p>
      <w:r>
        <w:rPr>
          <w:b/>
        </w:rPr>
        <w:t>KHUYỂN</w:t>
      </w:r>
      <w:r>
        <w:t xml:space="preserve"> - Chó (từ Hán - Việt).</w:t>
      </w:r>
      <w:r>
        <w:rPr>
          <w:i/>
        </w:rPr>
        <w:t xml:space="preserve"> Ví dụ</w:t>
      </w:r>
      <w:r>
        <w:t>: Sửa sang buồm gió lèo mây; Khuyển ng lại chọn</w:t>
      </w:r>
      <w:r>
        <w:t xml:space="preserve"> một bây côn quang (Truyện Kiều, Nguyễn Du).</w:t>
      </w:r>
    </w:p>
    <w:p>
      <w:pPr>
        <w:jc w:val="center"/>
      </w:pPr>
      <w:r>
        <w:rPr>
          <w:b/>
        </w:rPr>
        <w:t>CH0ÁNG</w:t>
      </w:r>
    </w:p>
    <w:p>
      <w:pPr>
        <w:jc w:val="center"/>
      </w:pPr>
      <w:r>
        <w:rPr>
          <w:b/>
        </w:rPr>
        <w:t>bất tỉnh, choáng váng, mê, mê man, ngất</w:t>
      </w:r>
      <w:r>
        <w:rPr>
          <w:b/>
        </w:rPr>
        <w:t xml:space="preserve"> CHOÁNG</w:t>
      </w:r>
    </w:p>
    <w:p>
      <w:pPr>
        <w:jc w:val="center"/>
      </w:pPr>
      <w:r>
        <w:rPr>
          <w:b/>
        </w:rPr>
        <w:t>Trạng thái mất cảm giác do bị kích thích quá</w:t>
      </w:r>
      <w:r>
        <w:rPr>
          <w:b/>
        </w:rPr>
        <w:t xml:space="preserve"> mạnh và đột ngội.</w:t>
      </w:r>
    </w:p>
    <w:p>
      <w:r>
        <w:rPr>
          <w:b/>
        </w:rPr>
        <w:t>BẤT TỈNH</w:t>
      </w:r>
      <w:r>
        <w:t xml:space="preserve"> - Ở</w:t>
      </w:r>
      <w:r>
        <w:t xml:space="preserve"> trạng thái thần kinh cảm giác bị ức chế đột</w:t>
      </w:r>
      <w:r>
        <w:t xml:space="preserve"> ngột, không còn cảm giác biết gì.</w:t>
      </w:r>
    </w:p>
    <w:p>
      <w:r>
        <w:rPr>
          <w:b/>
        </w:rPr>
        <w:t>CHOÁNG VÁNG</w:t>
      </w:r>
      <w:r>
        <w:t xml:space="preserve"> - Hoa mắt, chóng mặt, ngây ngất, cảm</w:t>
      </w:r>
      <w:r>
        <w:t xml:space="preserve"> thấy mọi vật xung quanh bị đảo lộn.</w:t>
      </w:r>
    </w:p>
    <w:p>
      <w:r>
        <w:rPr>
          <w:b/>
        </w:rPr>
        <w:t>MÊ</w:t>
      </w:r>
      <w:r>
        <w:t xml:space="preserve"> - Ở tình trạng các giác quan ngừng hoạt động tạm thời.</w:t>
      </w:r>
      <w:r>
        <w:rPr>
          <w:i/>
        </w:rPr>
        <w:t xml:space="preserve"> Ví dụ</w:t>
      </w:r>
      <w:r>
        <w:t>: Sinh vừa tựa án thiu thiu; Nửa chiều Như tỉnh nửa</w:t>
      </w:r>
      <w:r>
        <w:t xml:space="preserve"> chiều như mê (Truyện Kiều, Nguyễn Du).</w:t>
      </w:r>
    </w:p>
    <w:p>
      <w:r>
        <w:rPr>
          <w:b/>
        </w:rPr>
        <w:t>MÊ MAN</w:t>
      </w:r>
      <w:r>
        <w:t xml:space="preserve"> - Như mê, không còn biết gì nữa.</w:t>
      </w:r>
    </w:p>
    <w:p>
      <w:r>
        <w:rPr>
          <w:b/>
        </w:rPr>
        <w:t>NGẤT</w:t>
      </w:r>
      <w:r>
        <w:t xml:space="preserve"> - Bị bất tỉnh đột ngột, do thiếu máu hoặc ức chế thần</w:t>
      </w:r>
      <w:r>
        <w:t xml:space="preserve"> kinh quá mạnh.</w:t>
      </w:r>
    </w:p>
    <w:p>
      <w:pPr>
        <w:jc w:val="center"/>
      </w:pPr>
      <w:r>
        <w:rPr>
          <w:b/>
        </w:rPr>
        <w:t>Á7</w:t>
      </w:r>
    </w:p>
    <w:p>
      <w:pPr>
        <w:jc w:val="center"/>
      </w:pPr>
      <w:r>
        <w:rPr>
          <w:b/>
        </w:rPr>
        <w:t>chói | chọn lọc</w:t>
      </w:r>
      <w:r>
        <w:rPr>
          <w:b/>
        </w:rPr>
        <w:t xml:space="preserve"> CHÚI</w:t>
      </w:r>
    </w:p>
    <w:p>
      <w:pPr>
        <w:jc w:val="center"/>
      </w:pPr>
      <w:r>
        <w:rPr>
          <w:b/>
        </w:rPr>
        <w:t>chói chang, chói loà, chói lọi, loá</w:t>
      </w:r>
    </w:p>
    <w:p>
      <w:r>
        <w:rPr>
          <w:b/>
        </w:rPr>
        <w:t>CHÓI</w:t>
      </w:r>
      <w:r>
        <w:t xml:space="preserve"> - Bị hoa mắt không thể nhìn và có cảm giác nhức</w:t>
      </w:r>
      <w:r>
        <w:t xml:space="preserve"> nhối vì ánh sáng gay gắt.</w:t>
      </w:r>
    </w:p>
    <w:p>
      <w:r>
        <w:rPr>
          <w:b/>
        </w:rPr>
        <w:t>CHÓI CHANG</w:t>
      </w:r>
      <w:r>
        <w:t xml:space="preserve"> - Có độ sáng toả rộng, làm loá mắt.</w:t>
      </w:r>
    </w:p>
    <w:p>
      <w:r>
        <w:rPr>
          <w:b/>
        </w:rPr>
        <w:t>CHÓI LOÀ</w:t>
      </w:r>
      <w:r>
        <w:t xml:space="preserve"> - Sáng đến mức nhìn loá cả mắt.</w:t>
      </w:r>
    </w:p>
    <w:p>
      <w:r>
        <w:rPr>
          <w:b/>
        </w:rPr>
        <w:t>CHÓI LỌI</w:t>
      </w:r>
      <w:r>
        <w:t xml:space="preserve"> - Sáng rực rỡ, làm chói mắt.</w:t>
      </w:r>
    </w:p>
    <w:p>
      <w:r>
        <w:rPr>
          <w:b/>
        </w:rPr>
        <w:t>LOÁ</w:t>
      </w:r>
      <w:r>
        <w:t xml:space="preserve"> - (mắt) Không trông rõ vì bị ánh sáng mạnh chiếu vào.</w:t>
      </w:r>
    </w:p>
    <w:p>
      <w:pPr>
        <w:jc w:val="center"/>
      </w:pPr>
      <w:r>
        <w:rPr>
          <w:b/>
        </w:rPr>
        <w:t>CHÒM</w:t>
      </w:r>
    </w:p>
    <w:p>
      <w:pPr>
        <w:jc w:val="center"/>
      </w:pPr>
      <w:r>
        <w:rPr>
          <w:b/>
        </w:rPr>
        <w:t>bụi, cụm, đám</w:t>
      </w:r>
    </w:p>
    <w:p>
      <w:r>
        <w:rPr>
          <w:b/>
        </w:rPr>
        <w:t>CHÒM</w:t>
      </w:r>
      <w:r>
        <w:t xml:space="preserve"> - Một tập hợp của nhiều cây, nhiều sợi, nhiều vật</w:t>
      </w:r>
      <w:r>
        <w:t xml:space="preserve"> chụm vào nhau.</w:t>
      </w:r>
    </w:p>
    <w:p>
      <w:r>
        <w:rPr>
          <w:b/>
        </w:rPr>
        <w:t>BỤI</w:t>
      </w:r>
      <w:r>
        <w:t xml:space="preserve"> - Nhiều cây mọc chen chúc sát nhau.</w:t>
      </w:r>
      <w:r>
        <w:rPr>
          <w:i/>
        </w:rPr>
        <w:t xml:space="preserve"> Ví dụ</w:t>
      </w:r>
      <w:r>
        <w:t>: Bốn bề bát ngát xa trông; Cát vàng côn nọ bụi hông</w:t>
      </w:r>
      <w:r>
        <w:t xml:space="preserve"> dặm kia (Truyện Kiều, Nguyễn Du).</w:t>
      </w:r>
    </w:p>
    <w:p>
      <w:pPr>
        <w:jc w:val="center"/>
      </w:pPr>
      <w:r>
        <w:rPr>
          <w:b/>
        </w:rPr>
        <w:t>CỤM :</w:t>
      </w:r>
    </w:p>
    <w:p>
      <w:pPr>
        <w:jc w:val="center"/>
      </w:pPr>
      <w:r>
        <w:rPr>
          <w:b/>
        </w:rPr>
        <w:t>Nhiều cây, hoa, lá mọc liền gốc, liền cuống với nhau.</w:t>
      </w:r>
    </w:p>
    <w:p>
      <w:r>
        <w:rPr>
          <w:b/>
        </w:rPr>
        <w:t>ĐÁM</w:t>
      </w:r>
      <w:r>
        <w:t xml:space="preserve"> - Nhiều cây, vật... được tập hợp lại một nơi.</w:t>
      </w:r>
    </w:p>
    <w:p>
      <w:pPr>
        <w:jc w:val="center"/>
      </w:pPr>
      <w:r>
        <w:rPr>
          <w:b/>
        </w:rPr>
        <w:t>CHỌN</w:t>
      </w:r>
    </w:p>
    <w:p>
      <w:pPr>
        <w:jc w:val="center"/>
      </w:pPr>
      <w:r>
        <w:rPr>
          <w:b/>
        </w:rPr>
        <w:t>chọn lọc, kén, kén chọn, lựa, lựa chọn, tuyển</w:t>
      </w:r>
    </w:p>
    <w:p>
      <w:r>
        <w:rPr>
          <w:b/>
        </w:rPr>
        <w:t>CHỌN</w:t>
      </w:r>
      <w:r>
        <w:t xml:space="preserve"> - Tìm, lấy cái đúng tiêu chuẩn nhất trong nhiều vật</w:t>
      </w:r>
      <w:r>
        <w:t xml:space="preserve"> cùng loại.</w:t>
      </w:r>
    </w:p>
    <w:p>
      <w:r>
        <w:rPr>
          <w:b/>
        </w:rPr>
        <w:t>CHỌN LỌC</w:t>
      </w:r>
      <w:r>
        <w:t xml:space="preserve"> - Chọn lấy, lấy ra những cái vừa ý nhất.</w:t>
      </w:r>
      <w:r>
        <w:rPr>
          <w:i/>
        </w:rPr>
        <w:t xml:space="preserve"> Ví dụ</w:t>
      </w:r>
      <w:r>
        <w:t>: Tuyển tập những bài văn chọn lọc.</w:t>
      </w:r>
      <w:r>
        <w:t xml:space="preserve"> kén | chối</w:t>
      </w:r>
      <w:r>
        <w:t xml:space="preserve"> 48</w:t>
      </w:r>
    </w:p>
    <w:p>
      <w:r>
        <w:rPr>
          <w:b/>
        </w:rPr>
        <w:t>KÉN</w:t>
      </w:r>
      <w:r>
        <w:t xml:space="preserve"> - Chọn kỹ càng, cẩn thận theo tiêu chuẩn định.</w:t>
      </w:r>
    </w:p>
    <w:p>
      <w:r>
        <w:rPr>
          <w:b/>
        </w:rPr>
        <w:t>KÉN CHỌN</w:t>
      </w:r>
      <w:r>
        <w:t xml:space="preserve"> - (nói khái quát) Tìm chọn rất Kĩ.</w:t>
      </w:r>
    </w:p>
    <w:p>
      <w:r>
        <w:rPr>
          <w:b/>
        </w:rPr>
        <w:t>LỰA</w:t>
      </w:r>
      <w:r>
        <w:t xml:space="preserve"> - Chọn lấy một cái phù hợp với ý định nhất (thường</w:t>
      </w:r>
      <w:r>
        <w:t xml:space="preserve"> dùng trong văn cổ).</w:t>
      </w:r>
      <w:r>
        <w:rPr>
          <w:i/>
        </w:rPr>
        <w:t xml:space="preserve"> Ví dụ</w:t>
      </w:r>
      <w:r>
        <w:t>: Lời nói không mất tiền mua; Lựa lời mà nói cho vừa</w:t>
      </w:r>
      <w:r>
        <w:t xml:space="preserve"> lòng nhau (Tục ngữ).</w:t>
      </w:r>
    </w:p>
    <w:p>
      <w:r>
        <w:rPr>
          <w:b/>
        </w:rPr>
        <w:t>LỰA CHỌN</w:t>
      </w:r>
      <w:r>
        <w:t xml:space="preserve"> - Chọn lấy một cái tốt nhất, hợp tiêu chuẩn</w:t>
      </w:r>
      <w:r>
        <w:t xml:space="preserve"> trong khi loại bỏ nhiều cái cùng loại.</w:t>
      </w:r>
    </w:p>
    <w:p>
      <w:r>
        <w:rPr>
          <w:b/>
        </w:rPr>
        <w:t>TUYỂN</w:t>
      </w:r>
      <w:r>
        <w:t xml:space="preserve"> - Chọn lấy người hoặc cái gì theo tiêu chuẩn.</w:t>
      </w:r>
    </w:p>
    <w:p>
      <w:pPr>
        <w:jc w:val="center"/>
      </w:pPr>
      <w:r>
        <w:rPr>
          <w:b/>
        </w:rPr>
        <w:t>CHỖ</w:t>
      </w:r>
    </w:p>
    <w:p>
      <w:pPr>
        <w:jc w:val="center"/>
      </w:pPr>
      <w:r>
        <w:rPr>
          <w:b/>
        </w:rPr>
        <w:t>chốn, nơi</w:t>
      </w:r>
    </w:p>
    <w:p>
      <w:r>
        <w:rPr>
          <w:b/>
        </w:rPr>
        <w:t>CHỖ</w:t>
      </w:r>
      <w:r>
        <w:t xml:space="preserve"> - Nói về một địa điểm nào đó được xác định.</w:t>
      </w:r>
    </w:p>
    <w:p>
      <w:r>
        <w:rPr>
          <w:b/>
        </w:rPr>
        <w:t>CHỐN</w:t>
      </w:r>
      <w:r>
        <w:t xml:space="preserve"> - (dùng trong văn thơ, trong thành ngữ) Nơi.</w:t>
      </w:r>
      <w:r>
        <w:rPr>
          <w:i/>
        </w:rPr>
        <w:t xml:space="preserve"> Ví dụ</w:t>
      </w:r>
      <w:r>
        <w:t>: A¿ đưa em đến chốn này? Bên kia thì núi bên này thì</w:t>
      </w:r>
      <w:r>
        <w:t xml:space="preserve"> sông (Ca dao).</w:t>
      </w:r>
    </w:p>
    <w:p>
      <w:r>
        <w:rPr>
          <w:b/>
        </w:rPr>
        <w:t>NƠI</w:t>
      </w:r>
      <w:r>
        <w:t xml:space="preserve"> - Chỗ chưa xác định.</w:t>
      </w:r>
      <w:r>
        <w:rPr>
          <w:i/>
        </w:rPr>
        <w:t xml:space="preserve"> Ví dụ</w:t>
      </w:r>
      <w:r>
        <w:t>: Khi nào cho hợp hai nơi; Ghé tai nói nhỏ những lời</w:t>
      </w:r>
      <w:r>
        <w:t xml:space="preserve"> thuỷ chung (Ca dao).</w:t>
      </w:r>
    </w:p>
    <w:p>
      <w:pPr>
        <w:jc w:val="center"/>
      </w:pPr>
      <w:r>
        <w:rPr>
          <w:b/>
        </w:rPr>
        <w:t>CHỐI</w:t>
      </w:r>
    </w:p>
    <w:p>
      <w:pPr>
        <w:jc w:val="center"/>
      </w:pPr>
      <w:r>
        <w:rPr>
          <w:b/>
        </w:rPr>
        <w:t>khước từ, thoái thác, từ, từ chối</w:t>
      </w:r>
    </w:p>
    <w:p>
      <w:r>
        <w:rPr>
          <w:b/>
        </w:rPr>
        <w:t>CHỐI</w:t>
      </w:r>
      <w:r>
        <w:t xml:space="preserve"> - Không chịu thừa nhận điều mà người khác cho là</w:t>
      </w:r>
      <w:r>
        <w:t xml:space="preserve"> mình biết hoặc đã nói ra.</w:t>
      </w:r>
      <w:r>
        <w:rPr>
          <w:i/>
        </w:rPr>
        <w:t xml:space="preserve"> Ví dụ</w:t>
      </w:r>
      <w:r>
        <w:t>: Hết lời khôn lẽ chốt lời; Cúi đầu nàng cũng ngắn dài</w:t>
      </w:r>
      <w:r>
        <w:t xml:space="preserve"> thở than (Truyện Kiều, Nguyễn Du).</w:t>
      </w:r>
      <w:r>
        <w:t xml:space="preserve"> 49</w:t>
      </w:r>
      <w:r>
        <w:t xml:space="preserve"> khước từ | phu quân</w:t>
      </w:r>
    </w:p>
    <w:p>
      <w:r>
        <w:rPr>
          <w:b/>
        </w:rPr>
        <w:t>KHƯỚC TỪ</w:t>
      </w:r>
      <w:r>
        <w:t xml:space="preserve"> - Không chịu nhận điều mà người ta giúp mình.</w:t>
      </w:r>
    </w:p>
    <w:p>
      <w:r>
        <w:rPr>
          <w:b/>
        </w:rPr>
        <w:t>THOÁI THÁC</w:t>
      </w:r>
      <w:r>
        <w:t xml:space="preserve"> - Dùng mọi cách để từ chối.</w:t>
      </w:r>
    </w:p>
    <w:p>
      <w:r>
        <w:rPr>
          <w:b/>
        </w:rPr>
        <w:t>TỪ</w:t>
      </w:r>
      <w:r>
        <w:t xml:space="preserve"> - Bỏ, không nhận cái vốn là của mình.</w:t>
      </w:r>
    </w:p>
    <w:p>
      <w:r>
        <w:rPr>
          <w:b/>
        </w:rPr>
        <w:t>TỪ CHỐI</w:t>
      </w:r>
      <w:r>
        <w:t xml:space="preserve"> - Không chịu nhận một việc gì.</w:t>
      </w:r>
    </w:p>
    <w:p>
      <w:pPr>
        <w:jc w:val="center"/>
      </w:pPr>
      <w:r>
        <w:rPr>
          <w:b/>
        </w:rPr>
        <w:t>GHÔN</w:t>
      </w:r>
    </w:p>
    <w:p>
      <w:pPr>
        <w:jc w:val="center"/>
      </w:pPr>
      <w:r>
        <w:rPr>
          <w:b/>
        </w:rPr>
        <w:t>an táng, chôn cất, mai táng, vùi</w:t>
      </w:r>
    </w:p>
    <w:p>
      <w:r>
        <w:rPr>
          <w:b/>
        </w:rPr>
        <w:t>CHÔN</w:t>
      </w:r>
      <w:r>
        <w:t xml:space="preserve"> - Cho xuống đất và lấp kín.</w:t>
      </w:r>
      <w:r>
        <w:rPr>
          <w:i/>
        </w:rPr>
        <w:t xml:space="preserve"> Ví dụ</w:t>
      </w:r>
      <w:r>
        <w:t>: Thế gian còn dại chưa khôn; Sống mặc áo rách chết</w:t>
      </w:r>
      <w:r>
        <w:t xml:space="preserve"> chôn áo lành (Ca dao).</w:t>
      </w:r>
    </w:p>
    <w:p>
      <w:r>
        <w:rPr>
          <w:b/>
        </w:rPr>
        <w:t>AN TÁNG</w:t>
      </w:r>
      <w:r>
        <w:t xml:space="preserve"> - Chôn cất người chết với hàm ý mong người chết</w:t>
      </w:r>
      <w:r>
        <w:t xml:space="preserve"> được yên tĩnh.</w:t>
      </w:r>
    </w:p>
    <w:p>
      <w:r>
        <w:rPr>
          <w:b/>
        </w:rPr>
        <w:t>CHÔN CẤT</w:t>
      </w:r>
      <w:r>
        <w:t xml:space="preserve"> - Chôn người chết theo đúng nghỉ lễ phong tục.</w:t>
      </w:r>
    </w:p>
    <w:p>
      <w:r>
        <w:rPr>
          <w:b/>
        </w:rPr>
        <w:t>MAI TÁNG</w:t>
      </w:r>
      <w:r>
        <w:t xml:space="preserve"> - Chôn với nghi lễ long trọng.</w:t>
      </w:r>
    </w:p>
    <w:p>
      <w:r>
        <w:rPr>
          <w:b/>
        </w:rPr>
        <w:t>VÙI</w:t>
      </w:r>
      <w:r>
        <w:t xml:space="preserve"> - Chôn cất sơ sài, cẩu thả.</w:t>
      </w:r>
    </w:p>
    <w:p>
      <w:pPr>
        <w:jc w:val="center"/>
      </w:pPr>
      <w:r>
        <w:rPr>
          <w:b/>
        </w:rPr>
        <w:t>CHỒNG</w:t>
      </w:r>
    </w:p>
    <w:p>
      <w:pPr>
        <w:jc w:val="center"/>
      </w:pPr>
      <w:r>
        <w:rPr>
          <w:b/>
        </w:rPr>
        <w:t>lang quân, phu quân</w:t>
      </w:r>
    </w:p>
    <w:p>
      <w:r>
        <w:rPr>
          <w:b/>
        </w:rPr>
        <w:t>CHỒNG</w:t>
      </w:r>
      <w:r>
        <w:t xml:space="preserve"> - Người đàn ông đã có vợ, trong quan hệ với vợ.</w:t>
      </w:r>
      <w:r>
        <w:rPr>
          <w:i/>
        </w:rPr>
        <w:t xml:space="preserve"> Ví dụ † </w:t>
      </w:r>
      <w:r>
        <w:t>: Có chồng mà chẳng có con; Khác nào hoa nở trên</w:t>
      </w:r>
      <w:r>
        <w:t xml:space="preserve"> non một mình (Ca dao).</w:t>
      </w:r>
      <w:r>
        <w:rPr>
          <w:i/>
        </w:rPr>
        <w:t xml:space="preserve"> Ví dụ 2</w:t>
      </w:r>
      <w:r>
        <w:t>: Chồng em áo rách em thương; Chồng người áo</w:t>
      </w:r>
      <w:r>
        <w:t xml:space="preserve"> gấm xông hương mặc người (Ca dao).</w:t>
      </w:r>
    </w:p>
    <w:p>
      <w:r>
        <w:rPr>
          <w:b/>
        </w:rPr>
        <w:t>LANG QUÂN</w:t>
      </w:r>
      <w:r>
        <w:t xml:space="preserve"> - (cũ) Chồng.</w:t>
      </w:r>
    </w:p>
    <w:p>
      <w:r>
        <w:rPr>
          <w:b/>
        </w:rPr>
        <w:t>PHU QUÂN</w:t>
      </w:r>
      <w:r>
        <w:t xml:space="preserve"> - (cũ) Chồng với sắc thái sang trọng.</w:t>
      </w:r>
      <w:r>
        <w:t xml:space="preserve"> chống | chờ đợi</w:t>
      </w:r>
    </w:p>
    <w:p>
      <w:pPr>
        <w:jc w:val="center"/>
      </w:pPr>
      <w:r>
        <w:rPr>
          <w:b/>
        </w:rPr>
        <w:t>5O</w:t>
      </w:r>
      <w:r>
        <w:rPr>
          <w:b/>
        </w:rPr>
        <w:t xml:space="preserve"> HỐNG</w:t>
      </w:r>
    </w:p>
    <w:p>
      <w:pPr>
        <w:jc w:val="center"/>
      </w:pPr>
      <w:r>
        <w:rPr>
          <w:b/>
        </w:rPr>
        <w:t>chống cự, đối chọi, đối địch, đối kháng,</w:t>
      </w:r>
      <w:r>
        <w:rPr>
          <w:b/>
        </w:rPr>
        <w:t xml:space="preserve"> đương đầu, kháng cự</w:t>
      </w:r>
    </w:p>
    <w:p>
      <w:r>
        <w:rPr>
          <w:b/>
        </w:rPr>
        <w:t>CHỐNG</w:t>
      </w:r>
      <w:r>
        <w:t xml:space="preserve"> - Có thái độ hoặc hoạt động ngược lại, gây trở ngại</w:t>
      </w:r>
      <w:r>
        <w:t xml:space="preserve"> cho hành động của ai hoặc tác động của hiện tượng gì.</w:t>
      </w:r>
    </w:p>
    <w:p>
      <w:r>
        <w:rPr>
          <w:b/>
        </w:rPr>
        <w:t>CHỐNG CỰ</w:t>
      </w:r>
      <w:r>
        <w:t xml:space="preserve"> - Đánh lại để tự vệ.</w:t>
      </w:r>
    </w:p>
    <w:p>
      <w:r>
        <w:rPr>
          <w:b/>
        </w:rPr>
        <w:t>ĐỐI CHỌI</w:t>
      </w:r>
      <w:r>
        <w:t xml:space="preserve"> - Chống nhau trực tiếp và quyết liệt.</w:t>
      </w:r>
    </w:p>
    <w:p>
      <w:r>
        <w:rPr>
          <w:b/>
        </w:rPr>
        <w:t>ĐỐI ĐỊCH</w:t>
      </w:r>
      <w:r>
        <w:t xml:space="preserve"> - Chống lại kẻ thù.</w:t>
      </w:r>
    </w:p>
    <w:p>
      <w:r>
        <w:rPr>
          <w:b/>
        </w:rPr>
        <w:t>ĐỐI KHÁNG</w:t>
      </w:r>
      <w:r>
        <w:t xml:space="preserve"> - Đối lập sâu sắc với nhau, một mất một còn,</w:t>
      </w:r>
      <w:r>
        <w:t xml:space="preserve"> không thể dung hoà được.</w:t>
      </w:r>
    </w:p>
    <w:p>
      <w:r>
        <w:rPr>
          <w:b/>
        </w:rPr>
        <w:t>ĐƯƠNG ĐẦU</w:t>
      </w:r>
      <w:r>
        <w:t xml:space="preserve"> - Đứng ra chống lại, đối phó với đối phương</w:t>
      </w:r>
      <w:r>
        <w:t xml:space="preserve"> một cách trực diện.</w:t>
      </w:r>
    </w:p>
    <w:p>
      <w:r>
        <w:rPr>
          <w:b/>
        </w:rPr>
        <w:t>KHÁNG CỰ</w:t>
      </w:r>
      <w:r>
        <w:t xml:space="preserve"> - Dùng hết tất cả sức mình chống lại một cách</w:t>
      </w:r>
      <w:r>
        <w:t xml:space="preserve"> kịch liệt để tự vệ.</w:t>
      </w:r>
    </w:p>
    <w:p>
      <w:pPr>
        <w:jc w:val="center"/>
      </w:pPr>
      <w:r>
        <w:rPr>
          <w:b/>
        </w:rPr>
        <w:t>CHỜ</w:t>
      </w:r>
    </w:p>
    <w:p>
      <w:pPr>
        <w:jc w:val="center"/>
      </w:pPr>
      <w:r>
        <w:rPr>
          <w:b/>
        </w:rPr>
        <w:t>chầu chực, chờ đợi, chực, đợi, đợi chờ,</w:t>
      </w:r>
      <w:r>
        <w:rPr>
          <w:b/>
        </w:rPr>
        <w:t xml:space="preserve"> mong, ngóng, trông</w:t>
      </w:r>
    </w:p>
    <w:p>
      <w:r>
        <w:rPr>
          <w:b/>
        </w:rPr>
        <w:t>CHỜ</w:t>
      </w:r>
      <w:r>
        <w:t xml:space="preserve"> - Ổ trạng thái đang mong mỏi ai hoặc một cái gì sẽ</w:t>
      </w:r>
      <w:r>
        <w:t xml:space="preserve"> đến, sẽ xảy ra...</w:t>
      </w:r>
      <w:r>
        <w:rPr>
          <w:i/>
        </w:rPr>
        <w:t xml:space="preserve"> Ví dụ</w:t>
      </w:r>
      <w:r>
        <w:t>: Hỡi cô thắt dải lưng xanh; Ngày ngày thấp thoáng</w:t>
      </w:r>
      <w:r>
        <w:t xml:space="preserve"> bên mành chờ ai? (Ca dao).</w:t>
      </w:r>
    </w:p>
    <w:p>
      <w:r>
        <w:rPr>
          <w:b/>
        </w:rPr>
        <w:t>CHẦU CHỰC</w:t>
      </w:r>
      <w:r>
        <w:t xml:space="preserve"> - Có mặt sẵn ở một nơi nào đó, đón sẵn một</w:t>
      </w:r>
      <w:r>
        <w:t xml:space="preserve"> cái gì.</w:t>
      </w:r>
    </w:p>
    <w:p>
      <w:r>
        <w:rPr>
          <w:b/>
        </w:rPr>
        <w:t>CHỜ ĐỢI</w:t>
      </w:r>
      <w:r>
        <w:t xml:space="preserve"> - (nói khái quát) Chờ hay đợi có ý sốt ruột.</w:t>
      </w:r>
      <w:r>
        <w:t xml:space="preserve"> Ví Si, Biết rằng cha mẹ có bằng lòng không; Để anh chờ</w:t>
      </w:r>
      <w:r>
        <w:t xml:space="preserve"> đợi luống công (Ca dao).</w:t>
      </w:r>
      <w:r>
        <w:t xml:space="preserve"> 51</w:t>
      </w:r>
      <w:r>
        <w:t xml:space="preserve"> chực | dạo</w:t>
      </w:r>
    </w:p>
    <w:p>
      <w:r>
        <w:rPr>
          <w:b/>
        </w:rPr>
        <w:t>CHỰC</w:t>
      </w:r>
      <w:r>
        <w:t xml:space="preserve"> - Ở ngay bên cạnh để chờ được ăn uống, đợi mà có</w:t>
      </w:r>
      <w:r>
        <w:t xml:space="preserve"> mong</w:t>
      </w:r>
      <w:r>
        <w:t xml:space="preserve"> mỏi để người ta giải quyết việc gì.</w:t>
      </w:r>
    </w:p>
    <w:p>
      <w:r>
        <w:rPr>
          <w:b/>
        </w:rPr>
        <w:t>ĐỢI</w:t>
      </w:r>
      <w:r>
        <w:t xml:space="preserve"> - Chờ có khi hàm nghĩa ở một chỗ cho đến khi có</w:t>
      </w:r>
      <w:r>
        <w:t xml:space="preserve"> người hoặc cái gì sẽ đến.</w:t>
      </w:r>
      <w:r>
        <w:rPr>
          <w:i/>
        </w:rPr>
        <w:t xml:space="preserve"> Ví dụ 1</w:t>
      </w:r>
      <w:r>
        <w:t>: Công tôi đi đợi vê chờ; Sao người ăn nói lững lờ</w:t>
      </w:r>
      <w:r>
        <w:t xml:space="preserve"> như không! (Ca dao).</w:t>
      </w:r>
      <w:r>
        <w:t xml:space="preserve"> Ví „ 2: Hôm qua „ đi tỉnh về; Đợi em ở mãi con đê đầu</w:t>
      </w:r>
      <w:r>
        <w:t xml:space="preserve"> làng (Chân quê, Nguyễn Bính).</w:t>
      </w:r>
    </w:p>
    <w:p>
      <w:r>
        <w:rPr>
          <w:b/>
        </w:rPr>
        <w:t>ĐỢI CHỜ</w:t>
      </w:r>
      <w:r>
        <w:t xml:space="preserve"> - Cũng như chờ đợi.</w:t>
      </w:r>
      <w:r>
        <w:rPr>
          <w:i/>
        </w:rPr>
        <w:t xml:space="preserve"> Ví dụ</w:t>
      </w:r>
      <w:r>
        <w:t>: Ruộng ai thì nấy đắp bờ; Duyên ai nấy gặp đợi chờ</w:t>
      </w:r>
      <w:r>
        <w:t xml:space="preserve"> uống công (Ca dao).</w:t>
      </w:r>
    </w:p>
    <w:p>
      <w:r>
        <w:rPr>
          <w:b/>
        </w:rPr>
        <w:t>MONG</w:t>
      </w:r>
      <w:r>
        <w:t xml:space="preserve"> - Ở trạng thái trông ngóng, đợi chờ điều gì, việc gì</w:t>
      </w:r>
      <w:r>
        <w:t xml:space="preserve"> đó xảy ra.</w:t>
      </w:r>
      <w:r>
        <w:rPr>
          <w:i/>
        </w:rPr>
        <w:t xml:space="preserve"> Ví dụ</w:t>
      </w:r>
      <w:r>
        <w:t>: Đám mây vơ vẩn ngôi sao mập mờ; Mong người,</w:t>
      </w:r>
      <w:r>
        <w:t xml:space="preserve"> lòng những ngẩn ngơ (Ca dao).</w:t>
      </w:r>
    </w:p>
    <w:p>
      <w:r>
        <w:rPr>
          <w:b/>
        </w:rPr>
        <w:t>NGÓNG</w:t>
      </w:r>
      <w:r>
        <w:t xml:space="preserve"> - Chỉ trạng thái lo lắng, thấp thỏm trông chờ.</w:t>
      </w:r>
      <w:r>
        <w:rPr>
          <w:i/>
        </w:rPr>
        <w:t xml:space="preserve"> Ví dụ</w:t>
      </w:r>
      <w:r>
        <w:t>: Non cao những ngóng cùng trông; Suối khô dòng lệ</w:t>
      </w:r>
      <w:r>
        <w:t xml:space="preserve"> chờ mong tháng ngày (Thê non nước, Tản Đà).</w:t>
      </w:r>
    </w:p>
    <w:p>
      <w:r>
        <w:rPr>
          <w:b/>
        </w:rPr>
        <w:t>TRÔNG</w:t>
      </w:r>
      <w:r>
        <w:t xml:space="preserve"> - Trạng thái thấp thỏm mong chờ.</w:t>
      </w:r>
      <w:r>
        <w:rPr>
          <w:i/>
        </w:rPr>
        <w:t xml:space="preserve"> Ví dụ</w:t>
      </w:r>
      <w:r>
        <w:t>: Đã mấy lần sông trôi, trôi mãi; Mấy lân cô gái mỏi</w:t>
      </w:r>
      <w:r>
        <w:t xml:space="preserve"> mòn trông (Cô lái đò, Nguyễn Bính)</w:t>
      </w:r>
    </w:p>
    <w:p>
      <w:pPr>
        <w:jc w:val="center"/>
      </w:pPr>
      <w:r>
        <w:rPr>
          <w:b/>
        </w:rPr>
        <w:t>CHƠI</w:t>
      </w:r>
    </w:p>
    <w:p>
      <w:pPr>
        <w:jc w:val="center"/>
      </w:pPr>
      <w:r>
        <w:rPr>
          <w:b/>
        </w:rPr>
        <w:t>dạo, du lịch, ngao du</w:t>
      </w:r>
    </w:p>
    <w:p>
      <w:r>
        <w:rPr>
          <w:b/>
        </w:rPr>
        <w:t>CHƠI</w:t>
      </w:r>
      <w:r>
        <w:t xml:space="preserve"> - Hoạt động giải trí hoặc nghỉ ngơi.</w:t>
      </w:r>
      <w:r>
        <w:rPr>
          <w:i/>
        </w:rPr>
        <w:t xml:space="preserve"> Ví dụ</w:t>
      </w:r>
      <w:r>
        <w:t>: Chơi hoa rồi lại bẻ cành bán hoa.</w:t>
      </w:r>
    </w:p>
    <w:p>
      <w:r>
        <w:rPr>
          <w:b/>
        </w:rPr>
        <w:t>ĐẠO</w:t>
      </w:r>
      <w:r>
        <w:t xml:space="preserve"> - Đi chơi một cách thong thả, thánh thơi.</w:t>
      </w:r>
      <w:r>
        <w:t xml:space="preserve"> du lịch | chủ yếu</w:t>
      </w:r>
      <w:r>
        <w:t xml:space="preserve"> 52</w:t>
      </w:r>
    </w:p>
    <w:p>
      <w:r>
        <w:rPr>
          <w:b/>
        </w:rPr>
        <w:t>DU LỊCH</w:t>
      </w:r>
      <w:r>
        <w:t xml:space="preserve"> - Đi chơi xem phong cảnh ở xa.</w:t>
      </w:r>
    </w:p>
    <w:p>
      <w:r>
        <w:rPr>
          <w:b/>
        </w:rPr>
        <w:t>NGAO DU</w:t>
      </w:r>
      <w:r>
        <w:t xml:space="preserve"> - Đi chơi khắp mọi nơi không có mục đích.</w:t>
      </w:r>
    </w:p>
    <w:p>
      <w:pPr>
        <w:jc w:val="center"/>
      </w:pPr>
      <w:r>
        <w:rPr>
          <w:b/>
        </w:rPr>
        <w:t>HU ĐÁO</w:t>
      </w:r>
    </w:p>
    <w:p>
      <w:pPr>
        <w:jc w:val="center"/>
      </w:pPr>
      <w:r>
        <w:rPr>
          <w:b/>
        </w:rPr>
        <w:t>chỉn chu, chu tất, trọn vẹn, vẹn toàn</w:t>
      </w:r>
    </w:p>
    <w:p>
      <w:r>
        <w:rPr>
          <w:b/>
        </w:rPr>
        <w:t>CHU ĐÁO</w:t>
      </w:r>
      <w:r>
        <w:t xml:space="preserve"> - Quan tâm đến mọi chỉ tiết không để có điều gì</w:t>
      </w:r>
      <w:r>
        <w:t xml:space="preserve"> sơ suất; cẩn thận, đến nơi đến chốn.</w:t>
      </w:r>
    </w:p>
    <w:p>
      <w:r>
        <w:rPr>
          <w:b/>
        </w:rPr>
        <w:t>CHỈN CHU</w:t>
      </w:r>
      <w:r>
        <w:t xml:space="preserve"> - Chu đáo, cẩn thận, không chê trách gì được.</w:t>
      </w:r>
    </w:p>
    <w:p>
      <w:r>
        <w:rPr>
          <w:b/>
        </w:rPr>
        <w:t>CHU TẤT</w:t>
      </w:r>
      <w:r>
        <w:t xml:space="preserve"> - Đầy đủ, không có gì thiếu sót.</w:t>
      </w:r>
    </w:p>
    <w:p>
      <w:r>
        <w:rPr>
          <w:b/>
        </w:rPr>
        <w:t>TRỌN VẸN</w:t>
      </w:r>
      <w:r>
        <w:t xml:space="preserve"> - Đầy đủ, không còn thiếu sót gì.</w:t>
      </w:r>
    </w:p>
    <w:p>
      <w:r>
        <w:rPr>
          <w:b/>
        </w:rPr>
        <w:t>VẸN TOÀN</w:t>
      </w:r>
      <w:r>
        <w:t xml:space="preserve"> - Đầy đủ và tốt đẹp.</w:t>
      </w:r>
    </w:p>
    <w:p>
      <w:pPr>
        <w:jc w:val="center"/>
      </w:pPr>
      <w:r>
        <w:rPr>
          <w:b/>
        </w:rPr>
        <w:t>CHÚ</w:t>
      </w:r>
    </w:p>
    <w:p>
      <w:pPr>
        <w:jc w:val="center"/>
      </w:pPr>
      <w:r>
        <w:rPr>
          <w:b/>
        </w:rPr>
        <w:t>chú tâm, chú trọng, để ý, lưu tâm</w:t>
      </w:r>
    </w:p>
    <w:p>
      <w:r>
        <w:rPr>
          <w:b/>
        </w:rPr>
        <w:t>CHÚ Ý</w:t>
      </w:r>
      <w:r>
        <w:t xml:space="preserve"> - Để hết tâm trí vào một điều gì.</w:t>
      </w:r>
    </w:p>
    <w:p>
      <w:r>
        <w:rPr>
          <w:b/>
        </w:rPr>
        <w:t>CHÚ TÂM</w:t>
      </w:r>
      <w:r>
        <w:t xml:space="preserve"> - Để hết tâm trí vào việc gì.</w:t>
      </w:r>
      <w:r>
        <w:rPr>
          <w:i/>
        </w:rPr>
        <w:t xml:space="preserve"> Ví dụ</w:t>
      </w:r>
      <w:r>
        <w:t>: Tôi mải chú tâm vào công việc nên không để ý gì</w:t>
      </w:r>
      <w:r>
        <w:t xml:space="preserve"> đến xung quanh.</w:t>
      </w:r>
    </w:p>
    <w:p>
      <w:r>
        <w:rPr>
          <w:b/>
        </w:rPr>
        <w:t>CHÚ TRỌNG</w:t>
      </w:r>
      <w:r>
        <w:t xml:space="preserve"> - Đặc biệt coi trọng.</w:t>
      </w:r>
    </w:p>
    <w:p>
      <w:r>
        <w:rPr>
          <w:b/>
        </w:rPr>
        <w:t>ĐỂ Ý</w:t>
      </w:r>
      <w:r>
        <w:t xml:space="preserve"> - Chú ý nghĩ đến ai hoặc một điều gì.</w:t>
      </w:r>
    </w:p>
    <w:p>
      <w:r>
        <w:rPr>
          <w:b/>
        </w:rPr>
        <w:t>LƯU TÂM</w:t>
      </w:r>
      <w:r>
        <w:t xml:space="preserve"> - Để tâm nhiều, có tỉnh thần trách nhiệm hơn vào</w:t>
      </w:r>
      <w:r>
        <w:t xml:space="preserve"> việc gì.</w:t>
      </w:r>
    </w:p>
    <w:p>
      <w:pPr>
        <w:jc w:val="center"/>
      </w:pPr>
      <w:r>
        <w:rPr>
          <w:b/>
        </w:rPr>
        <w:t>CHỦ YẾU</w:t>
      </w:r>
    </w:p>
    <w:p>
      <w:pPr>
        <w:jc w:val="center"/>
      </w:pPr>
      <w:r>
        <w:rPr>
          <w:b/>
        </w:rPr>
        <w:t>chính, chính yếu, cốt yếu</w:t>
      </w:r>
    </w:p>
    <w:p>
      <w:r>
        <w:rPr>
          <w:b/>
        </w:rPr>
        <w:t>CHỦ YẾU</w:t>
      </w:r>
      <w:r>
        <w:t xml:space="preserve"> - Quan trọng</w:t>
      </w:r>
      <w:r>
        <w:t xml:space="preserve"> nhất không thể thiếu được, có ý</w:t>
      </w:r>
      <w:r>
        <w:t xml:space="preserve"> nghĩa quyết định.</w:t>
      </w:r>
      <w:r>
        <w:t xml:space="preserve"> 53</w:t>
      </w:r>
      <w:r>
        <w:t xml:space="preserve"> chính | đựng</w:t>
      </w:r>
    </w:p>
    <w:p>
      <w:r>
        <w:rPr>
          <w:b/>
        </w:rPr>
        <w:t>CHÍNH</w:t>
      </w:r>
      <w:r>
        <w:t xml:space="preserve"> - Cái quan trọng nhất, trái với phụ.</w:t>
      </w:r>
    </w:p>
    <w:p>
      <w:r>
        <w:rPr>
          <w:b/>
        </w:rPr>
        <w:t>CHÍNH YẾU</w:t>
      </w:r>
      <w:r>
        <w:t xml:space="preserve"> - Chính và quan trọng nhất.</w:t>
      </w:r>
    </w:p>
    <w:p>
      <w:r>
        <w:rPr>
          <w:b/>
        </w:rPr>
        <w:t>CỐT YẾU</w:t>
      </w:r>
      <w:r>
        <w:t xml:space="preserve"> - Phần chủ yếu, quan trọng nhất của một vấn đề.</w:t>
      </w:r>
    </w:p>
    <w:p>
      <w:pPr>
        <w:jc w:val="center"/>
      </w:pPr>
      <w:r>
        <w:rPr>
          <w:b/>
        </w:rPr>
        <w:t>GHUẨN</w:t>
      </w:r>
      <w:r>
        <w:rPr>
          <w:b/>
        </w:rPr>
        <w:t xml:space="preserve"> BỊ</w:t>
      </w:r>
    </w:p>
    <w:p>
      <w:pPr>
        <w:jc w:val="center"/>
      </w:pPr>
      <w:r>
        <w:rPr>
          <w:b/>
        </w:rPr>
        <w:t>sứa soạn</w:t>
      </w:r>
    </w:p>
    <w:p>
      <w:r>
        <w:rPr>
          <w:b/>
        </w:rPr>
        <w:t>CHUẨN BỊ</w:t>
      </w:r>
      <w:r>
        <w:t xml:space="preserve"> - Sắp sẵn những điều kiện, những vật cần thiết</w:t>
      </w:r>
      <w:r>
        <w:t xml:space="preserve"> để làm một việc gì.</w:t>
      </w:r>
      <w:r>
        <w:rPr>
          <w:i/>
        </w:rPr>
        <w:t xml:space="preserve"> Ví dụ</w:t>
      </w:r>
      <w:r>
        <w:t>: Chuẩn bị cho một chuyến đi xa.</w:t>
      </w:r>
    </w:p>
    <w:p>
      <w:r>
        <w:rPr>
          <w:b/>
        </w:rPr>
        <w:t>SỬA SOẠN</w:t>
      </w:r>
      <w:r>
        <w:t xml:space="preserve"> - Lo liệu và sắp đặt những cái cần thiết để làm</w:t>
      </w:r>
      <w:r>
        <w:t xml:space="preserve"> một việc gì.</w:t>
      </w:r>
    </w:p>
    <w:p>
      <w:pPr>
        <w:jc w:val="center"/>
      </w:pPr>
      <w:r>
        <w:rPr>
          <w:b/>
        </w:rPr>
        <w:t>CHỪA</w:t>
      </w:r>
    </w:p>
    <w:p>
      <w:pPr>
        <w:jc w:val="center"/>
      </w:pPr>
      <w:r>
        <w:rPr>
          <w:b/>
        </w:rPr>
        <w:t>bó, cai</w:t>
      </w:r>
    </w:p>
    <w:p>
      <w:r>
        <w:rPr>
          <w:b/>
        </w:rPr>
        <w:t>CHÙA</w:t>
      </w:r>
      <w:r>
        <w:t xml:space="preserve"> - Thôi, không tiếp tục làm điều xấu nữa.</w:t>
      </w:r>
      <w:r>
        <w:rPr>
          <w:i/>
        </w:rPr>
        <w:t xml:space="preserve"> Ví dụ</w:t>
      </w:r>
      <w:r>
        <w:t>: Thân lươn bao quản lấm đâu; Chút lòng trình bạch</w:t>
      </w:r>
      <w:r>
        <w:t xml:space="preserve"> từ sau xin chừa (Truyện Kiều, Nguyễn Du).</w:t>
      </w:r>
    </w:p>
    <w:p>
      <w:r>
        <w:rPr>
          <w:b/>
        </w:rPr>
        <w:t>BỎ</w:t>
      </w:r>
      <w:r>
        <w:t xml:space="preserve"> - Chừa, nhưng hoạt động và thái độ dứt khoát hơn.</w:t>
      </w:r>
    </w:p>
    <w:p>
      <w:r>
        <w:rPr>
          <w:b/>
        </w:rPr>
        <w:t>CAI</w:t>
      </w:r>
      <w:r>
        <w:t xml:space="preserve"> - Như chừa, bỏ một thói quen lâu ngày.</w:t>
      </w:r>
    </w:p>
    <w:p>
      <w:pPr>
        <w:jc w:val="center"/>
      </w:pPr>
      <w:r>
        <w:rPr>
          <w:b/>
        </w:rPr>
        <w:t>CHỨA</w:t>
      </w:r>
    </w:p>
    <w:p>
      <w:pPr>
        <w:jc w:val="center"/>
      </w:pPr>
      <w:r>
        <w:rPr>
          <w:b/>
        </w:rPr>
        <w:t>đựng, tích, tích trữ, trữ</w:t>
      </w:r>
    </w:p>
    <w:p>
      <w:r>
        <w:rPr>
          <w:b/>
        </w:rPr>
        <w:t>CHỨA</w:t>
      </w:r>
      <w:r>
        <w:t xml:space="preserve"> - Để ở trong, giữ lại trong một vật gì đó.</w:t>
      </w:r>
      <w:r>
        <w:rPr>
          <w:i/>
        </w:rPr>
        <w:t xml:space="preserve"> Ví dụ</w:t>
      </w:r>
      <w:r>
        <w:t>: Chứa tiền chứa thóc thì giàu; Chứa thằng ăn cướp</w:t>
      </w:r>
      <w:r>
        <w:t xml:space="preserve"> mất đầu như chơi (Ca dao).</w:t>
      </w:r>
    </w:p>
    <w:p>
      <w:r>
        <w:rPr>
          <w:b/>
        </w:rPr>
        <w:t>ĐỰNG</w:t>
      </w:r>
      <w:r>
        <w:t xml:space="preserve"> - Chứa ở bên trong, dùng cho người và vật.</w:t>
      </w:r>
      <w:r>
        <w:t xml:space="preserve"> tích | chửi</w:t>
      </w:r>
      <w:r>
        <w:t xml:space="preserve"> 54</w:t>
      </w:r>
    </w:p>
    <w:p>
      <w:r>
        <w:rPr>
          <w:b/>
        </w:rPr>
        <w:t>TÍCH</w:t>
      </w:r>
      <w:r>
        <w:t xml:space="preserve"> - Giữ lại mỗi lần một ít và liên tục thường xuyên.</w:t>
      </w:r>
    </w:p>
    <w:p>
      <w:r>
        <w:rPr>
          <w:b/>
        </w:rPr>
        <w:t>TÍCH TRỮ</w:t>
      </w:r>
      <w:r>
        <w:t xml:space="preserve"> - Chất chứa lại cái gì đấy để sau này dùng.</w:t>
      </w:r>
    </w:p>
    <w:p>
      <w:r>
        <w:rPr>
          <w:b/>
        </w:rPr>
        <w:t>TRỮ</w:t>
      </w:r>
      <w:r>
        <w:t xml:space="preserve"> - Giữ lại, để dành lúc khác dùng.</w:t>
      </w:r>
    </w:p>
    <w:p>
      <w:pPr>
        <w:jc w:val="center"/>
      </w:pPr>
      <w:r>
        <w:rPr>
          <w:b/>
        </w:rPr>
        <w:t>CHỬA</w:t>
      </w:r>
    </w:p>
    <w:p>
      <w:pPr>
        <w:jc w:val="center"/>
      </w:pPr>
      <w:r>
        <w:rPr>
          <w:b/>
        </w:rPr>
        <w:t>có bầu, có mang, mang thai</w:t>
      </w:r>
    </w:p>
    <w:p>
      <w:r>
        <w:rPr>
          <w:b/>
        </w:rPr>
        <w:t>CHỬA</w:t>
      </w:r>
      <w:r>
        <w:t xml:space="preserve"> - Có thai ở trong bụng hoặc đang có trứng.</w:t>
      </w:r>
    </w:p>
    <w:p>
      <w:r>
        <w:rPr>
          <w:b/>
        </w:rPr>
        <w:t>CÓ BẦU</w:t>
      </w:r>
      <w:r>
        <w:t xml:space="preserve"> - Như có mang.</w:t>
      </w:r>
    </w:p>
    <w:p>
      <w:r>
        <w:rPr>
          <w:b/>
        </w:rPr>
        <w:t>CÓ MANG</w:t>
      </w:r>
      <w:r>
        <w:t xml:space="preserve"> - Chửa, nói về người.</w:t>
      </w:r>
    </w:p>
    <w:p>
      <w:r>
        <w:rPr>
          <w:b/>
        </w:rPr>
        <w:t>MANG THAI</w:t>
      </w:r>
      <w:r>
        <w:t xml:space="preserve"> - Như có mang.</w:t>
      </w:r>
    </w:p>
    <w:p>
      <w:pPr>
        <w:jc w:val="center"/>
      </w:pPr>
      <w:r>
        <w:rPr>
          <w:b/>
        </w:rPr>
        <w:t>CHỮA</w:t>
      </w:r>
    </w:p>
    <w:p>
      <w:pPr>
        <w:jc w:val="center"/>
      </w:pPr>
      <w:r>
        <w:rPr>
          <w:b/>
        </w:rPr>
        <w:t>sửa, sửa chữa, tu bổ, tu sửa</w:t>
      </w:r>
    </w:p>
    <w:p>
      <w:r>
        <w:rPr>
          <w:b/>
        </w:rPr>
        <w:t>CHỮA</w:t>
      </w:r>
      <w:r>
        <w:t xml:space="preserve"> - Làm cho từ chỗ hỏng, thiếu sót trở lại bình thường.</w:t>
      </w:r>
    </w:p>
    <w:p>
      <w:r>
        <w:rPr>
          <w:b/>
        </w:rPr>
        <w:t>SỬA</w:t>
      </w:r>
      <w:r>
        <w:t xml:space="preserve"> - Làm cho không còn những chỗ hư hỏng, sai sót, không</w:t>
      </w:r>
      <w:r>
        <w:t xml:space="preserve"> còn thích hợp để trở thành bình thường hay tốt hơn.</w:t>
      </w:r>
    </w:p>
    <w:p>
      <w:r>
        <w:rPr>
          <w:b/>
        </w:rPr>
        <w:t>SỬA CHỮA</w:t>
      </w:r>
      <w:r>
        <w:t xml:space="preserve"> - Sửa những chỗ hư hỏng, sai sót.</w:t>
      </w:r>
    </w:p>
    <w:p>
      <w:r>
        <w:rPr>
          <w:b/>
        </w:rPr>
        <w:t>TU BỔ</w:t>
      </w:r>
      <w:r>
        <w:t xml:space="preserve"> - Sửa lại chỗ hư hỏng và làm thêm, bồi đắp thêm</w:t>
      </w:r>
      <w:r>
        <w:t xml:space="preserve"> cho tốt hơn.</w:t>
      </w:r>
    </w:p>
    <w:p>
      <w:r>
        <w:rPr>
          <w:b/>
        </w:rPr>
        <w:t>TU SỬA</w:t>
      </w:r>
      <w:r>
        <w:t xml:space="preserve"> - Chữa lại và làm cho tốt hơn.</w:t>
      </w:r>
    </w:p>
    <w:p>
      <w:pPr>
        <w:jc w:val="center"/>
      </w:pPr>
      <w:r>
        <w:rPr>
          <w:b/>
        </w:rPr>
        <w:t>CHỬI</w:t>
      </w:r>
    </w:p>
    <w:p>
      <w:pPr>
        <w:jc w:val="center"/>
      </w:pPr>
      <w:r>
        <w:rPr>
          <w:b/>
        </w:rPr>
        <w:t>bới, chửi bới, chửi rúa, lăng mạ, mạt sát, rủa</w:t>
      </w:r>
    </w:p>
    <w:p>
      <w:r>
        <w:rPr>
          <w:b/>
        </w:rPr>
        <w:t>CHỬI</w:t>
      </w:r>
      <w:r>
        <w:t xml:space="preserve"> - Dùng lời thô tục để làm nhục người ta cho hả giận.</w:t>
      </w:r>
      <w:r>
        <w:rPr>
          <w:i/>
        </w:rPr>
        <w:t xml:space="preserve"> Ví dụ</w:t>
      </w:r>
      <w:r>
        <w:t>: Hắn vừa đi vừa chửi. Bao giờ cũng thế, cứ rượu xong</w:t>
      </w:r>
      <w:r>
        <w:t xml:space="preserve"> là hắn chửi (Chí Phèo, Nam Cao).</w:t>
      </w:r>
      <w:r>
        <w:t xml:space="preserve"> 55</w:t>
      </w:r>
      <w:r>
        <w:t xml:space="preserve"> bới | co cụm</w:t>
      </w:r>
    </w:p>
    <w:p>
      <w:r>
        <w:rPr>
          <w:b/>
        </w:rPr>
        <w:t>BÓI</w:t>
      </w:r>
      <w:r>
        <w:t xml:space="preserve"> - Moi móc cái xấu của người ta và réo tổ tiên mà chửi.</w:t>
      </w:r>
    </w:p>
    <w:p>
      <w:r>
        <w:rPr>
          <w:b/>
        </w:rPr>
        <w:t>CHỦI BỚI</w:t>
      </w:r>
      <w:r>
        <w:t xml:space="preserve"> - Chửi và moi móc cái xấu của người khác ra.</w:t>
      </w:r>
    </w:p>
    <w:p>
      <w:r>
        <w:rPr>
          <w:b/>
        </w:rPr>
        <w:t>CHỬI RỦA</w:t>
      </w:r>
      <w:r>
        <w:t xml:space="preserve"> - Vừa chửi vừa nguyền rủa.</w:t>
      </w:r>
    </w:p>
    <w:p>
      <w:r>
        <w:rPr>
          <w:b/>
        </w:rPr>
        <w:t>LĂNG MẠ</w:t>
      </w:r>
      <w:r>
        <w:t xml:space="preserve"> - Xúc phạm</w:t>
      </w:r>
      <w:r>
        <w:t xml:space="preserve"> đến tinh thần người khác bằng hoạt</w:t>
      </w:r>
      <w:r>
        <w:t xml:space="preserve"> động, hay bằng lời nói độc địa, xấu xa..</w:t>
      </w:r>
    </w:p>
    <w:p>
      <w:r>
        <w:rPr>
          <w:b/>
        </w:rPr>
        <w:t>MẠT SÁT</w:t>
      </w:r>
      <w:r>
        <w:t xml:space="preserve"> - Dùng lời nói chỉ trích với ý định làm mất giá trị,</w:t>
      </w:r>
      <w:r>
        <w:t xml:space="preserve"> hay giảm uy tín.</w:t>
      </w:r>
    </w:p>
    <w:p>
      <w:r>
        <w:rPr>
          <w:b/>
        </w:rPr>
        <w:t>RỦA</w:t>
      </w:r>
      <w:r>
        <w:t xml:space="preserve"> - Dùng lời cay độc để đay nghiến và mong cho người</w:t>
      </w:r>
      <w:r>
        <w:t xml:space="preserve"> khác gặp phải những điều xấu.</w:t>
      </w:r>
    </w:p>
    <w:p>
      <w:pPr>
        <w:jc w:val="center"/>
      </w:pPr>
      <w:r>
        <w:rPr>
          <w:b/>
        </w:rPr>
        <w:t>GHỪNG</w:t>
      </w:r>
    </w:p>
    <w:p>
      <w:pPr>
        <w:jc w:val="center"/>
      </w:pPr>
      <w:r>
        <w:rPr>
          <w:b/>
        </w:rPr>
        <w:t>chừng mực, hạn độ, mức độ</w:t>
      </w:r>
    </w:p>
    <w:p>
      <w:r>
        <w:rPr>
          <w:b/>
        </w:rPr>
        <w:t>CHỪNG</w:t>
      </w:r>
      <w:r>
        <w:t xml:space="preserve"> - Mức, hạn được ước lượng một cách đại khái.</w:t>
      </w:r>
    </w:p>
    <w:p>
      <w:r>
        <w:rPr>
          <w:b/>
        </w:rPr>
        <w:t>CHỪNG MỤC</w:t>
      </w:r>
      <w:r>
        <w:t xml:space="preserve"> - Mức độ vừa phải.</w:t>
      </w:r>
    </w:p>
    <w:p>
      <w:r>
        <w:rPr>
          <w:b/>
        </w:rPr>
        <w:t>HẠN ĐỘ</w:t>
      </w:r>
      <w:r>
        <w:t xml:space="preserve"> - Mức đã quy định tương đối cụ thể.</w:t>
      </w:r>
    </w:p>
    <w:p>
      <w:r>
        <w:rPr>
          <w:b/>
        </w:rPr>
        <w:t>MỨC ĐỘ</w:t>
      </w:r>
      <w:r>
        <w:t xml:space="preserve"> - Hạn độ được quy định làm tiêu chuẩn cho việc</w:t>
      </w:r>
      <w:r>
        <w:t xml:space="preserve"> làm hay hoạt động.</w:t>
      </w:r>
      <w:r>
        <w:t xml:space="preserve"> 00</w:t>
      </w:r>
      <w:r>
        <w:t xml:space="preserve"> chun, co cụm, rụt, rút</w:t>
      </w:r>
    </w:p>
    <w:p>
      <w:r>
        <w:rPr>
          <w:b/>
        </w:rPr>
        <w:t>CO</w:t>
      </w:r>
      <w:r>
        <w:t xml:space="preserve"> - Tự rút ngắn lại, tự thu nhỏ lại.</w:t>
      </w:r>
      <w:r>
        <w:rPr>
          <w:i/>
        </w:rPr>
        <w:t xml:space="preserve"> Ví dụ</w:t>
      </w:r>
      <w:r>
        <w:t>: Khéo ăn thì no, khéo eo thì ấm (Tục ngữ).</w:t>
      </w:r>
    </w:p>
    <w:p>
      <w:r>
        <w:rPr>
          <w:b/>
        </w:rPr>
        <w:t>CHUN</w:t>
      </w:r>
      <w:r>
        <w:t xml:space="preserve"> - (các vật dài, rắn) Co lại ngắn hơn mức bình thường</w:t>
      </w:r>
      <w:r>
        <w:t xml:space="preserve"> do bị lực đẩy mạnh bên ngoài.</w:t>
      </w:r>
    </w:p>
    <w:p>
      <w:r>
        <w:rPr>
          <w:b/>
        </w:rPr>
        <w:t>CO CỤM</w:t>
      </w:r>
      <w:r>
        <w:t xml:space="preserve"> - (nói khái quát) Dồn lại, tập trung lại.</w:t>
      </w:r>
      <w:r>
        <w:t xml:space="preserve"> rụt | cột trụ</w:t>
      </w:r>
      <w:r>
        <w:t xml:space="preserve"> 56</w:t>
      </w:r>
    </w:p>
    <w:p>
      <w:r>
        <w:rPr>
          <w:b/>
        </w:rPr>
        <w:t>RỤT</w:t>
      </w:r>
      <w:r>
        <w:t xml:space="preserve"> - Tự làm cho phần nhô ra phía ngoài ngắn lại hoặc lui</w:t>
      </w:r>
      <w:r>
        <w:t xml:space="preserve"> vào bên trong.</w:t>
      </w:r>
    </w:p>
    <w:p>
      <w:r>
        <w:rPr>
          <w:b/>
        </w:rPr>
        <w:t>RÚT</w:t>
      </w:r>
      <w:r>
        <w:t xml:space="preserve"> - Thu nhỏ, hay làm cho ngắn bớt lại.</w:t>
      </w:r>
      <w:r>
        <w:t xml:space="preserve"> 00</w:t>
      </w:r>
      <w:r>
        <w:t xml:space="preserve"> chà, chà xát, k, xát</w:t>
      </w:r>
    </w:p>
    <w:p>
      <w:r>
        <w:rPr>
          <w:b/>
        </w:rPr>
        <w:t>CỌ</w:t>
      </w:r>
      <w:r>
        <w:t xml:space="preserve"> - Để sát hai vật gì với nhau rồi đưa đi đưa lại nhiều lần</w:t>
      </w:r>
      <w:r>
        <w:t xml:space="preserve"> cho sạch lớp bẩn bám ở mặt ngoài.</w:t>
      </w:r>
    </w:p>
    <w:p>
      <w:r>
        <w:rPr>
          <w:b/>
        </w:rPr>
        <w:t>CHÀ</w:t>
      </w:r>
      <w:r>
        <w:t xml:space="preserve"> - Áp mạnh bàn tay, bàn chân hoặc vật gì có mặt</w:t>
      </w:r>
      <w:r>
        <w:t xml:space="preserve"> phẳng và đưa đi đưa lại nhiều lần trên bề mặt làm cho</w:t>
      </w:r>
      <w:r>
        <w:t xml:space="preserve"> tróc, vỡ hoặc nát ra.</w:t>
      </w:r>
    </w:p>
    <w:p>
      <w:r>
        <w:rPr>
          <w:b/>
        </w:rPr>
        <w:t>CHÀ XÁT</w:t>
      </w:r>
      <w:r>
        <w:t xml:space="preserve"> - Chà đi chà lại nhiều lần.</w:t>
      </w:r>
    </w:p>
    <w:p>
      <w:r>
        <w:rPr>
          <w:b/>
        </w:rPr>
        <w:t>KỲ</w:t>
      </w:r>
      <w:r>
        <w:t xml:space="preserve"> - Lấy khăn hay tay cọ nhẹ trên da cho sạch chỗ bẩn.</w:t>
      </w:r>
    </w:p>
    <w:p>
      <w:r>
        <w:rPr>
          <w:b/>
        </w:rPr>
        <w:t>XÁT</w:t>
      </w:r>
      <w:r>
        <w:t xml:space="preserve"> - Nghĩa như cọ nhưng nhẹ nhàng hơn.</w:t>
      </w:r>
    </w:p>
    <w:p>
      <w:pPr>
        <w:jc w:val="center"/>
      </w:pPr>
      <w:r>
        <w:rPr>
          <w:b/>
        </w:rPr>
        <w:t>Ọ0</w:t>
      </w:r>
    </w:p>
    <w:p>
      <w:pPr>
        <w:jc w:val="center"/>
      </w:pPr>
      <w:r>
        <w:rPr>
          <w:b/>
        </w:rPr>
        <w:t>cột, cột trụ</w:t>
      </w:r>
    </w:p>
    <w:p>
      <w:r>
        <w:rPr>
          <w:b/>
        </w:rPr>
        <w:t>CỌC</w:t>
      </w:r>
      <w:r>
        <w:t xml:space="preserve"> - Đoạn gỗ hay tre cắm đứng xuống đất.</w:t>
      </w:r>
      <w:r>
        <w:rPr>
          <w:i/>
        </w:rPr>
        <w:t xml:space="preserve"> Ví dụ</w:t>
      </w:r>
      <w:r>
        <w:t>: Ốc không mang nổi mình ốc; Ốc lại mang cọc cho</w:t>
      </w:r>
      <w:r>
        <w:t xml:space="preserve"> rêu (Tục ngũ).</w:t>
      </w:r>
    </w:p>
    <w:p>
      <w:r>
        <w:rPr>
          <w:b/>
        </w:rPr>
        <w:t>CỘT</w:t>
      </w:r>
      <w:r>
        <w:t xml:space="preserve"> - Khúc gỗ hoặc tre có độ dài và độ lớn tương đối, đặt</w:t>
      </w:r>
      <w:r>
        <w:t xml:space="preserve"> đứng để chống đỡ trong các công trình kiến trúc.</w:t>
      </w:r>
      <w:r>
        <w:rPr>
          <w:i/>
        </w:rPr>
        <w:t xml:space="preserve"> Ví dụ</w:t>
      </w:r>
      <w:r>
        <w:t>: Cha mẹ thương nhau bằng gừng cay muối mặn; Cái</w:t>
      </w:r>
      <w:r>
        <w:t xml:space="preserve"> cột cái kèo thành tên (Đất nước, Nguyễn Khoa Điềm).</w:t>
      </w:r>
    </w:p>
    <w:p>
      <w:r>
        <w:rPr>
          <w:b/>
        </w:rPr>
        <w:t>CỘT TRỤ</w:t>
      </w:r>
      <w:r>
        <w:t xml:space="preserve"> - Cột lớn vững chắc để đỡ những vật nặng.</w:t>
      </w:r>
      <w:r>
        <w:t xml:space="preserve"> 57</w:t>
      </w:r>
      <w:r>
        <w:t xml:space="preserve"> COngØ</w:t>
      </w:r>
      <w:r>
        <w:t xml:space="preserve"> cô đơn</w:t>
      </w:r>
    </w:p>
    <w:p>
      <w:pPr>
        <w:jc w:val="center"/>
      </w:pPr>
      <w:r>
        <w:rPr>
          <w:b/>
        </w:rPr>
        <w:t>CŨNG</w:t>
      </w:r>
    </w:p>
    <w:p>
      <w:pPr>
        <w:jc w:val="center"/>
      </w:pPr>
      <w:r>
        <w:rPr>
          <w:b/>
        </w:rPr>
        <w:t>cong queo, khúc khuúu, quanh co</w:t>
      </w:r>
    </w:p>
    <w:p>
      <w:r>
        <w:rPr>
          <w:b/>
        </w:rPr>
        <w:t>CONG</w:t>
      </w:r>
      <w:r>
        <w:t xml:space="preserve"> - Không thẳng.</w:t>
      </w:r>
    </w:p>
    <w:p>
      <w:r>
        <w:rPr>
          <w:b/>
        </w:rPr>
        <w:t>CONG QUEO</w:t>
      </w:r>
      <w:r>
        <w:t xml:space="preserve"> - Không thẳng, cong ở nhiều khúc, nhiều đoạn.</w:t>
      </w:r>
    </w:p>
    <w:p>
      <w:r>
        <w:rPr>
          <w:b/>
        </w:rPr>
        <w:t>KHÚC KHUỶU</w:t>
      </w:r>
      <w:r>
        <w:t xml:space="preserve"> - (chỉ nói về đường đi) như cong queo.</w:t>
      </w:r>
      <w:r>
        <w:rPr>
          <w:i/>
        </w:rPr>
        <w:t xml:space="preserve"> Ví dụ</w:t>
      </w:r>
      <w:r>
        <w:t>: Dốc lên khúc khuỷu, dốc thăm thẳm; Heo hút cồn</w:t>
      </w:r>
      <w:r>
        <w:t xml:space="preserve"> mây súng ngửi trời (Tây tiến, Quang Dũng).</w:t>
      </w:r>
    </w:p>
    <w:p>
      <w:r>
        <w:rPr>
          <w:b/>
        </w:rPr>
        <w:t>QUANH CO</w:t>
      </w:r>
      <w:r>
        <w:t xml:space="preserve"> - (đường) Không thẳng, vòng đi vòng lại, đường</w:t>
      </w:r>
      <w:r>
        <w:t xml:space="preserve"> quanh co.</w:t>
      </w:r>
      <w:r>
        <w:rPr>
          <w:i/>
        </w:rPr>
        <w:t xml:space="preserve"> Ví dụ</w:t>
      </w:r>
      <w:r>
        <w:t>: Tâng mây lơ lửng trời xanh ngắt; Ngõ trúc quanh eo</w:t>
      </w:r>
      <w:r>
        <w:t xml:space="preserve"> khách vắng teo (Thu điếu, Nguyễn Khuyến).</w:t>
      </w:r>
    </w:p>
    <w:p>
      <w:pPr>
        <w:jc w:val="center"/>
      </w:pPr>
      <w:r>
        <w:rPr>
          <w:b/>
        </w:rPr>
        <w:t>ÙNG</w:t>
      </w:r>
    </w:p>
    <w:p>
      <w:pPr>
        <w:jc w:val="center"/>
      </w:pPr>
      <w:r>
        <w:rPr>
          <w:b/>
        </w:rPr>
        <w:t>gù</w:t>
      </w:r>
    </w:p>
    <w:p>
      <w:r>
        <w:rPr>
          <w:b/>
        </w:rPr>
        <w:t>CÒNG</w:t>
      </w:r>
      <w:r>
        <w:t xml:space="preserve"> - Tật ở cột sống làm cho lưng cong xuống không</w:t>
      </w:r>
      <w:r>
        <w:t xml:space="preserve"> thẳng ra được.</w:t>
      </w:r>
    </w:p>
    <w:p>
      <w:r>
        <w:rPr>
          <w:b/>
        </w:rPr>
        <w:t>GÙ</w:t>
      </w:r>
      <w:r>
        <w:t xml:space="preserve"> - Phần trên của lưng không thẳng và gồ lên.</w:t>
      </w:r>
      <w:r>
        <w:rPr>
          <w:i/>
        </w:rPr>
        <w:t xml:space="preserve"> Ví dụ</w:t>
      </w:r>
      <w:r>
        <w:t>: Chê tôm ăn cá là đà; Chê thằng ỏng bụng, lấy thằng</w:t>
      </w:r>
      <w:r>
        <w:t xml:space="preserve"> gù lưng (Ca dao).</w:t>
      </w:r>
    </w:p>
    <w:p>
      <w:pPr>
        <w:jc w:val="center"/>
      </w:pPr>
      <w:r>
        <w:rPr>
          <w:b/>
        </w:rPr>
        <w:t>0Ô ĐƠN</w:t>
      </w:r>
    </w:p>
    <w:p>
      <w:pPr>
        <w:jc w:val="center"/>
      </w:pPr>
      <w:r>
        <w:rPr>
          <w:b/>
        </w:rPr>
        <w:t>bơ vơ, cô độc, cô quạnh, đơn độc, lé loi,</w:t>
      </w:r>
      <w:r>
        <w:rPr>
          <w:b/>
        </w:rPr>
        <w:t xml:space="preserve"> thui thúi, trơ trọi</w:t>
      </w:r>
    </w:p>
    <w:p>
      <w:r>
        <w:rPr>
          <w:b/>
        </w:rPr>
        <w:t>ĐƠN</w:t>
      </w:r>
      <w:r>
        <w:t xml:space="preserve"> - Chỉ có một mình không ai thân thuộc, không</w:t>
      </w:r>
      <w:r>
        <w:t xml:space="preserve"> nương tựa vào đâu được.</w:t>
      </w:r>
      <w:r>
        <w:rPr>
          <w:i/>
        </w:rPr>
        <w:t xml:space="preserve"> Ví dụ</w:t>
      </w:r>
      <w:r>
        <w:t>: Cô đơn buôn lại thêm buôn; Tạnh mưa bươm bướm</w:t>
      </w:r>
      <w:r>
        <w:t xml:space="preserve"> biết còn sang chơi (Người hàng xóm, Nguyễn Bính).</w:t>
      </w:r>
      <w:r>
        <w:t xml:space="preserve"> bơ vơ | cố chấp</w:t>
      </w:r>
      <w:r>
        <w:t xml:space="preserve"> 58</w:t>
      </w:r>
    </w:p>
    <w:p>
      <w:r>
        <w:rPr>
          <w:b/>
        </w:rPr>
        <w:t>BƠ vƠ</w:t>
      </w:r>
      <w:r>
        <w:t xml:space="preserve"> - Không biết bấu víu nương tựa vào đâu được.</w:t>
      </w:r>
      <w:r>
        <w:rPr>
          <w:i/>
        </w:rPr>
        <w:t xml:space="preserve"> Ví dụ</w:t>
      </w:r>
      <w:r>
        <w:t>: Thiếp than phận thiếp còn thơ; Lấy chẳng xa xứ bơ</w:t>
      </w:r>
      <w:r>
        <w:t xml:space="preserve"> vơ một mình (Ca dao).</w:t>
      </w:r>
    </w:p>
    <w:p>
      <w:r>
        <w:rPr>
          <w:b/>
        </w:rPr>
        <w:t>CÔ ĐỘC</w:t>
      </w:r>
      <w:r>
        <w:t xml:space="preserve"> - Chỉ có một mình, không quan hệ với ai.</w:t>
      </w:r>
    </w:p>
    <w:p>
      <w:r>
        <w:rPr>
          <w:b/>
        </w:rPr>
        <w:t>CÔ QUẠNH</w:t>
      </w:r>
      <w:r>
        <w:t xml:space="preserve"> - Cô đơn và buồn tẻ, không có ai xung quanh.</w:t>
      </w:r>
    </w:p>
    <w:p>
      <w:r>
        <w:rPr>
          <w:b/>
        </w:rPr>
        <w:t>ĐƠN ĐỘC</w:t>
      </w:r>
      <w:r>
        <w:t xml:space="preserve"> - Chỉ có một mình, không có ai giúp đỡ.</w:t>
      </w:r>
    </w:p>
    <w:p>
      <w:r>
        <w:rPr>
          <w:b/>
        </w:rPr>
        <w:t>LẺ LOI</w:t>
      </w:r>
      <w:r>
        <w:t xml:space="preserve"> - Chỉ có một mình, tách khỏi quan hệ với đồng loại.</w:t>
      </w:r>
      <w:r>
        <w:rPr>
          <w:i/>
        </w:rPr>
        <w:t xml:space="preserve"> Ví dụ</w:t>
      </w:r>
      <w:r>
        <w:t>: Mình em vò võ loan phòng; Lê loi gối chiếc lạnh</w:t>
      </w:r>
      <w:r>
        <w:t xml:space="preserve"> làng chăn loan (Ca dao).</w:t>
      </w:r>
    </w:p>
    <w:p>
      <w:r>
        <w:rPr>
          <w:b/>
        </w:rPr>
        <w:t>THUI THỦI</w:t>
      </w:r>
      <w:r>
        <w:t xml:space="preserve"> - Có một mình, không ai biết đến.</w:t>
      </w:r>
    </w:p>
    <w:p>
      <w:r>
        <w:rPr>
          <w:b/>
        </w:rPr>
        <w:t>TRƠ TRỌI</w:t>
      </w:r>
      <w:r>
        <w:t xml:space="preserve"> - Không có gì hoặc không có ai ở bên cạnh.</w:t>
      </w:r>
      <w:r>
        <w:t xml:space="preserve"> cố</w:t>
      </w:r>
      <w:r>
        <w:t xml:space="preserve"> cố gắng, gắng, gượng, nỗ lực, ra sức</w:t>
      </w:r>
    </w:p>
    <w:p>
      <w:r>
        <w:rPr>
          <w:b/>
        </w:rPr>
        <w:t>CỐ</w:t>
      </w:r>
      <w:r>
        <w:t xml:space="preserve"> - Đem nhiều sức lực hơn để làm cho kỳ được một việc gì.</w:t>
      </w:r>
    </w:p>
    <w:p>
      <w:r>
        <w:rPr>
          <w:b/>
        </w:rPr>
        <w:t>CỐ GẮNG</w:t>
      </w:r>
      <w:r>
        <w:t xml:space="preserve"> - (khái quát) Đem nhiều sức lực hơn bình thường</w:t>
      </w:r>
      <w:r>
        <w:t xml:space="preserve"> để làm một việc.</w:t>
      </w:r>
    </w:p>
    <w:p>
      <w:r>
        <w:rPr>
          <w:b/>
        </w:rPr>
        <w:t>GẮNG</w:t>
      </w:r>
      <w:r>
        <w:t xml:space="preserve"> - Cố thêm sức lực để đạt kết quả.</w:t>
      </w:r>
    </w:p>
    <w:p>
      <w:r>
        <w:rPr>
          <w:b/>
        </w:rPr>
        <w:t>GƯỢNG</w:t>
      </w:r>
      <w:r>
        <w:t xml:space="preserve"> - Sức đã yếu nhưng vẫn cố làm thêm một việc gì</w:t>
      </w:r>
      <w:r>
        <w:t xml:space="preserve"> vượt sức mình.</w:t>
      </w:r>
    </w:p>
    <w:p>
      <w:r>
        <w:rPr>
          <w:b/>
        </w:rPr>
        <w:t>NỔ LỰC</w:t>
      </w:r>
      <w:r>
        <w:t xml:space="preserve"> - (Từ Hán - Việt) Như cố gắng, gắng sức, ra sức</w:t>
      </w:r>
      <w:r>
        <w:t xml:space="preserve"> mà làm việc.</w:t>
      </w:r>
    </w:p>
    <w:p>
      <w:r>
        <w:rPr>
          <w:b/>
        </w:rPr>
        <w:t>RA SỨC</w:t>
      </w:r>
      <w:r>
        <w:t xml:space="preserve"> - Bỏ thêm sức lực để làm việc.</w:t>
      </w:r>
    </w:p>
    <w:p>
      <w:pPr>
        <w:jc w:val="center"/>
      </w:pPr>
      <w:r>
        <w:rPr>
          <w:b/>
        </w:rPr>
        <w:t>GỐ CHẤP</w:t>
      </w:r>
    </w:p>
    <w:p>
      <w:pPr>
        <w:jc w:val="center"/>
      </w:pPr>
      <w:r>
        <w:rPr>
          <w:b/>
        </w:rPr>
        <w:t>báo thủ, ngoan cố</w:t>
      </w:r>
    </w:p>
    <w:p>
      <w:r>
        <w:rPr>
          <w:b/>
        </w:rPr>
        <w:t>CỐ CHẤP</w:t>
      </w:r>
      <w:r>
        <w:t xml:space="preserve"> - Giữ nguyên ý kiến mình theo quan niệm cúng</w:t>
      </w:r>
      <w:r>
        <w:t xml:space="preserve"> nhắc có sẵn hoặc để ý lâu đến sai sót của người khác</w:t>
      </w:r>
      <w:r>
        <w:t xml:space="preserve"> thành định kiến.</w:t>
      </w:r>
      <w:r>
        <w:t xml:space="preserve"> 59 bảo thủ | công chúng</w:t>
      </w:r>
    </w:p>
    <w:p>
      <w:r>
        <w:rPr>
          <w:b/>
        </w:rPr>
        <w:t>BẢO THỦ</w:t>
      </w:r>
      <w:r>
        <w:t xml:space="preserve"> - Cứ theo cái đã định sẵn, không linh hoạt, không</w:t>
      </w:r>
      <w:r>
        <w:t xml:space="preserve"> chịu thay đổi, đổi mới.</w:t>
      </w:r>
    </w:p>
    <w:p>
      <w:r>
        <w:rPr>
          <w:b/>
        </w:rPr>
        <w:t>NGOAN CỐ</w:t>
      </w:r>
      <w:r>
        <w:t xml:space="preserve"> - Khăng khăng giữ ý kiến đến cùng, không chịu</w:t>
      </w:r>
      <w:r>
        <w:t xml:space="preserve"> từ bỏ ý nghĩ, hành động sai trái của mình, mặc dù bị</w:t>
      </w:r>
      <w:r>
        <w:t xml:space="preserve"> phản đối mạnh mẽ.</w:t>
      </w:r>
      <w:r>
        <w:t xml:space="preserve"> cố</w:t>
      </w:r>
      <w:r>
        <w:t xml:space="preserve"> cố tình</w:t>
      </w:r>
    </w:p>
    <w:p>
      <w:r>
        <w:rPr>
          <w:b/>
        </w:rPr>
        <w:t>CỐ Ý</w:t>
      </w:r>
      <w:r>
        <w:t xml:space="preserve"> - Có ý định sẵn từ trước và thực hiện theo ý định đó.</w:t>
      </w:r>
    </w:p>
    <w:p>
      <w:r>
        <w:rPr>
          <w:b/>
        </w:rPr>
        <w:t>CỐ TÌNH</w:t>
      </w:r>
      <w:r>
        <w:t xml:space="preserve"> - Cứ làm việc gì theo ý riêng của mình dù biết là</w:t>
      </w:r>
      <w:r>
        <w:t xml:space="preserve"> không nên làm.</w:t>
      </w:r>
      <w:r>
        <w:t xml:space="preserve"> cỗ</w:t>
      </w:r>
      <w:r>
        <w:t xml:space="preserve"> cỗ bàn, tiệc, tiệc tùng, yến tiệc</w:t>
      </w:r>
    </w:p>
    <w:p>
      <w:r>
        <w:rPr>
          <w:b/>
        </w:rPr>
        <w:t>CỖ</w:t>
      </w:r>
      <w:r>
        <w:t xml:space="preserve"> - Mâm cơm có nhiều món ăn, để cúng hay thết đãi ai.</w:t>
      </w:r>
      <w:r>
        <w:rPr>
          <w:i/>
        </w:rPr>
        <w:t xml:space="preserve"> Ví dụ</w:t>
      </w:r>
      <w:r>
        <w:t>: Ăn cỗ đi trước, lội nước theo sau (Tục ngũ).</w:t>
      </w:r>
    </w:p>
    <w:p>
      <w:r>
        <w:rPr>
          <w:b/>
        </w:rPr>
        <w:t>CỖ BÀN</w:t>
      </w:r>
      <w:r>
        <w:t xml:space="preserve"> - Cỗ nói chung.</w:t>
      </w:r>
    </w:p>
    <w:p>
      <w:r>
        <w:rPr>
          <w:b/>
        </w:rPr>
        <w:t>TIỆC</w:t>
      </w:r>
      <w:r>
        <w:t xml:space="preserve"> - Bữa cơm to, sang và linh đình hơn so với cỗ.</w:t>
      </w:r>
      <w:r>
        <w:rPr>
          <w:i/>
        </w:rPr>
        <w:t xml:space="preserve"> Ví dụ</w:t>
      </w:r>
      <w:r>
        <w:t>: Bốn dây như khóc như than; Khiến người trên tiệc</w:t>
      </w:r>
      <w:r>
        <w:t xml:space="preserve"> cũng tan nát lòng (Truyện Kiều, Nguyễn Du).</w:t>
      </w:r>
    </w:p>
    <w:p>
      <w:r>
        <w:rPr>
          <w:b/>
        </w:rPr>
        <w:t>TIỆC TÙNG</w:t>
      </w:r>
      <w:r>
        <w:t xml:space="preserve"> - Tiệc nói chung, ăn uống linh đình, đôi khi có</w:t>
      </w:r>
      <w:r>
        <w:t xml:space="preserve"> nghĩa không tôn trọng.</w:t>
      </w:r>
    </w:p>
    <w:p>
      <w:r>
        <w:rPr>
          <w:b/>
        </w:rPr>
        <w:t>YẾN TIỆC</w:t>
      </w:r>
      <w:r>
        <w:t xml:space="preserve"> - Là tiệc lớn của vua chúa thời xưa.</w:t>
      </w:r>
    </w:p>
    <w:p>
      <w:pPr>
        <w:jc w:val="center"/>
      </w:pPr>
      <w:r>
        <w:rPr>
          <w:b/>
        </w:rPr>
        <w:t>CÔNG HÚNG</w:t>
      </w:r>
    </w:p>
    <w:p>
      <w:pPr>
        <w:jc w:val="center"/>
      </w:pPr>
      <w:r>
        <w:rPr>
          <w:b/>
        </w:rPr>
        <w:t>dân chúng, đại chúng, quần chúng</w:t>
      </w:r>
    </w:p>
    <w:p>
      <w:r>
        <w:rPr>
          <w:b/>
        </w:rPr>
        <w:t>CÔNG CHÚNG</w:t>
      </w:r>
      <w:r>
        <w:t xml:space="preserve"> - Số đông những người thưởng thức nghệ</w:t>
      </w:r>
      <w:r>
        <w:t xml:space="preserve"> thuật hay tham dự sinh hoạt văn hoá ở nơi công cộng.</w:t>
      </w:r>
      <w:r>
        <w:t xml:space="preserve"> dân chúng | tác phẩm 60</w:t>
      </w:r>
    </w:p>
    <w:p>
      <w:r>
        <w:rPr>
          <w:b/>
        </w:rPr>
        <w:t>DÂN CHÚNG</w:t>
      </w:r>
      <w:r>
        <w:t xml:space="preserve"> - Số đông nhân dân có mặt trong một buổi</w:t>
      </w:r>
      <w:r>
        <w:t xml:space="preserve"> sinh hoạt chính trị công cộng hoặc có liên quan đến</w:t>
      </w:r>
      <w:r>
        <w:t xml:space="preserve"> một hoạt động chính trị nào đó.</w:t>
      </w:r>
    </w:p>
    <w:p>
      <w:r>
        <w:rPr>
          <w:b/>
        </w:rPr>
        <w:t>ĐẠI CHÚNG</w:t>
      </w:r>
      <w:r>
        <w:t xml:space="preserve"> - Đông đảo quần chúng nhân dân nói chung.</w:t>
      </w:r>
    </w:p>
    <w:p>
      <w:r>
        <w:rPr>
          <w:b/>
        </w:rPr>
        <w:t>QUẦN CHÚNG</w:t>
      </w:r>
      <w:r>
        <w:t xml:space="preserve"> - Tập thể đông đảo người tham gia, không</w:t>
      </w:r>
      <w:r>
        <w:t xml:space="preserve"> phân chia đẳng phái, tôn giáo, dân tộc và nghề nghiệp.</w:t>
      </w:r>
    </w:p>
    <w:p>
      <w:pPr>
        <w:jc w:val="center"/>
      </w:pPr>
      <w:r>
        <w:rPr>
          <w:b/>
        </w:rPr>
        <w:t>CÔNG NHẬN</w:t>
      </w:r>
    </w:p>
    <w:p>
      <w:pPr>
        <w:jc w:val="center"/>
      </w:pPr>
      <w:r>
        <w:rPr>
          <w:b/>
        </w:rPr>
        <w:t>chứng nhận, chứng thực, thừa nhận, xác minh, xác nhận</w:t>
      </w:r>
    </w:p>
    <w:p>
      <w:r>
        <w:rPr>
          <w:b/>
        </w:rPr>
        <w:t>CÔNG NHÂN</w:t>
      </w:r>
      <w:r>
        <w:t xml:space="preserve"> - Nhận trước mọi người sự việc gì đó là đúng,</w:t>
      </w:r>
      <w:r>
        <w:t xml:space="preserve"> là phải.</w:t>
      </w:r>
    </w:p>
    <w:p>
      <w:r>
        <w:rPr>
          <w:b/>
        </w:rPr>
        <w:t>CHỨNG NHẬN</w:t>
      </w:r>
      <w:r>
        <w:t xml:space="preserve"> - Xác nhận cho để làm bằng là có, là đúng</w:t>
      </w:r>
      <w:r>
        <w:t xml:space="preserve"> sự thật.</w:t>
      </w:r>
    </w:p>
    <w:p>
      <w:r>
        <w:rPr>
          <w:b/>
        </w:rPr>
        <w:t>CHỨNG THỰC</w:t>
      </w:r>
      <w:r>
        <w:t xml:space="preserve"> - Nhận cho để làm bằng là đúng sự thật.</w:t>
      </w:r>
    </w:p>
    <w:p>
      <w:r>
        <w:rPr>
          <w:b/>
        </w:rPr>
        <w:t>THỪA NHẬN</w:t>
      </w:r>
      <w:r>
        <w:t xml:space="preserve"> - Chịu nhận cái gì đó vì nó hợp lý lẽ, hợp pháp</w:t>
      </w:r>
      <w:r>
        <w:t xml:space="preserve"> không còn nghỉ ngờ hay phủ nhận.</w:t>
      </w:r>
    </w:p>
    <w:p>
      <w:r>
        <w:rPr>
          <w:b/>
        </w:rPr>
        <w:t>XÁC MINH</w:t>
      </w:r>
      <w:r>
        <w:t xml:space="preserve"> - Làm cho rõ sự thật qua thực tế và chứng cớ</w:t>
      </w:r>
      <w:r>
        <w:t xml:space="preserve"> cụ thể.</w:t>
      </w:r>
      <w:r>
        <w:rPr>
          <w:i/>
        </w:rPr>
        <w:t xml:space="preserve"> Ví dụ</w:t>
      </w:r>
      <w:r>
        <w:t>: Người đứng ra xác mình sự việc đã xảy ra.</w:t>
      </w:r>
    </w:p>
    <w:p>
      <w:pPr>
        <w:jc w:val="center"/>
      </w:pPr>
      <w:r>
        <w:rPr>
          <w:b/>
        </w:rPr>
        <w:t>CÔNG TRÌNH</w:t>
      </w:r>
    </w:p>
    <w:p>
      <w:pPr>
        <w:jc w:val="center"/>
      </w:pPr>
      <w:r>
        <w:rPr>
          <w:b/>
        </w:rPr>
        <w:t>sản phẩm, tác phẩm</w:t>
      </w:r>
    </w:p>
    <w:p>
      <w:r>
        <w:rPr>
          <w:b/>
        </w:rPr>
        <w:t>CÔNG TRÌNH</w:t>
      </w:r>
      <w:r>
        <w:t xml:space="preserve"> - Vật được tạo ra, được xây dựng nên với kỹ</w:t>
      </w:r>
      <w:r>
        <w:t xml:space="preserve"> thuật cao của các nhà khoa học, nhà nghệ Muật,</w:t>
      </w:r>
      <w:r>
        <w:rPr>
          <w:i/>
        </w:rPr>
        <w:t xml:space="preserve"> Ví dụ </w:t>
      </w:r>
      <w:r>
        <w:t>: Công trình kể biết mấy mươi: Vì ta khăng khít cho</w:t>
      </w:r>
      <w:r>
        <w:t xml:space="preserve"> người dở dang (Truyện K iêu, Nguyễn Du).</w:t>
      </w:r>
    </w:p>
    <w:p>
      <w:r>
        <w:rPr>
          <w:b/>
        </w:rPr>
        <w:t>SẢN PHẨM</w:t>
      </w:r>
      <w:r>
        <w:t xml:space="preserve"> - Do lao động của con người tạo r4:</w:t>
      </w:r>
    </w:p>
    <w:p>
      <w:r>
        <w:rPr>
          <w:b/>
        </w:rPr>
        <w:t>TÁC PHẨM</w:t>
      </w:r>
      <w:r>
        <w:t xml:space="preserve"> - Sản phẩm (công trình sáng tạo) của các nhà</w:t>
      </w:r>
      <w:r>
        <w:t xml:space="preserve"> văn. nhà thơ, nhà khoa học, nghệ sĩ.</w:t>
      </w:r>
      <w:r>
        <w:t xml:space="preserve"> 61</w:t>
      </w:r>
      <w:r>
        <w:t xml:space="preserve"> cổng | cơn</w:t>
      </w:r>
    </w:p>
    <w:p>
      <w:pPr>
        <w:jc w:val="center"/>
      </w:pPr>
      <w:r>
        <w:rPr>
          <w:b/>
        </w:rPr>
        <w:t>CỔNG</w:t>
      </w:r>
    </w:p>
    <w:p>
      <w:pPr>
        <w:jc w:val="center"/>
      </w:pPr>
      <w:r>
        <w:rPr>
          <w:b/>
        </w:rPr>
        <w:t>cứa</w:t>
      </w:r>
    </w:p>
    <w:p>
      <w:r>
        <w:rPr>
          <w:b/>
        </w:rPr>
        <w:t>CỔNG</w:t>
      </w:r>
      <w:r>
        <w:t xml:space="preserve"> - Khoảng trống được chừa làm lối ra vào của một</w:t>
      </w:r>
      <w:r>
        <w:t xml:space="preserve"> khu vực đã được rào lại hoặc quây kín, mở đóng khi</w:t>
      </w:r>
      <w:r>
        <w:t xml:space="preserve"> cần thiết.</w:t>
      </w:r>
      <w:r>
        <w:rPr>
          <w:i/>
        </w:rPr>
        <w:t xml:space="preserve"> Ví dụ</w:t>
      </w:r>
      <w:r>
        <w:t>: Thâm nghiêm kín cổng cao tường; Cạn dòng lá</w:t>
      </w:r>
      <w:r>
        <w:t xml:space="preserve"> thắm, dứt đường chim xanh (Truyện Kiều, Nguyễn Du).</w:t>
      </w:r>
    </w:p>
    <w:p>
      <w:r>
        <w:rPr>
          <w:b/>
        </w:rPr>
        <w:t>CỬA</w:t>
      </w:r>
      <w:r>
        <w:t xml:space="preserve"> - Chỗ mở để ra vào nhà, hoặc thông với bên.</w:t>
      </w:r>
      <w:r>
        <w:rPr>
          <w:i/>
        </w:rPr>
        <w:t xml:space="preserve"> Ví dụ 1</w:t>
      </w:r>
      <w:r>
        <w:t>: Đêm qua ngõ cửa chờ ai; Đêm nay cửa đóng then</w:t>
      </w:r>
      <w:r>
        <w:t xml:space="preserve"> cài khăng khăng (Ca dao).</w:t>
      </w:r>
      <w:r>
        <w:rPr>
          <w:i/>
        </w:rPr>
        <w:t xml:space="preserve"> Ví dụ 2</w:t>
      </w:r>
      <w:r>
        <w:t>: Xót người tựa cửa hôm mai; Quạt nông ấp lạnh</w:t>
      </w:r>
      <w:r>
        <w:t xml:space="preserve"> những ai đó giờ (Truyện Kiều, Nguyễn Du).</w:t>
      </w:r>
      <w:r>
        <w:t xml:space="preserve"> cởi</w:t>
      </w:r>
      <w:r>
        <w:t xml:space="preserve"> gỡ, tháo</w:t>
      </w:r>
    </w:p>
    <w:p>
      <w:r>
        <w:rPr>
          <w:b/>
        </w:rPr>
        <w:t>CỞI</w:t>
      </w:r>
      <w:r>
        <w:t xml:space="preserve"> - Làm rời chỗ buộc, cài.</w:t>
      </w:r>
      <w:r>
        <w:rPr>
          <w:i/>
        </w:rPr>
        <w:t xml:space="preserve"> Ví dụ</w:t>
      </w:r>
      <w:r>
        <w:t>: Thương nhau cởi áo cho nhau; Về nhà dối mẹ qua</w:t>
      </w:r>
      <w:r>
        <w:t xml:space="preserve"> câu gió bay (Ca dao).</w:t>
      </w:r>
    </w:p>
    <w:p>
      <w:r>
        <w:rPr>
          <w:b/>
        </w:rPr>
        <w:t>GỠ</w:t>
      </w:r>
      <w:r>
        <w:t xml:space="preserve"> - Làm rời ra cho khỏi rối, khỏi vướng vào nhau.</w:t>
      </w:r>
    </w:p>
    <w:p>
      <w:r>
        <w:rPr>
          <w:b/>
        </w:rPr>
        <w:t>THÁO</w:t>
      </w:r>
      <w:r>
        <w:t xml:space="preserve"> - Làm rời ra những vật được đan, được cài chặt,</w:t>
      </w:r>
      <w:r>
        <w:t xml:space="preserve"> được ghép lại với nhau.</w:t>
      </w:r>
      <w:r>
        <w:rPr>
          <w:i/>
        </w:rPr>
        <w:t xml:space="preserve"> Ví dụ</w:t>
      </w:r>
      <w:r>
        <w:t>: Thuyền quyên ví biết anh hùng; Ra tay tháo cũi số</w:t>
      </w:r>
      <w:r>
        <w:t xml:space="preserve"> lông như chơi (Truyện Kiều, Nguyễn Du).</w:t>
      </w:r>
    </w:p>
    <w:p>
      <w:pPr>
        <w:jc w:val="center"/>
      </w:pPr>
      <w:r>
        <w:rPr>
          <w:b/>
        </w:rPr>
        <w:t>CƠN</w:t>
      </w:r>
    </w:p>
    <w:p>
      <w:pPr>
        <w:jc w:val="center"/>
      </w:pPr>
      <w:r>
        <w:rPr>
          <w:b/>
        </w:rPr>
        <w:t>trận</w:t>
      </w:r>
    </w:p>
    <w:p>
      <w:r>
        <w:rPr>
          <w:b/>
        </w:rPr>
        <w:t>CƠN</w:t>
      </w:r>
      <w:r>
        <w:t xml:space="preserve"> - Một phần của quá trình, sự diễn biến của một hiện</w:t>
      </w:r>
      <w:r>
        <w:t xml:space="preserve"> tượng thiên nhiên, tâm lý, thường là xấu, không ngừng</w:t>
      </w:r>
      <w:r>
        <w:t xml:space="preserve"> trận | CỤC</w:t>
      </w:r>
      <w:r>
        <w:t xml:space="preserve"> 62</w:t>
      </w:r>
      <w:r>
        <w:t xml:space="preserve"> tăng lên rồi giảm xuống, không ngừng để kết thúc</w:t>
      </w:r>
      <w:r>
        <w:t xml:space="preserve"> trong một thời gian ngắn.</w:t>
      </w:r>
    </w:p>
    <w:p>
      <w:r>
        <w:rPr>
          <w:b/>
        </w:rPr>
        <w:t>TRẬN</w:t>
      </w:r>
      <w:r>
        <w:t xml:space="preserve"> - Cơn, xảy ra bất thình lình và dữ dội.</w:t>
      </w:r>
      <w:r>
        <w:t xml:space="preserve"> cũ</w:t>
      </w:r>
      <w:r>
        <w:t xml:space="preserve"> cổ, cổ hú, cổ lỗ, cũ kỹ, cũ rích</w:t>
      </w:r>
    </w:p>
    <w:p>
      <w:r>
        <w:rPr>
          <w:b/>
        </w:rPr>
        <w:t>CŨ</w:t>
      </w:r>
      <w:r>
        <w:t xml:space="preserve"> - Được dùng đã lâu rồi, không còn nguyên nữa.</w:t>
      </w:r>
      <w:r>
        <w:rPr>
          <w:i/>
        </w:rPr>
        <w:t xml:space="preserve"> Ví dụ</w:t>
      </w:r>
      <w:r>
        <w:t>: Ăn cơm mới nói chuyện cñ (Tục ngữ).</w:t>
      </w:r>
    </w:p>
    <w:p>
      <w:r>
        <w:rPr>
          <w:b/>
        </w:rPr>
        <w:t>CỔ</w:t>
      </w:r>
      <w:r>
        <w:t xml:space="preserve"> - Có từ lâu đời, thuộc về quá khứ xa xôi trong lịch sử,</w:t>
      </w:r>
      <w:r>
        <w:t xml:space="preserve"> có khi có nghĩa không hợp thời.</w:t>
      </w:r>
    </w:p>
    <w:p>
      <w:r>
        <w:rPr>
          <w:b/>
        </w:rPr>
        <w:t>CỔ HỦ</w:t>
      </w:r>
      <w:r>
        <w:t xml:space="preserve"> - Lề lối, tư tưởng cũ kỹ, lạc hậu.</w:t>
      </w:r>
    </w:p>
    <w:p>
      <w:r>
        <w:rPr>
          <w:b/>
        </w:rPr>
        <w:t>CỔ LỖ</w:t>
      </w:r>
      <w:r>
        <w:t xml:space="preserve"> - Cổ và lạc hậu.</w:t>
      </w:r>
    </w:p>
    <w:p>
      <w:r>
        <w:rPr>
          <w:b/>
        </w:rPr>
        <w:t>CŨ KỸ</w:t>
      </w:r>
      <w:r>
        <w:t xml:space="preserve"> - (có ý nhấn mạnh hơn) Cũ và không hợp thời nữa.</w:t>
      </w:r>
    </w:p>
    <w:p>
      <w:r>
        <w:rPr>
          <w:b/>
        </w:rPr>
        <w:t>CŨ RÍCH</w:t>
      </w:r>
      <w:r>
        <w:t xml:space="preserve"> - Cũ, đã lỗi thời, có ý mỉa mai, khinh bỉ.</w:t>
      </w:r>
    </w:p>
    <w:p>
      <w:pPr>
        <w:jc w:val="center"/>
      </w:pPr>
      <w:r>
        <w:rPr>
          <w:b/>
        </w:rPr>
        <w:t>CỦA</w:t>
      </w:r>
    </w:p>
    <w:p>
      <w:pPr>
        <w:jc w:val="center"/>
      </w:pPr>
      <w:r>
        <w:rPr>
          <w:b/>
        </w:rPr>
        <w:t>của cải, của ná, tài sản</w:t>
      </w:r>
    </w:p>
    <w:p>
      <w:r>
        <w:rPr>
          <w:b/>
        </w:rPr>
        <w:t>CỦA</w:t>
      </w:r>
      <w:r>
        <w:t xml:space="preserve"> - Vật hay tiền bạc thuộc về người nào đó.</w:t>
      </w:r>
      <w:r>
        <w:rPr>
          <w:i/>
        </w:rPr>
        <w:t xml:space="preserve"> Ví dụ</w:t>
      </w:r>
      <w:r>
        <w:t>: Nhờ ơn cô bác giúp lời; Chị em giúp của, ông trời</w:t>
      </w:r>
      <w:r>
        <w:t xml:space="preserve"> định đôi (Ca dao).</w:t>
      </w:r>
    </w:p>
    <w:p>
      <w:r>
        <w:rPr>
          <w:b/>
        </w:rPr>
        <w:t>CỦA CẢI</w:t>
      </w:r>
      <w:r>
        <w:t xml:space="preserve"> - Của nói chung.</w:t>
      </w:r>
    </w:p>
    <w:p>
      <w:r>
        <w:rPr>
          <w:b/>
        </w:rPr>
        <w:t>CỦA NẢ</w:t>
      </w:r>
      <w:r>
        <w:t xml:space="preserve"> - Của (từ dùng trong khẩu ngữ).</w:t>
      </w:r>
      <w:r>
        <w:t xml:space="preserve"> khẩu</w:t>
      </w:r>
    </w:p>
    <w:p>
      <w:r>
        <w:rPr>
          <w:b/>
        </w:rPr>
        <w:t>TÀI SẢN</w:t>
      </w:r>
      <w:r>
        <w:t xml:space="preserve"> - Của cải (nói chung và khái quát hơn, thường</w:t>
      </w:r>
      <w:r>
        <w:t xml:space="preserve"> dùng trong các văn bản về hành chính, luật pháp...).</w:t>
      </w:r>
    </w:p>
    <w:p>
      <w:pPr>
        <w:jc w:val="center"/>
      </w:pPr>
      <w:r>
        <w:rPr>
          <w:b/>
        </w:rPr>
        <w:t>CỤC</w:t>
      </w:r>
    </w:p>
    <w:p>
      <w:pPr>
        <w:jc w:val="center"/>
      </w:pPr>
      <w:r>
        <w:rPr>
          <w:b/>
        </w:rPr>
        <w:t>cục cằn, cục súc</w:t>
      </w:r>
    </w:p>
    <w:p>
      <w:r>
        <w:rPr>
          <w:b/>
        </w:rPr>
        <w:t>CỤC</w:t>
      </w:r>
      <w:r>
        <w:t xml:space="preserve"> - Hiền nhưng dễ nổi cáu và có lời nói, hành ví thô bạo,</w:t>
      </w:r>
      <w:r>
        <w:t xml:space="preserve"> hung tợn khi nổi cáu.</w:t>
      </w:r>
      <w:r>
        <w:t xml:space="preserve"> cục cằn | quấn</w:t>
      </w:r>
      <w:r>
        <w:t xml:space="preserve"> 3</w:t>
      </w:r>
    </w:p>
    <w:p>
      <w:r>
        <w:rPr>
          <w:b/>
        </w:rPr>
        <w:t>CỤC CẦẰN</w:t>
      </w:r>
      <w:r>
        <w:t xml:space="preserve"> - (nói khái quát) Dễ cáu bẳn, thô bạo.</w:t>
      </w:r>
    </w:p>
    <w:p>
      <w:r>
        <w:rPr>
          <w:b/>
        </w:rPr>
        <w:t>CỤC SÚC</w:t>
      </w:r>
      <w:r>
        <w:t xml:space="preserve"> - Thô tục và lỗ mãng.</w:t>
      </w:r>
    </w:p>
    <w:p>
      <w:pPr>
        <w:jc w:val="center"/>
      </w:pPr>
      <w:r>
        <w:rPr>
          <w:b/>
        </w:rPr>
        <w:t>CUỐI</w:t>
      </w:r>
    </w:p>
    <w:p>
      <w:pPr>
        <w:jc w:val="center"/>
      </w:pPr>
      <w:r>
        <w:rPr>
          <w:b/>
        </w:rPr>
        <w:t>bét, chót, cuối cùng, kết thúc, rốt</w:t>
      </w:r>
    </w:p>
    <w:p>
      <w:r>
        <w:rPr>
          <w:b/>
        </w:rPr>
        <w:t>CUỐI</w:t>
      </w:r>
      <w:r>
        <w:t xml:space="preserve"> - Ở sau cùng, là điểm kết thúc.</w:t>
      </w:r>
    </w:p>
    <w:p>
      <w:r>
        <w:rPr>
          <w:b/>
        </w:rPr>
        <w:t>BÉT</w:t>
      </w:r>
      <w:r>
        <w:t xml:space="preserve"> - Thứ bậc cuối cùng (có nghĩa xấu, bị khinh).</w:t>
      </w:r>
    </w:p>
    <w:p>
      <w:r>
        <w:rPr>
          <w:b/>
        </w:rPr>
        <w:t>CUỐI CÙNG</w:t>
      </w:r>
      <w:r>
        <w:t xml:space="preserve"> - Cuối, sau đó không còn gì nữa.</w:t>
      </w:r>
      <w:r>
        <w:rPr>
          <w:i/>
        </w:rPr>
        <w:t xml:space="preserve"> Ví dụ</w:t>
      </w:r>
      <w:r>
        <w:t>: Rượu hông em uống cho say; Vui càng chị một vài</w:t>
      </w:r>
      <w:r>
        <w:t xml:space="preserve"> giây cuối cùng (Lỡ bước sang ngang, Nguyễn Bính).</w:t>
      </w:r>
    </w:p>
    <w:p>
      <w:r>
        <w:rPr>
          <w:b/>
        </w:rPr>
        <w:t>CHÓT</w:t>
      </w:r>
      <w:r>
        <w:t xml:space="preserve"> - Phần ở điểm giới hạn đến đó là hết, là cuối, từ cổ</w:t>
      </w:r>
      <w:r>
        <w:t xml:space="preserve"> và phương ngôn, thường dùng về thời điểm.</w:t>
      </w:r>
    </w:p>
    <w:p>
      <w:r>
        <w:rPr>
          <w:b/>
        </w:rPr>
        <w:t>KẾT THÚC</w:t>
      </w:r>
      <w:r>
        <w:t xml:space="preserve"> - Hết hẳn, ngừng hoàn toàn sau một quá trình</w:t>
      </w:r>
      <w:r>
        <w:t xml:space="preserve"> hoạt động, diễn biến nào đó.</w:t>
      </w:r>
      <w:r>
        <w:rPr>
          <w:i/>
        </w:rPr>
        <w:t xml:space="preserve"> Ví dụ</w:t>
      </w:r>
      <w:r>
        <w:t>: Kết thúc cuộc thi.</w:t>
      </w:r>
    </w:p>
    <w:p>
      <w:r>
        <w:rPr>
          <w:b/>
        </w:rPr>
        <w:t>RỐT</w:t>
      </w:r>
      <w:r>
        <w:t xml:space="preserve"> - Cuối, ở vị trí cuối cùng trong một thứ tự sắp xếp, sau</w:t>
      </w:r>
      <w:r>
        <w:t xml:space="preserve"> đó không còn ai nữa (thường nói về con).</w:t>
      </w:r>
    </w:p>
    <w:p>
      <w:pPr>
        <w:jc w:val="center"/>
      </w:pPr>
      <w:r>
        <w:rPr>
          <w:b/>
        </w:rPr>
        <w:t>CUỐN</w:t>
      </w:r>
    </w:p>
    <w:p>
      <w:pPr>
        <w:jc w:val="center"/>
      </w:pPr>
      <w:r>
        <w:rPr>
          <w:b/>
        </w:rPr>
        <w:t>cuộn, quấn</w:t>
      </w:r>
    </w:p>
    <w:p>
      <w:r>
        <w:rPr>
          <w:b/>
        </w:rPr>
        <w:t>CUỐN</w:t>
      </w:r>
      <w:r>
        <w:t xml:space="preserve"> - Thu gọn lại một vật gì có hình tấm thành hình trụ</w:t>
      </w:r>
      <w:r>
        <w:t xml:space="preserve"> bằng cách lăn nó quanh bắn thân nó.</w:t>
      </w:r>
    </w:p>
    <w:p>
      <w:r>
        <w:rPr>
          <w:b/>
        </w:rPr>
        <w:t>CUỘN</w:t>
      </w:r>
      <w:r>
        <w:t xml:space="preserve"> - Cuốn, thu gọn một vật dài hoặc phẳng thành nhiều</w:t>
      </w:r>
      <w:r>
        <w:t xml:space="preserve"> vòng tròn trên bản thân nó.</w:t>
      </w:r>
    </w:p>
    <w:p>
      <w:r>
        <w:rPr>
          <w:b/>
        </w:rPr>
        <w:t>QUẤN</w:t>
      </w:r>
      <w:r>
        <w:t xml:space="preserve"> - Cuốn thành vòng xung quanh một vật gì đó.</w:t>
      </w:r>
      <w:r>
        <w:rPr>
          <w:i/>
        </w:rPr>
        <w:t xml:space="preserve"> Ví dụ</w:t>
      </w:r>
      <w:r>
        <w:t>: Đôi ta như thể con ong; Con quân con quýt c0n trong</w:t>
      </w:r>
      <w:r>
        <w:t xml:space="preserve"> con ngoài (Ca dao).</w:t>
      </w:r>
      <w:r>
        <w:t xml:space="preserve"> cuống | cứng</w:t>
      </w:r>
    </w:p>
    <w:p>
      <w:pPr>
        <w:jc w:val="center"/>
      </w:pPr>
      <w:r>
        <w:rPr>
          <w:b/>
        </w:rPr>
        <w:t>0UỐNG</w:t>
      </w:r>
    </w:p>
    <w:p>
      <w:pPr>
        <w:jc w:val="center"/>
      </w:pPr>
      <w:r>
        <w:rPr>
          <w:b/>
        </w:rPr>
        <w:t>bối rối, cuống cuồng, cuống quýt,</w:t>
      </w:r>
      <w:r>
        <w:rPr>
          <w:b/>
        </w:rPr>
        <w:t xml:space="preserve"> hối há, luống cuống, rối rít,</w:t>
      </w:r>
    </w:p>
    <w:p>
      <w:r>
        <w:rPr>
          <w:b/>
        </w:rPr>
        <w:t>CUỐNG</w:t>
      </w:r>
      <w:r>
        <w:t xml:space="preserve"> - Trạng thái không chủ động được mình, thường</w:t>
      </w:r>
      <w:r>
        <w:t xml:space="preserve"> có những cử chỉ hành động vội vàng khi lo lăng hay</w:t>
      </w:r>
      <w:r>
        <w:t xml:space="preserve"> quá mừng.</w:t>
      </w:r>
    </w:p>
    <w:p>
      <w:r>
        <w:rPr>
          <w:b/>
        </w:rPr>
        <w:t>BỐI RỐI</w:t>
      </w:r>
      <w:r>
        <w:t xml:space="preserve"> - Lúng túng, mất bình tĩnh, không biết nên xử trí</w:t>
      </w:r>
      <w:r>
        <w:t xml:space="preserve"> thế nào.</w:t>
      </w:r>
      <w:r>
        <w:rPr>
          <w:i/>
        </w:rPr>
        <w:t xml:space="preserve"> Ví dụ</w:t>
      </w:r>
      <w:r>
        <w:t>: Tóc đến lưng vừa chừng em bới; Để chỉ dài, bối rối</w:t>
      </w:r>
      <w:r>
        <w:t xml:space="preserve"> dạ anh! (Ca dao).</w:t>
      </w:r>
    </w:p>
    <w:p>
      <w:r>
        <w:rPr>
          <w:b/>
        </w:rPr>
        <w:t>CUỐNG CUỒNG</w:t>
      </w:r>
      <w:r>
        <w:t xml:space="preserve"> - Cuống đến mức có những cử chỉ vội</w:t>
      </w:r>
      <w:r>
        <w:t xml:space="preserve"> vàng, rối rít, thường do quá mừng hoặc quá lo.</w:t>
      </w:r>
    </w:p>
    <w:p>
      <w:r>
        <w:rPr>
          <w:b/>
        </w:rPr>
        <w:t>CUỐNG QUÝT (cuống quít)</w:t>
      </w:r>
      <w:r>
        <w:t xml:space="preserve"> - Cuống đến cao độ nên vội</w:t>
      </w:r>
      <w:r>
        <w:t xml:space="preserve"> vàng, rối rít.</w:t>
      </w:r>
    </w:p>
    <w:p>
      <w:r>
        <w:rPr>
          <w:b/>
        </w:rPr>
        <w:t>HỐI HẢ</w:t>
      </w:r>
      <w:r>
        <w:t xml:space="preserve"> - Rất vội vã.</w:t>
      </w:r>
    </w:p>
    <w:p>
      <w:r>
        <w:rPr>
          <w:b/>
        </w:rPr>
        <w:t>LUỐNG CUỐNG</w:t>
      </w:r>
      <w:r>
        <w:t xml:space="preserve"> - Ở vào trạng thái mất bình tĩnh, thiếu tự</w:t>
      </w:r>
      <w:r>
        <w:t xml:space="preserve"> chủ đến mức không biết xử sự, đối phó ra sao.</w:t>
      </w:r>
    </w:p>
    <w:p>
      <w:r>
        <w:rPr>
          <w:b/>
        </w:rPr>
        <w:t>RỐI RÍT</w:t>
      </w:r>
      <w:r>
        <w:t xml:space="preserve"> - Cuống quá đến nỗi mất bình tĩnh, có khi thể hiện</w:t>
      </w:r>
      <w:r>
        <w:t xml:space="preserve"> ra bằng lời nói nhanh vội.</w:t>
      </w:r>
    </w:p>
    <w:p>
      <w:pPr>
        <w:jc w:val="center"/>
      </w:pPr>
      <w:r>
        <w:rPr>
          <w:b/>
        </w:rPr>
        <w:t>ỨNG</w:t>
      </w:r>
    </w:p>
    <w:p>
      <w:pPr>
        <w:jc w:val="center"/>
      </w:pPr>
      <w:r>
        <w:rPr>
          <w:b/>
        </w:rPr>
        <w:t>chắc, rắn</w:t>
      </w:r>
    </w:p>
    <w:p>
      <w:r>
        <w:rPr>
          <w:b/>
        </w:rPr>
        <w:t>CỨNG</w:t>
      </w:r>
      <w:r>
        <w:t xml:space="preserve"> - Chịu đựng được tác động của lực cơ học mà khó</w:t>
      </w:r>
      <w:r>
        <w:t xml:space="preserve"> bị đổi dạng.</w:t>
      </w:r>
      <w:r>
        <w:rPr>
          <w:i/>
        </w:rPr>
        <w:t xml:space="preserve"> Ví dụ 1</w:t>
      </w:r>
      <w:r>
        <w:t>: Có cứng mới đứng đầu gió (Tục ngữ).</w:t>
      </w:r>
      <w:r>
        <w:rPr>
          <w:i/>
        </w:rPr>
        <w:t xml:space="preserve"> Ví dụ 2</w:t>
      </w:r>
      <w:r>
        <w:t>: Mong cho chân cứng đá mềm; Trời êm bể lặng mới</w:t>
      </w:r>
      <w:r>
        <w:t xml:space="preserve"> yên tấm lòng (Ca dao).</w:t>
      </w:r>
      <w:r>
        <w:t xml:space="preserve"> 65</w:t>
      </w:r>
      <w:r>
        <w:t xml:space="preserve"> chắc | nhoẻn</w:t>
      </w:r>
    </w:p>
    <w:p>
      <w:r>
        <w:rPr>
          <w:b/>
        </w:rPr>
        <w:t>CHẮC</w:t>
      </w:r>
      <w:r>
        <w:t xml:space="preserve"> - Có khả năng chịu đựng tác dụng của lực cơ học mà</w:t>
      </w:r>
      <w:r>
        <w:t xml:space="preserve"> văn giữ nguyên trạng thái toàn khối hoặc giữ nguyên vị</w:t>
      </w:r>
      <w:r>
        <w:t xml:space="preserve"> trí gắn chặt vào vật khác, không bị tách rời.</w:t>
      </w:r>
      <w:r>
        <w:rPr>
          <w:i/>
        </w:rPr>
        <w:t xml:space="preserve"> Ví dụ</w:t>
      </w:r>
      <w:r>
        <w:t>: Ăn chắc, mặc bên (Tục ngữ).</w:t>
      </w:r>
    </w:p>
    <w:p>
      <w:r>
        <w:rPr>
          <w:b/>
        </w:rPr>
        <w:t>RẮN</w:t>
      </w:r>
      <w:r>
        <w:t xml:space="preserve"> - Cứng, khó vỡ, khó biến dạng.</w:t>
      </w:r>
      <w:r>
        <w:t xml:space="preserve"> Ví HH : Đất rắn yữn chẳng nên nỗi; Anh đi lấy vợ để tôi lấy</w:t>
      </w:r>
      <w:r>
        <w:t xml:space="preserve"> chông (Ca dao).</w:t>
      </w:r>
    </w:p>
    <w:p>
      <w:pPr>
        <w:jc w:val="center"/>
      </w:pPr>
      <w:r>
        <w:rPr>
          <w:b/>
        </w:rPr>
        <w:t>CƯỜI</w:t>
      </w:r>
    </w:p>
    <w:p>
      <w:pPr>
        <w:jc w:val="center"/>
      </w:pPr>
      <w:r>
        <w:rPr>
          <w:b/>
        </w:rPr>
        <w:t>cười duyên, cười cợt, cười mát, cười ruồi,</w:t>
      </w:r>
      <w:r>
        <w:rPr>
          <w:b/>
        </w:rPr>
        <w:t xml:space="preserve"> mim cười, nhoén</w:t>
      </w:r>
    </w:p>
    <w:p>
      <w:r>
        <w:rPr>
          <w:b/>
        </w:rPr>
        <w:t>CƯỜI</w:t>
      </w:r>
      <w:r>
        <w:t xml:space="preserve"> - Thể hiện sự vui mừng, thích thú bằng những cử</w:t>
      </w:r>
      <w:r>
        <w:t xml:space="preserve"> động điệu bộ của môi, miệng, vẻ mặt nói chung.</w:t>
      </w:r>
      <w:r>
        <w:rPr>
          <w:i/>
        </w:rPr>
        <w:t xml:space="preserve"> Ví dụ</w:t>
      </w:r>
      <w:r>
        <w:t>: Năm quan mua lấy miệng cười; Mười quan chẳng</w:t>
      </w:r>
      <w:r>
        <w:t xml:space="preserve"> tiếc, tiếc người răng đen (Ca dao).</w:t>
      </w:r>
    </w:p>
    <w:p>
      <w:r>
        <w:rPr>
          <w:b/>
        </w:rPr>
        <w:t>CƯỜI DUYÊN</w:t>
      </w:r>
      <w:r>
        <w:t xml:space="preserve"> - Cười để làm duyên một cách kín đáo (nói</w:t>
      </w:r>
      <w:r>
        <w:t xml:space="preserve"> về phụ nữ).</w:t>
      </w:r>
    </w:p>
    <w:p>
      <w:r>
        <w:rPr>
          <w:b/>
        </w:rPr>
        <w:t>CƯỜI CỢT</w:t>
      </w:r>
      <w:r>
        <w:t xml:space="preserve"> - Vừa cười vừa nói, có tính chất cợt nhả thiếu</w:t>
      </w:r>
      <w:r>
        <w:t xml:space="preserve"> nghiêm chỉnh thể hiện sự đồng đánh, không chính đáng.</w:t>
      </w:r>
      <w:r>
        <w:rPr>
          <w:i/>
        </w:rPr>
        <w:t xml:space="preserve"> Ví dụ</w:t>
      </w:r>
      <w:r>
        <w:t>: Khi khóc hạnh khi nét ngài; Khi ngâm ngợi nguyệt</w:t>
      </w:r>
      <w:r>
        <w:t xml:space="preserve"> khi cười cợt hoa (Truyện Kiều, Nguyên Du).</w:t>
      </w:r>
    </w:p>
    <w:p>
      <w:r>
        <w:rPr>
          <w:b/>
        </w:rPr>
        <w:t>CƯỜI MÁT</w:t>
      </w:r>
      <w:r>
        <w:t xml:space="preserve"> - Cười nhếch mép, không thành tiếng, tỏ vẻ</w:t>
      </w:r>
      <w:r>
        <w:t xml:space="preserve"> khinh bỉ hoặc hờn giận.</w:t>
      </w:r>
    </w:p>
    <w:p>
      <w:r>
        <w:rPr>
          <w:b/>
        </w:rPr>
        <w:t>CƯỜI RUỒI</w:t>
      </w:r>
      <w:r>
        <w:t xml:space="preserve"> - Cười nhếch mép, không thành tiếng, tỏ ý coi</w:t>
      </w:r>
      <w:r>
        <w:t xml:space="preserve"> thường hoặc khinh bỉ.</w:t>
      </w:r>
    </w:p>
    <w:p>
      <w:r>
        <w:rPr>
          <w:b/>
        </w:rPr>
        <w:t>MỈM CƯỜI</w:t>
      </w:r>
      <w:r>
        <w:t xml:space="preserve"> - Cười không thành tiếng, môi không mở.</w:t>
      </w:r>
      <w:r>
        <w:rPr>
          <w:i/>
        </w:rPr>
        <w:t xml:space="preserve"> Ví dụ</w:t>
      </w:r>
      <w:r>
        <w:t>: Nhớ ai mắt chị đăm đăm; Thương ai chị mỉm cười</w:t>
      </w:r>
      <w:r>
        <w:t xml:space="preserve"> thầm trên môi (Ca dao).</w:t>
      </w:r>
    </w:p>
    <w:p>
      <w:r>
        <w:rPr>
          <w:b/>
        </w:rPr>
        <w:t>NHOẺN</w:t>
      </w:r>
      <w:r>
        <w:t xml:space="preserve"> - Mở rộng môi cười một cách hồn nhiên rồi lại khép</w:t>
      </w:r>
      <w:r>
        <w:t xml:space="preserve"> lại ngay.</w:t>
      </w:r>
      <w:r>
        <w:t xml:space="preserve"> cứu | cứu tế</w:t>
      </w:r>
    </w:p>
    <w:p>
      <w:pPr>
        <w:jc w:val="center"/>
      </w:pPr>
      <w:r>
        <w:rPr>
          <w:b/>
        </w:rPr>
        <w:t>CỨU</w:t>
      </w:r>
    </w:p>
    <w:p>
      <w:pPr>
        <w:jc w:val="center"/>
      </w:pPr>
      <w:r>
        <w:rPr>
          <w:b/>
        </w:rPr>
        <w:t>cứu chữa, cứu giúp, cứu hộ, cứu vãn, cứu vớt, cứu tế</w:t>
      </w:r>
    </w:p>
    <w:p>
      <w:r>
        <w:rPr>
          <w:b/>
        </w:rPr>
        <w:t>CỨU</w:t>
      </w:r>
      <w:r>
        <w:t xml:space="preserve"> - Làm cho thoát khỏi khó khăn, khỏi sự đe doạ đối với</w:t>
      </w:r>
      <w:r>
        <w:t xml:space="preserve"> sự an toàn về người hay của.</w:t>
      </w:r>
    </w:p>
    <w:p>
      <w:r>
        <w:rPr>
          <w:b/>
        </w:rPr>
        <w:t>CỨU CHỮA</w:t>
      </w:r>
      <w:r>
        <w:t xml:space="preserve"> - Chữa cho thoát khỏi cơn nguy kịch.</w:t>
      </w:r>
    </w:p>
    <w:p>
      <w:r>
        <w:rPr>
          <w:b/>
        </w:rPr>
        <w:t>CỨU GIÚP</w:t>
      </w:r>
      <w:r>
        <w:t xml:space="preserve"> - Giúp cho thoát khỏi cảnh nghèo khó, hoạn nạn.</w:t>
      </w:r>
    </w:p>
    <w:p>
      <w:r>
        <w:rPr>
          <w:b/>
        </w:rPr>
        <w:t>CỨU HỘ</w:t>
      </w:r>
      <w:r>
        <w:t xml:space="preserve"> - Cứu giúp người, vật đang bị nạn.</w:t>
      </w:r>
    </w:p>
    <w:p>
      <w:r>
        <w:rPr>
          <w:b/>
        </w:rPr>
        <w:t>CỨU VÂN</w:t>
      </w:r>
      <w:r>
        <w:t xml:space="preserve"> - Làm cho ra khỏi thất bại, nguy ngập.</w:t>
      </w:r>
    </w:p>
    <w:p>
      <w:r>
        <w:rPr>
          <w:b/>
        </w:rPr>
        <w:t>CỨU VỚT</w:t>
      </w:r>
      <w:r>
        <w:t xml:space="preserve"> - Giúp đỡ người ta thoát ra khỏi sự nguy</w:t>
      </w:r>
      <w:r>
        <w:t xml:space="preserve"> hiểm</w:t>
      </w:r>
      <w:r>
        <w:t xml:space="preserve"> gần đến tuyệt vọng.</w:t>
      </w:r>
    </w:p>
    <w:p>
      <w:r>
        <w:rPr>
          <w:b/>
        </w:rPr>
        <w:t>CỨU TẾ</w:t>
      </w:r>
      <w:r>
        <w:t xml:space="preserve"> - Giúp đỡ về vật chất khi gặp khó khăn hoạn nạn</w:t>
      </w:r>
      <w:r>
        <w:t xml:space="preserve"> (nói về mặt xã hội đối với một số cá nhân).</w:t>
      </w:r>
    </w:p>
    <w:p>
      <w:pPr>
        <w:jc w:val="center"/>
      </w:pPr>
      <w:r>
        <w:rPr>
          <w:b/>
        </w:rPr>
        <w:t>DẠI</w:t>
      </w:r>
    </w:p>
    <w:p>
      <w:pPr>
        <w:jc w:val="center"/>
      </w:pPr>
      <w:r>
        <w:rPr>
          <w:b/>
        </w:rPr>
        <w:t>cuồng, dại dột, dở hơi, đở người, đần,</w:t>
      </w:r>
      <w:r>
        <w:rPr>
          <w:b/>
        </w:rPr>
        <w:t xml:space="preserve"> đân độn, điên, gàn, hâm, hâm hấp, lấn thấn,</w:t>
      </w:r>
      <w:r>
        <w:rPr>
          <w:b/>
        </w:rPr>
        <w:t xml:space="preserve"> ngớ ngẩn, ngốc, ngu, ngu ngốc, rồ</w:t>
      </w:r>
    </w:p>
    <w:p>
      <w:r>
        <w:rPr>
          <w:b/>
        </w:rPr>
        <w:t>DẠI</w:t>
      </w:r>
      <w:r>
        <w:t xml:space="preserve"> - Chưa đủ trí khôn, chưa biết suy xét lợi hại về một</w:t>
      </w:r>
      <w:r>
        <w:t xml:space="preserve"> việc gì đó.</w:t>
      </w:r>
      <w:r>
        <w:rPr>
          <w:i/>
        </w:rPr>
        <w:t xml:space="preserve"> Ví dụ</w:t>
      </w:r>
      <w:r>
        <w:t>: Mgười khôn ăn nói nửa chừng; Để cho người dại nửa</w:t>
      </w:r>
      <w:r>
        <w:t xml:space="preserve"> mừng nửa lo (Ca dao).</w:t>
      </w:r>
    </w:p>
    <w:p>
      <w:r>
        <w:rPr>
          <w:b/>
        </w:rPr>
        <w:t>CUỒNG</w:t>
      </w:r>
      <w:r>
        <w:t xml:space="preserve"> - Tư duy bị kích thích quá mức hoá điên dại, không</w:t>
      </w:r>
      <w:r>
        <w:t xml:space="preserve"> kìm giữ được, mất tự chủ.</w:t>
      </w:r>
    </w:p>
    <w:p>
      <w:r>
        <w:rPr>
          <w:b/>
        </w:rPr>
        <w:t>DẠI DỘT</w:t>
      </w:r>
      <w:r>
        <w:t xml:space="preserve"> - (nói khái quát) Dại.</w:t>
      </w:r>
    </w:p>
    <w:p>
      <w:r>
        <w:rPr>
          <w:b/>
        </w:rPr>
        <w:t>DỞ HƠI</w:t>
      </w:r>
      <w:r>
        <w:t xml:space="preserve"> - Không khôn hẳn, không dại hẳn, nhưng không</w:t>
      </w:r>
      <w:r>
        <w:t xml:space="preserve"> bình thường.</w:t>
      </w:r>
    </w:p>
    <w:p>
      <w:r>
        <w:rPr>
          <w:b/>
        </w:rPr>
        <w:t>DỞ NGƯỜI</w:t>
      </w:r>
      <w:r>
        <w:t xml:space="preserve"> - Có tính cách dở hơi.</w:t>
      </w:r>
    </w:p>
    <w:p>
      <w:r>
        <w:rPr>
          <w:b/>
        </w:rPr>
        <w:t>ĐẦN</w:t>
      </w:r>
      <w:r>
        <w:t xml:space="preserve"> - Dại, không khôn ngoan lanh lợi, chậm chạp.</w:t>
      </w:r>
      <w:r>
        <w:rPr>
          <w:i/>
        </w:rPr>
        <w:t xml:space="preserve"> Ví dụ</w:t>
      </w:r>
      <w:r>
        <w:t>: Tiếc thay da trắng tóc dài; Bác mẹ gả bán cho người</w:t>
      </w:r>
      <w:r>
        <w:t xml:space="preserve"> đần ngu (Ca dao).</w:t>
      </w:r>
      <w:r>
        <w:t xml:space="preserve"> đần độn | ướm</w:t>
      </w:r>
      <w:r>
        <w:t xml:space="preserve"> 68</w:t>
      </w:r>
    </w:p>
    <w:p>
      <w:r>
        <w:rPr>
          <w:b/>
        </w:rPr>
        <w:t>ĐẦN ĐỘN</w:t>
      </w:r>
      <w:r>
        <w:t xml:space="preserve"> - Dại, ngu dốt, chậm chạp, vụng về, không</w:t>
      </w:r>
      <w:r>
        <w:t xml:space="preserve"> thông minh.</w:t>
      </w:r>
    </w:p>
    <w:p>
      <w:r>
        <w:rPr>
          <w:b/>
        </w:rPr>
        <w:t>ĐIÊN</w:t>
      </w:r>
      <w:r>
        <w:t xml:space="preserve"> - Rối loạn thần kinh, có lời nói, hành động thô bạo.</w:t>
      </w:r>
    </w:p>
    <w:p>
      <w:r>
        <w:rPr>
          <w:b/>
        </w:rPr>
        <w:t>GÀN</w:t>
      </w:r>
      <w:r>
        <w:t xml:space="preserve"> - Ăn nói hành động cư xử một cách ương dở, lố lăng.</w:t>
      </w:r>
    </w:p>
    <w:p>
      <w:r>
        <w:rPr>
          <w:b/>
        </w:rPr>
        <w:t>HÂM</w:t>
      </w:r>
      <w:r>
        <w:t xml:space="preserve"> - Có tính khí không được bình thường, biểu hiện lối</w:t>
      </w:r>
      <w:r>
        <w:t xml:space="preserve"> nói hay việc làm.</w:t>
      </w:r>
    </w:p>
    <w:p>
      <w:r>
        <w:rPr>
          <w:b/>
        </w:rPr>
        <w:t>HÂM HẤP</w:t>
      </w:r>
      <w:r>
        <w:t xml:space="preserve"> - Hơi hâm.</w:t>
      </w:r>
    </w:p>
    <w:p>
      <w:r>
        <w:rPr>
          <w:b/>
        </w:rPr>
        <w:t>LẨN THẨN</w:t>
      </w:r>
      <w:r>
        <w:t xml:space="preserve"> - Lú lẫn, tỏ ra không còn sáng suốt, có những ý</w:t>
      </w:r>
      <w:r>
        <w:t xml:space="preserve"> nghĩ, lời nói hay việc làm ít nhiều ngớ ngẩn</w:t>
      </w:r>
    </w:p>
    <w:p>
      <w:r>
        <w:rPr>
          <w:b/>
        </w:rPr>
        <w:t>NGỚ NGẦN</w:t>
      </w:r>
      <w:r>
        <w:t xml:space="preserve"> - Ổ trạng thái tựa như mất trí khôn, không hiểu</w:t>
      </w:r>
      <w:r>
        <w:t xml:space="preserve"> biết gì, lạc lõng với hoàn cảnh xung quanh.</w:t>
      </w:r>
    </w:p>
    <w:p>
      <w:r>
        <w:rPr>
          <w:b/>
        </w:rPr>
        <w:t>NGỐC</w:t>
      </w:r>
      <w:r>
        <w:t xml:space="preserve"> - (thường nói với vẻ thương hại) Thiếu thông minh,</w:t>
      </w:r>
      <w:r>
        <w:t xml:space="preserve"> kém về khả năng suy xét, ứng phó, xử sự.</w:t>
      </w:r>
    </w:p>
    <w:p>
      <w:r>
        <w:rPr>
          <w:b/>
        </w:rPr>
        <w:t>NGU</w:t>
      </w:r>
      <w:r>
        <w:t xml:space="preserve"> - (với ý khinh rẻ) Không thông minh.</w:t>
      </w:r>
      <w:r>
        <w:rPr>
          <w:i/>
        </w:rPr>
        <w:t xml:space="preserve"> Ví dụ</w:t>
      </w:r>
      <w:r>
        <w:t>: Rồng vàng tắm nước ao tù; Người khôn ở với người</w:t>
      </w:r>
      <w:r>
        <w:t xml:space="preserve"> ngu nặng mình (Ca dao).</w:t>
      </w:r>
    </w:p>
    <w:p>
      <w:r>
        <w:rPr>
          <w:b/>
        </w:rPr>
        <w:t>NGU NGỐC</w:t>
      </w:r>
      <w:r>
        <w:t xml:space="preserve"> - (nói khái quát) Rất ngốc.</w:t>
      </w:r>
    </w:p>
    <w:p>
      <w:r>
        <w:rPr>
          <w:b/>
        </w:rPr>
        <w:t>RỒ</w:t>
      </w:r>
      <w:r>
        <w:t xml:space="preserve"> - Mất trí, như điên.</w:t>
      </w:r>
    </w:p>
    <w:p>
      <w:pPr>
        <w:jc w:val="center"/>
      </w:pPr>
      <w:r>
        <w:rPr>
          <w:b/>
        </w:rPr>
        <w:t>DẠM</w:t>
      </w:r>
    </w:p>
    <w:p>
      <w:pPr>
        <w:jc w:val="center"/>
      </w:pPr>
      <w:r>
        <w:rPr>
          <w:b/>
        </w:rPr>
        <w:t>ướm</w:t>
      </w:r>
    </w:p>
    <w:p>
      <w:r>
        <w:rPr>
          <w:b/>
        </w:rPr>
        <w:t>DẠM</w:t>
      </w:r>
      <w:r>
        <w:t xml:space="preserve"> - Hỏi một cách khéo léo có thể thực hiện được một</w:t>
      </w:r>
      <w:r>
        <w:t xml:space="preserve"> ý định gì đó.</w:t>
      </w:r>
    </w:p>
    <w:p>
      <w:r>
        <w:rPr>
          <w:b/>
        </w:rPr>
        <w:t>ƯỚM</w:t>
      </w:r>
      <w:r>
        <w:t xml:space="preserve"> - Hỏi thử xem có bằng lòng không.</w:t>
      </w:r>
      <w:r>
        <w:t xml:space="preserve"> dáng | dạo</w:t>
      </w:r>
    </w:p>
    <w:p>
      <w:pPr>
        <w:jc w:val="center"/>
      </w:pPr>
      <w:r>
        <w:rPr>
          <w:b/>
        </w:rPr>
        <w:t>DÁNG</w:t>
      </w:r>
    </w:p>
    <w:p>
      <w:pPr>
        <w:jc w:val="center"/>
      </w:pPr>
      <w:r>
        <w:rPr>
          <w:b/>
        </w:rPr>
        <w:t>bộ, dáng vẻ, dạng, điệu, điệu bộ, nét, vẻ</w:t>
      </w:r>
    </w:p>
    <w:p>
      <w:r>
        <w:rPr>
          <w:b/>
        </w:rPr>
        <w:t>DÁNG</w:t>
      </w:r>
      <w:r>
        <w:t xml:space="preserve"> - Tất cả cái thể hiện ra bề ngoài của người hay vật.</w:t>
      </w:r>
    </w:p>
    <w:p>
      <w:r>
        <w:rPr>
          <w:b/>
        </w:rPr>
        <w:t>BỘ</w:t>
      </w:r>
      <w:r>
        <w:t xml:space="preserve"> - Dáng, thể hiện ra thường mang nghĩa xấu.</w:t>
      </w:r>
    </w:p>
    <w:p>
      <w:r>
        <w:rPr>
          <w:b/>
        </w:rPr>
        <w:t>DÁNG VẺ</w:t>
      </w:r>
      <w:r>
        <w:t xml:space="preserve"> - (nói khái quát) Vẻ bề ngoài.</w:t>
      </w:r>
    </w:p>
    <w:p>
      <w:r>
        <w:rPr>
          <w:b/>
        </w:rPr>
        <w:t>DẠNG</w:t>
      </w:r>
      <w:r>
        <w:t xml:space="preserve"> - Hình thức bên ngoài (dùng trong ngôn ngữ văn hoá).</w:t>
      </w:r>
    </w:p>
    <w:p>
      <w:r>
        <w:rPr>
          <w:b/>
        </w:rPr>
        <w:t>ĐIỆU</w:t>
      </w:r>
      <w:r>
        <w:t xml:space="preserve"> - Sự thể hiện bề ngoài khi đứng, làm việc.</w:t>
      </w:r>
    </w:p>
    <w:p>
      <w:r>
        <w:rPr>
          <w:b/>
        </w:rPr>
        <w:t>ĐIỆU BỘ</w:t>
      </w:r>
      <w:r>
        <w:t xml:space="preserve"> - (nói khái quát) Các cử động của tay, chân..</w:t>
      </w:r>
      <w:r>
        <w:t xml:space="preserve"> nhằm diễn đạt điều gì.</w:t>
      </w:r>
    </w:p>
    <w:p>
      <w:r>
        <w:rPr>
          <w:b/>
        </w:rPr>
        <w:t>NÉT</w:t>
      </w:r>
      <w:r>
        <w:t xml:space="preserve"> - Sự thể hiện của một bộ phận hình thức trên mặt.</w:t>
      </w:r>
      <w:r>
        <w:rPr>
          <w:i/>
        </w:rPr>
        <w:t xml:space="preserve"> Ví dụ</w:t>
      </w:r>
      <w:r>
        <w:t>: Mối càng vén tóc bắt tay; Nét buôn như cúc điệu gầy</w:t>
      </w:r>
      <w:r>
        <w:t xml:space="preserve"> như mai (Truyện Kiều, Nguyễn Du).</w:t>
      </w:r>
    </w:p>
    <w:p>
      <w:r>
        <w:rPr>
          <w:b/>
        </w:rPr>
        <w:t>VẺ</w:t>
      </w:r>
      <w:r>
        <w:t xml:space="preserve"> - Cái thể hiện ra bề ngoài bộc lộ nội tâm hoặc gây cho</w:t>
      </w:r>
      <w:r>
        <w:t xml:space="preserve"> người khác một ấn tượng.</w:t>
      </w:r>
    </w:p>
    <w:p>
      <w:pPr>
        <w:jc w:val="center"/>
      </w:pPr>
      <w:r>
        <w:rPr>
          <w:b/>
        </w:rPr>
        <w:t>DÀNH</w:t>
      </w:r>
    </w:p>
    <w:p>
      <w:pPr>
        <w:jc w:val="center"/>
      </w:pPr>
      <w:r>
        <w:rPr>
          <w:b/>
        </w:rPr>
        <w:t>dành dụm, dè xén, tiết kiệm</w:t>
      </w:r>
    </w:p>
    <w:p>
      <w:r>
        <w:rPr>
          <w:b/>
        </w:rPr>
        <w:t>DÀNH</w:t>
      </w:r>
      <w:r>
        <w:t xml:space="preserve"> - Để lại sau sẽ dùng, cho ai hoặc cho cái gì đó.</w:t>
      </w:r>
    </w:p>
    <w:p>
      <w:r>
        <w:rPr>
          <w:b/>
        </w:rPr>
        <w:t>DÀNH DỤM</w:t>
      </w:r>
      <w:r>
        <w:t xml:space="preserve"> - Bớt ăn bớt tiêu để dùng về sau.</w:t>
      </w:r>
    </w:p>
    <w:p>
      <w:r>
        <w:rPr>
          <w:b/>
        </w:rPr>
        <w:t>DÈ XÈN</w:t>
      </w:r>
      <w:r>
        <w:t xml:space="preserve"> - Dùng từng tí một, còn để dành, không hoang phí.</w:t>
      </w:r>
    </w:p>
    <w:p>
      <w:r>
        <w:rPr>
          <w:b/>
        </w:rPr>
        <w:t>TIẾT KIỆM</w:t>
      </w:r>
      <w:r>
        <w:t xml:space="preserve"> - Sử dụng của cải vật chất có kế hoạch, tính</w:t>
      </w:r>
      <w:r>
        <w:t xml:space="preserve"> toán không phí phạm vô ích.</w:t>
      </w:r>
    </w:p>
    <w:p>
      <w:pPr>
        <w:jc w:val="center"/>
      </w:pPr>
      <w:r>
        <w:rPr>
          <w:b/>
        </w:rPr>
        <w:t>DẠO</w:t>
      </w:r>
    </w:p>
    <w:p>
      <w:pPr>
        <w:jc w:val="center"/>
      </w:pPr>
      <w:r>
        <w:rPr>
          <w:b/>
        </w:rPr>
        <w:t>độ, hồi</w:t>
      </w:r>
    </w:p>
    <w:p>
      <w:r>
        <w:rPr>
          <w:b/>
        </w:rPr>
        <w:t>ĐẠO</w:t>
      </w:r>
      <w:r>
        <w:t xml:space="preserve"> - Một khoảng thời gian không xác định nào đó trong</w:t>
      </w:r>
      <w:r>
        <w:t xml:space="preserve"> hiện tại hoặc quá khứ.</w:t>
      </w:r>
      <w:r>
        <w:t xml:space="preserve"> độ | nhắn</w:t>
      </w:r>
      <w:r>
        <w:t xml:space="preserve"> 70</w:t>
      </w:r>
    </w:p>
    <w:p>
      <w:r>
        <w:rPr>
          <w:b/>
        </w:rPr>
        <w:t>ĐỘ</w:t>
      </w:r>
      <w:r>
        <w:t xml:space="preserve"> - Dạo, khoảng thời gian cụ thể hơn.</w:t>
      </w:r>
    </w:p>
    <w:p>
      <w:r>
        <w:rPr>
          <w:b/>
        </w:rPr>
        <w:t>HỒI</w:t>
      </w:r>
      <w:r>
        <w:t xml:space="preserve"> - Như ¿Z¿oø, nhưng chỉ khoảng thời gian chung hơn.</w:t>
      </w:r>
    </w:p>
    <w:p>
      <w:pPr>
        <w:jc w:val="center"/>
      </w:pPr>
      <w:r>
        <w:rPr>
          <w:b/>
        </w:rPr>
        <w:t>DẠY</w:t>
      </w:r>
    </w:p>
    <w:p>
      <w:pPr>
        <w:jc w:val="center"/>
      </w:pPr>
      <w:r>
        <w:rPr>
          <w:b/>
        </w:rPr>
        <w:t>bảo, chỉ báo, dạy bảo, dạy dỗ</w:t>
      </w:r>
    </w:p>
    <w:p>
      <w:r>
        <w:rPr>
          <w:b/>
        </w:rPr>
        <w:t>DẠY</w:t>
      </w:r>
      <w:r>
        <w:t xml:space="preserve"> - Hướng dẫn cho hiểu và biết làm điều gì đó.</w:t>
      </w:r>
      <w:r>
        <w:rPr>
          <w:i/>
        </w:rPr>
        <w:t xml:space="preserve"> Ví dụ</w:t>
      </w:r>
      <w:r>
        <w:t>: Dạy con dạy lúc còn thơ; Dạy vợ dạy thuở ban sơ</w:t>
      </w:r>
      <w:r>
        <w:t xml:space="preserve"> mới về (Ca dao).</w:t>
      </w:r>
    </w:p>
    <w:p>
      <w:r>
        <w:rPr>
          <w:b/>
        </w:rPr>
        <w:t>BẢO</w:t>
      </w:r>
      <w:r>
        <w:t xml:space="preserve"> - Nói cho người ta rõ một việc gì.</w:t>
      </w:r>
      <w:r>
        <w:rPr>
          <w:i/>
        </w:rPr>
        <w:t xml:space="preserve"> Ví dụ</w:t>
      </w:r>
      <w:r>
        <w:t>: : Trâu ơi ta bảo trâu này; Trâu ra ngoài ruộng trâu</w:t>
      </w:r>
      <w:r>
        <w:t xml:space="preserve"> cày với ta (Ca dao).</w:t>
      </w:r>
    </w:p>
    <w:p>
      <w:r>
        <w:rPr>
          <w:b/>
        </w:rPr>
        <w:t>CHỈ BẢO</w:t>
      </w:r>
      <w:r>
        <w:t xml:space="preserve"> - Dạy bảo cho biết một cách cụ thể.</w:t>
      </w:r>
    </w:p>
    <w:p>
      <w:r>
        <w:rPr>
          <w:b/>
        </w:rPr>
        <w:t>DẠY BẢO</w:t>
      </w:r>
      <w:r>
        <w:t xml:space="preserve"> - Dạy và bảo (nói khái quát).</w:t>
      </w:r>
    </w:p>
    <w:p>
      <w:r>
        <w:rPr>
          <w:b/>
        </w:rPr>
        <w:t>DẠY DỖ</w:t>
      </w:r>
      <w:r>
        <w:t xml:space="preserve"> - Dạy bảo, khuyên răn, thường nói về trẻ em, hàm</w:t>
      </w:r>
      <w:r>
        <w:t xml:space="preserve"> ý thân thương...</w:t>
      </w:r>
    </w:p>
    <w:p>
      <w:pPr>
        <w:jc w:val="center"/>
      </w:pPr>
      <w:r>
        <w:rPr>
          <w:b/>
        </w:rPr>
        <w:t>DẶN</w:t>
      </w:r>
    </w:p>
    <w:p>
      <w:pPr>
        <w:jc w:val="center"/>
      </w:pPr>
      <w:r>
        <w:rPr>
          <w:b/>
        </w:rPr>
        <w:t>căn đặn, dặn dò, nhắn</w:t>
      </w:r>
    </w:p>
    <w:p>
      <w:r>
        <w:rPr>
          <w:b/>
        </w:rPr>
        <w:t>DẶN</w:t>
      </w:r>
      <w:r>
        <w:t xml:space="preserve"> - Nói những điều cần thiết trước lúc ra đi.</w:t>
      </w:r>
      <w:r>
        <w:rPr>
          <w:i/>
        </w:rPr>
        <w:t xml:space="preserve"> Ví dỤ</w:t>
      </w:r>
      <w:r>
        <w:t>: Lời .» dặn lại một hai + Dẫu mòn bia đá dám sai tấc</w:t>
      </w:r>
      <w:r>
        <w:t xml:space="preserve"> vàng (Truyện Kiều, Nguyễn Du).</w:t>
      </w:r>
    </w:p>
    <w:p>
      <w:r>
        <w:rPr>
          <w:b/>
        </w:rPr>
        <w:t>CĂN DẶN</w:t>
      </w:r>
      <w:r>
        <w:t xml:space="preserve"> - Dặn tỉ mỉ, cẩn thận, thường với người dưới. Bác</w:t>
      </w:r>
      <w:r>
        <w:t xml:space="preserve"> ấy căn dặn kĩ càng.</w:t>
      </w:r>
    </w:p>
    <w:p>
      <w:r>
        <w:rPr>
          <w:b/>
        </w:rPr>
        <w:t>DẶN DÒ</w:t>
      </w:r>
      <w:r>
        <w:t xml:space="preserve"> - Dặn đi dặn lại.</w:t>
      </w:r>
      <w:r>
        <w:t xml:space="preserve"> Vi dụ: Ra đi thấp dặn dò; Ruộng sâu cấy trước, ruộng sò</w:t>
      </w:r>
      <w:r>
        <w:t xml:space="preserve"> cấy sau (Ca dao).</w:t>
      </w:r>
    </w:p>
    <w:p>
      <w:r>
        <w:rPr>
          <w:b/>
        </w:rPr>
        <w:t>NHẮN</w:t>
      </w:r>
      <w:r>
        <w:t xml:space="preserve"> - Thông tin cho người vắng mặt qua người thứ ba.</w:t>
      </w:r>
      <w:r>
        <w:rPr>
          <w:i/>
        </w:rPr>
        <w:t xml:space="preserve"> Ví dụ</w:t>
      </w:r>
      <w:r>
        <w:t>: Ai về nhấn với mẹ cha; 'Chông tôi nay đã giao hoà</w:t>
      </w:r>
      <w:r>
        <w:t xml:space="preserve"> cùng tôi (Ca dao).</w:t>
      </w:r>
      <w:r>
        <w:t xml:space="preserve"> 71</w:t>
      </w:r>
      <w:r>
        <w:t xml:space="preserve"> dẫm | dân dà</w:t>
      </w:r>
    </w:p>
    <w:p>
      <w:pPr>
        <w:jc w:val="center"/>
      </w:pPr>
      <w:r>
        <w:rPr>
          <w:b/>
        </w:rPr>
        <w:t>DẪM</w:t>
      </w:r>
    </w:p>
    <w:p>
      <w:pPr>
        <w:jc w:val="center"/>
      </w:pPr>
      <w:r>
        <w:rPr>
          <w:b/>
        </w:rPr>
        <w:t>chà, dẫm đạp, dậm, đạp, xéo</w:t>
      </w:r>
    </w:p>
    <w:p>
      <w:r>
        <w:rPr>
          <w:b/>
        </w:rPr>
        <w:t>DẪM</w:t>
      </w:r>
      <w:r>
        <w:t xml:space="preserve"> - Bước chân lên cho nát ra, cố ý hay vô tình.</w:t>
      </w:r>
    </w:p>
    <w:p>
      <w:r>
        <w:rPr>
          <w:b/>
        </w:rPr>
        <w:t>CHÀ</w:t>
      </w:r>
      <w:r>
        <w:t xml:space="preserve"> - Áp mạnh bàn chân, bàn tay hoặc vật gì có mặt</w:t>
      </w:r>
      <w:r>
        <w:t xml:space="preserve"> phẳng xuống và đưa đi đưa lại nhiều lần trên bề mặt</w:t>
      </w:r>
      <w:r>
        <w:t xml:space="preserve"> làm cho tróc, vỡ hoặc nát ra.</w:t>
      </w:r>
    </w:p>
    <w:p>
      <w:r>
        <w:rPr>
          <w:b/>
        </w:rPr>
        <w:t>DẪM ĐẠP</w:t>
      </w:r>
      <w:r>
        <w:t xml:space="preserve"> - (nói khái quát) Dẫm lên, đạp lên.</w:t>
      </w:r>
    </w:p>
    <w:p>
      <w:r>
        <w:rPr>
          <w:b/>
        </w:rPr>
        <w:t>DẬM</w:t>
      </w:r>
      <w:r>
        <w:t xml:space="preserve"> - Nhấc chân cao rồi nện mạnh xuống.</w:t>
      </w:r>
    </w:p>
    <w:p>
      <w:r>
        <w:rPr>
          <w:b/>
        </w:rPr>
        <w:t>ĐẠP</w:t>
      </w:r>
      <w:r>
        <w:t xml:space="preserve"> - Đưa chân thẳng tới, lao cho gan bàn chân chạm</w:t>
      </w:r>
      <w:r>
        <w:t xml:space="preserve"> mạnh vào hay đặt mạnh chân lên làm cho chịu tác</w:t>
      </w:r>
      <w:r>
        <w:t xml:space="preserve"> động của sức nặng toàn thân.</w:t>
      </w:r>
    </w:p>
    <w:p>
      <w:r>
        <w:rPr>
          <w:b/>
        </w:rPr>
        <w:t>XÉO</w:t>
      </w:r>
      <w:r>
        <w:t xml:space="preserve"> - Dẫm một cách cố ý, chà đạp lên.</w:t>
      </w:r>
    </w:p>
    <w:p>
      <w:pPr>
        <w:jc w:val="center"/>
      </w:pPr>
      <w:r>
        <w:rPr>
          <w:b/>
        </w:rPr>
        <w:t>DÂN QUÂN</w:t>
      </w:r>
    </w:p>
    <w:p>
      <w:pPr>
        <w:jc w:val="center"/>
      </w:pPr>
      <w:r>
        <w:rPr>
          <w:b/>
        </w:rPr>
        <w:t>dân binh</w:t>
      </w:r>
    </w:p>
    <w:p>
      <w:r>
        <w:rPr>
          <w:b/>
        </w:rPr>
        <w:t>DÂN QUẦN</w:t>
      </w:r>
      <w:r>
        <w:t xml:space="preserve"> - Lực lượng vũ trang nhân dân địa phương</w:t>
      </w:r>
      <w:r>
        <w:t xml:space="preserve"> không tách rời sản xuất và công tác.</w:t>
      </w:r>
    </w:p>
    <w:p>
      <w:r>
        <w:rPr>
          <w:b/>
        </w:rPr>
        <w:t>DÂN BINH</w:t>
      </w:r>
      <w:r>
        <w:t xml:space="preserve"> - (cũ) Dân quân.</w:t>
      </w:r>
    </w:p>
    <w:p>
      <w:pPr>
        <w:jc w:val="center"/>
      </w:pPr>
      <w:r>
        <w:rPr>
          <w:b/>
        </w:rPr>
        <w:t>DẦN</w:t>
      </w:r>
    </w:p>
    <w:p>
      <w:pPr>
        <w:jc w:val="center"/>
      </w:pPr>
      <w:r>
        <w:rPr>
          <w:b/>
        </w:rPr>
        <w:t>dần dà, dần dân, từ từ</w:t>
      </w:r>
    </w:p>
    <w:p>
      <w:r>
        <w:rPr>
          <w:b/>
        </w:rPr>
        <w:t>DẦN</w:t>
      </w:r>
      <w:r>
        <w:t xml:space="preserve"> - Chầm chậm, từng tí một, từng bước mội.</w:t>
      </w:r>
    </w:p>
    <w:p>
      <w:r>
        <w:rPr>
          <w:b/>
        </w:rPr>
        <w:t>DẦN DÀ</w:t>
      </w:r>
      <w:r>
        <w:t xml:space="preserve"> - Dần, nói về sự việc chầm chậm tiếp theo.</w:t>
      </w:r>
      <w:r>
        <w:rPr>
          <w:i/>
        </w:rPr>
        <w:t xml:space="preserve"> Ví dụ</w:t>
      </w:r>
      <w:r>
        <w:t>: Công tư vẹn cả đôi bê; Dần dà rồi sẽ liệu về cố</w:t>
      </w:r>
      <w:r>
        <w:t xml:space="preserve"> hương (Truyện Kiều, Nguyễn Du).</w:t>
      </w:r>
      <w:r>
        <w:t xml:space="preserve"> dần dân | dây</w:t>
      </w:r>
      <w:r>
        <w:t xml:space="preserve"> 72</w:t>
      </w:r>
    </w:p>
    <w:p>
      <w:r>
        <w:rPr>
          <w:b/>
        </w:rPr>
        <w:t>ĐẦN DẦN</w:t>
      </w:r>
      <w:r>
        <w:t xml:space="preserve"> - Dần, diễn ra từ từ từng ít một, hoặc tăng lên,</w:t>
      </w:r>
      <w:r>
        <w:t xml:space="preserve"> hoặc giảm xuống.</w:t>
      </w:r>
    </w:p>
    <w:p>
      <w:r>
        <w:rPr>
          <w:b/>
        </w:rPr>
        <w:t>TỪ TỪ</w:t>
      </w:r>
      <w:r>
        <w:t xml:space="preserve"> - Chầm chậm, thong thả từng bước nội.</w:t>
      </w:r>
    </w:p>
    <w:p>
      <w:pPr>
        <w:jc w:val="center"/>
      </w:pPr>
      <w:r>
        <w:rPr>
          <w:b/>
        </w:rPr>
        <w:t>DẦU GIA</w:t>
      </w:r>
    </w:p>
    <w:p>
      <w:pPr>
        <w:jc w:val="center"/>
      </w:pPr>
      <w:r>
        <w:rPr>
          <w:b/>
        </w:rPr>
        <w:t>sui gia, thông gia</w:t>
      </w:r>
    </w:p>
    <w:p>
      <w:r>
        <w:rPr>
          <w:b/>
        </w:rPr>
        <w:t>DẦU GIA</w:t>
      </w:r>
      <w:r>
        <w:t xml:space="preserve"> - Thông gia.</w:t>
      </w:r>
    </w:p>
    <w:p>
      <w:r>
        <w:rPr>
          <w:b/>
        </w:rPr>
        <w:t>SUI GIA</w:t>
      </w:r>
      <w:r>
        <w:t xml:space="preserve"> - Như (hông gia.</w:t>
      </w:r>
    </w:p>
    <w:p>
      <w:r>
        <w:rPr>
          <w:b/>
        </w:rPr>
        <w:t>THÔNG GIA</w:t>
      </w:r>
      <w:r>
        <w:t xml:space="preserve"> - Hai bên bố mẹ có con lấy nhau.</w:t>
      </w:r>
      <w:r>
        <w:rPr>
          <w:i/>
        </w:rPr>
        <w:t xml:space="preserve"> Ví dụ</w:t>
      </w:r>
      <w:r>
        <w:t>: Thông gia như ruộng liền bờ; Tôi mong được rê ông</w:t>
      </w:r>
      <w:r>
        <w:t xml:space="preserve"> chờ được dâu (Ca dao).</w:t>
      </w:r>
    </w:p>
    <w:p>
      <w:pPr>
        <w:jc w:val="center"/>
      </w:pPr>
      <w:r>
        <w:rPr>
          <w:b/>
        </w:rPr>
        <w:t>DẦU KHÍ</w:t>
      </w:r>
    </w:p>
    <w:p>
      <w:pPr>
        <w:jc w:val="center"/>
      </w:pPr>
      <w:r>
        <w:rPr>
          <w:b/>
        </w:rPr>
        <w:t>dầu hoá, dầu lửa, dầu mỏ</w:t>
      </w:r>
    </w:p>
    <w:p>
      <w:r>
        <w:rPr>
          <w:b/>
        </w:rPr>
        <w:t>ĐẦU KHÍ</w:t>
      </w:r>
      <w:r>
        <w:t xml:space="preserve"> - Dầu mỏ và khí đốt nói chung.</w:t>
      </w:r>
    </w:p>
    <w:p>
      <w:r>
        <w:rPr>
          <w:b/>
        </w:rPr>
        <w:t>DẦU HOÁ</w:t>
      </w:r>
      <w:r>
        <w:t xml:space="preserve"> - Chất lỏng cất từ mỏ sau khi đã lấy dầu nặng,</w:t>
      </w:r>
      <w:r>
        <w:t xml:space="preserve"> thường dùng để thắp đèn.</w:t>
      </w:r>
    </w:p>
    <w:p>
      <w:r>
        <w:rPr>
          <w:b/>
        </w:rPr>
        <w:t>ĐẦU LỬA</w:t>
      </w:r>
      <w:r>
        <w:t xml:space="preserve"> - Như đầu mỏ.</w:t>
      </w:r>
    </w:p>
    <w:p>
      <w:r>
        <w:rPr>
          <w:b/>
        </w:rPr>
        <w:t>DẦU MỎ</w:t>
      </w:r>
      <w:r>
        <w:t xml:space="preserve"> - Chất lỏng nhờn lấy từ mỏ lên, thường có màu</w:t>
      </w:r>
      <w:r>
        <w:t xml:space="preserve"> nâu tối hoặc xanh lục, mùi hắc khó chịu, dùng để chế</w:t>
      </w:r>
      <w:r>
        <w:t xml:space="preserve"> chất đốt, làm nguyên liệu cho công nghiệp</w:t>
      </w:r>
      <w:r>
        <w:t xml:space="preserve"> hoá học.</w:t>
      </w:r>
    </w:p>
    <w:p>
      <w:pPr>
        <w:jc w:val="center"/>
      </w:pPr>
      <w:r>
        <w:rPr>
          <w:b/>
        </w:rPr>
        <w:t>DÂY</w:t>
      </w:r>
    </w:p>
    <w:p>
      <w:pPr>
        <w:jc w:val="center"/>
      </w:pPr>
      <w:r>
        <w:rPr>
          <w:b/>
        </w:rPr>
        <w:t>chão, chạc, dây nhợ, dợ, nhợ, thừng</w:t>
      </w:r>
    </w:p>
    <w:p>
      <w:r>
        <w:rPr>
          <w:b/>
        </w:rPr>
        <w:t>DÂY</w:t>
      </w:r>
      <w:r>
        <w:t xml:space="preserve"> - Sợi dùng để buộc hoặc chăng ra làm việc gì.</w:t>
      </w:r>
      <w:r>
        <w:rPr>
          <w:i/>
        </w:rPr>
        <w:t xml:space="preserve"> Ví dụ</w:t>
      </w:r>
      <w:r>
        <w:t>: Tưởng giếng sâu nối sợi gầu dài; Hay đâu giếng cạn</w:t>
      </w:r>
      <w:r>
        <w:t xml:space="preserve"> tiếc hoài sợi đây (Ca dao).</w:t>
      </w:r>
      <w:r>
        <w:t xml:space="preserve"> Ta</w:t>
      </w:r>
      <w:r>
        <w:t xml:space="preserve"> chão | dễ</w:t>
      </w:r>
    </w:p>
    <w:p>
      <w:r>
        <w:rPr>
          <w:b/>
        </w:rPr>
        <w:t>CHÃO</w:t>
      </w:r>
      <w:r>
        <w:t xml:space="preserve"> - Thừng to tết bằng đay hoặc gai.</w:t>
      </w:r>
      <w:r>
        <w:rPr>
          <w:i/>
        </w:rPr>
        <w:t xml:space="preserve"> Ví dụ</w:t>
      </w:r>
      <w:r>
        <w:t>: Họ hàng ăn uống xong xuôi; Tôi xin cái chão, tôi lôi</w:t>
      </w:r>
      <w:r>
        <w:t xml:space="preserve"> nó về (Ca dao).</w:t>
      </w:r>
    </w:p>
    <w:p>
      <w:r>
        <w:rPr>
          <w:b/>
        </w:rPr>
        <w:t>CHẠC</w:t>
      </w:r>
      <w:r>
        <w:t xml:space="preserve"> - Thừng, từ cổ còn dùng trong một số phương ngôn.</w:t>
      </w:r>
      <w:r>
        <w:rPr>
          <w:i/>
        </w:rPr>
        <w:t xml:space="preserve"> Ví dụ</w:t>
      </w:r>
      <w:r>
        <w:t>: Trách trời không trách di đâu; Đài kia ngắn chạc</w:t>
      </w:r>
      <w:r>
        <w:t xml:space="preserve"> giếng sâu lỡ chừng (Ca dao).</w:t>
      </w:r>
    </w:p>
    <w:p>
      <w:r>
        <w:rPr>
          <w:b/>
        </w:rPr>
        <w:t>DÂY NHỢ</w:t>
      </w:r>
      <w:r>
        <w:t xml:space="preserve"> - (nói khái quát) Dây.</w:t>
      </w:r>
    </w:p>
    <w:p>
      <w:r>
        <w:rPr>
          <w:b/>
        </w:rPr>
        <w:t>DỢ</w:t>
      </w:r>
      <w:r>
        <w:t xml:space="preserve"> - Như nhợ.</w:t>
      </w:r>
      <w:r>
        <w:rPr>
          <w:i/>
        </w:rPr>
        <w:t xml:space="preserve"> Ví dụ</w:t>
      </w:r>
      <w:r>
        <w:t>: Trai có vợ như dợ buộc chân (Tục ngữ).</w:t>
      </w:r>
    </w:p>
    <w:p>
      <w:r>
        <w:rPr>
          <w:b/>
        </w:rPr>
        <w:t>NHỢ</w:t>
      </w:r>
      <w:r>
        <w:t xml:space="preserve"> - Dây nhỏ và dài, dùng để buộc.</w:t>
      </w:r>
      <w:r>
        <w:rPr>
          <w:i/>
        </w:rPr>
        <w:t xml:space="preserve"> Ví dụ</w:t>
      </w:r>
      <w:r>
        <w:t>: Ta lấy được mình; thoả dạ ước ao; Bõ công anh đốn</w:t>
      </w:r>
      <w:r>
        <w:t xml:space="preserve"> cân, xe nhợ, buộc phao, mắc môi (Ca dao).</w:t>
      </w:r>
    </w:p>
    <w:p>
      <w:r>
        <w:rPr>
          <w:b/>
        </w:rPr>
        <w:t>THỪNG</w:t>
      </w:r>
      <w:r>
        <w:t xml:space="preserve"> - Loại dây được tết bằng gai hoặc đay.</w:t>
      </w:r>
      <w:r>
        <w:rPr>
          <w:i/>
        </w:rPr>
        <w:t xml:space="preserve"> Ví dụ</w:t>
      </w:r>
      <w:r>
        <w:t>: Đôi ta như thể con thừng; Trăm chắp ngàn nối xin</w:t>
      </w:r>
      <w:r>
        <w:t xml:space="preserve"> đừng quên nhau (Ca dao).</w:t>
      </w:r>
    </w:p>
    <w:p>
      <w:pPr>
        <w:jc w:val="center"/>
      </w:pPr>
      <w:r>
        <w:rPr>
          <w:b/>
        </w:rPr>
        <w:t>DẺ0</w:t>
      </w:r>
    </w:p>
    <w:p>
      <w:pPr>
        <w:jc w:val="center"/>
      </w:pPr>
      <w:r>
        <w:rPr>
          <w:b/>
        </w:rPr>
        <w:t>mềm</w:t>
      </w:r>
    </w:p>
    <w:p>
      <w:r>
        <w:rPr>
          <w:b/>
        </w:rPr>
        <w:t>DÈO</w:t>
      </w:r>
      <w:r>
        <w:t xml:space="preserve"> - Dễ gập lại, dễ uốn.</w:t>
      </w:r>
      <w:r>
        <w:rPr>
          <w:i/>
        </w:rPr>
        <w:t xml:space="preserve"> Ví dụ</w:t>
      </w:r>
      <w:r>
        <w:t>: Ai ơi bưng bát cơm đây; Déo thơm một hạt, đẳng cay</w:t>
      </w:r>
      <w:r>
        <w:t xml:space="preserve"> muôn phần (Ca dao).</w:t>
      </w:r>
    </w:p>
    <w:p>
      <w:r>
        <w:rPr>
          <w:b/>
        </w:rPr>
        <w:t>MẦM</w:t>
      </w:r>
      <w:r>
        <w:t xml:space="preserve"> - Không cứng, dễ uốn, dễ biến dạng.</w:t>
      </w:r>
      <w:r>
        <w:rPr>
          <w:i/>
        </w:rPr>
        <w:t xml:space="preserve"> Ví dụ</w:t>
      </w:r>
      <w:r>
        <w:t>: Anh thương em nên phải đi đêm; Té xuống bờ ruộng,</w:t>
      </w:r>
      <w:r>
        <w:t xml:space="preserve"> đất mềm không đau (Ca dao).</w:t>
      </w:r>
    </w:p>
    <w:p>
      <w:pPr>
        <w:jc w:val="center"/>
      </w:pPr>
      <w:r>
        <w:rPr>
          <w:b/>
        </w:rPr>
        <w:t>DỄ</w:t>
      </w:r>
    </w:p>
    <w:p>
      <w:pPr>
        <w:jc w:val="center"/>
      </w:pPr>
      <w:r>
        <w:rPr>
          <w:b/>
        </w:rPr>
        <w:t>dễ dàng, dễ dãi</w:t>
      </w:r>
    </w:p>
    <w:p>
      <w:r>
        <w:rPr>
          <w:b/>
        </w:rPr>
        <w:t>ĐỄ</w:t>
      </w:r>
      <w:r>
        <w:t xml:space="preserve"> - Trái với khó, không khắt khe, không đòi hỏi.</w:t>
      </w:r>
      <w:r>
        <w:rPr>
          <w:i/>
        </w:rPr>
        <w:t xml:space="preserve"> Ví dụ 1</w:t>
      </w:r>
      <w:r>
        <w:t>: Nguyệt hoa, hoa nguyệt não nàng; Đêm xuân ai dễ</w:t>
      </w:r>
      <w:r>
        <w:t xml:space="preserve"> câm lòng được chăng! (Truyện Kiều, Nguyễn Du).</w:t>
      </w:r>
      <w:r>
        <w:t xml:space="preserve"> dễ dàng | dệt</w:t>
      </w:r>
      <w:r>
        <w:t xml:space="preserve"> 74</w:t>
      </w:r>
      <w:r>
        <w:rPr>
          <w:i/>
        </w:rPr>
        <w:t xml:space="preserve"> Ví dụ 2</w:t>
      </w:r>
      <w:r>
        <w:t>: Lòng riêng, riêng những kính yêu; Chông chung</w:t>
      </w:r>
      <w:r>
        <w:t xml:space="preserve"> chưa dễ ai chiều cho ai (Truyện Kiều, Nguyễn Du).</w:t>
      </w:r>
    </w:p>
    <w:p>
      <w:r>
        <w:rPr>
          <w:b/>
        </w:rPr>
        <w:t>DỄ DÀNG</w:t>
      </w:r>
      <w:r>
        <w:t xml:space="preserve"> - (nói khái quát) Dễ.</w:t>
      </w:r>
      <w:r>
        <w:rPr>
          <w:i/>
        </w:rPr>
        <w:t xml:space="preserve"> Ví dụ</w:t>
      </w:r>
      <w:r>
        <w:t>: Dễ dàng là thói hông nhan; Càng cay nghiệt lắm</w:t>
      </w:r>
      <w:r>
        <w:t xml:space="preserve"> càng oan trái nhiều (Truyện Kiều, Nguyễn Du).</w:t>
      </w:r>
    </w:p>
    <w:p>
      <w:r>
        <w:rPr>
          <w:b/>
        </w:rPr>
        <w:t>DỄ DÃI</w:t>
      </w:r>
      <w:r>
        <w:t xml:space="preserve"> - Dễ, không đòi hỏi nhiều.</w:t>
      </w:r>
    </w:p>
    <w:p>
      <w:pPr>
        <w:jc w:val="center"/>
      </w:pPr>
      <w:r>
        <w:rPr>
          <w:b/>
        </w:rPr>
        <w:t>DỄ</w:t>
      </w:r>
      <w:r>
        <w:rPr>
          <w:b/>
        </w:rPr>
        <w:t xml:space="preserve"> CHỊU</w:t>
      </w:r>
    </w:p>
    <w:p>
      <w:pPr>
        <w:jc w:val="center"/>
      </w:pPr>
      <w:r>
        <w:rPr>
          <w:b/>
        </w:rPr>
        <w:t>khoan khoái, nhẹ nhàng, nhẹ nhõm, thoải mái</w:t>
      </w:r>
    </w:p>
    <w:p>
      <w:r>
        <w:rPr>
          <w:b/>
        </w:rPr>
        <w:t>DỄ CHỊU</w:t>
      </w:r>
      <w:r>
        <w:t xml:space="preserve"> - Cảm thấy nhẹ nhàng, không bị gò bó.</w:t>
      </w:r>
    </w:p>
    <w:p>
      <w:r>
        <w:rPr>
          <w:b/>
        </w:rPr>
        <w:t>KHOAN KHOÁI</w:t>
      </w:r>
      <w:r>
        <w:t xml:space="preserve"> - Nói tâm trạng dễ chịu khi đã làm xong</w:t>
      </w:r>
      <w:r>
        <w:t xml:space="preserve"> công việc khó hoặc vừa ý mình.</w:t>
      </w:r>
    </w:p>
    <w:p>
      <w:r>
        <w:rPr>
          <w:b/>
        </w:rPr>
        <w:t>NHẸ NHÀNG</w:t>
      </w:r>
      <w:r>
        <w:t xml:space="preserve"> - Có cảm giác khoan khoái, dễ chịu vì không</w:t>
      </w:r>
      <w:r>
        <w:t xml:space="preserve"> vướng bận gì.</w:t>
      </w:r>
    </w:p>
    <w:p>
      <w:r>
        <w:rPr>
          <w:b/>
        </w:rPr>
        <w:t>NHẸ NHÕM</w:t>
      </w:r>
      <w:r>
        <w:t xml:space="preserve"> - Tâm trạng dễ chịu vì vừa thoát khỏi một cái</w:t>
      </w:r>
      <w:r>
        <w:t xml:space="preserve"> gì nặng nề.</w:t>
      </w:r>
    </w:p>
    <w:p>
      <w:r>
        <w:rPr>
          <w:b/>
        </w:rPr>
        <w:t>THOẢI MÁI</w:t>
      </w:r>
      <w:r>
        <w:t xml:space="preserve"> - Tâm trạng thanh thoát, không tức tối vì không</w:t>
      </w:r>
      <w:r>
        <w:t xml:space="preserve"> bị ràng buộc, không u uất nặng nề.</w:t>
      </w:r>
    </w:p>
    <w:p>
      <w:pPr>
        <w:jc w:val="center"/>
      </w:pPr>
      <w:r>
        <w:rPr>
          <w:b/>
        </w:rPr>
        <w:t>DỆT</w:t>
      </w:r>
    </w:p>
    <w:p>
      <w:pPr>
        <w:jc w:val="center"/>
      </w:pPr>
      <w:r>
        <w:rPr>
          <w:b/>
        </w:rPr>
        <w:t>đan, đan lát, mạng, tết</w:t>
      </w:r>
    </w:p>
    <w:p>
      <w:r>
        <w:rPr>
          <w:b/>
        </w:rPr>
        <w:t>DỆT</w:t>
      </w:r>
      <w:r>
        <w:t xml:space="preserve"> - Dùng khung cửi hoặc máy làm những sợi vải, sợi</w:t>
      </w:r>
      <w:r>
        <w:t xml:space="preserve"> BỒN, « xen vào nhau ngang dọc để tạo nên tấm vải,</w:t>
      </w:r>
      <w:r>
        <w:t xml:space="preserve"> chiếc chiếu.</w:t>
      </w:r>
      <w:r>
        <w:rPr>
          <w:i/>
        </w:rPr>
        <w:t xml:space="preserve"> Ví dụ</w:t>
      </w:r>
      <w:r>
        <w:t>: Hôm qua đệt cửi thoi vàng; Sực nhớ đến chàng, cửi</w:t>
      </w:r>
      <w:r>
        <w:t xml:space="preserve"> lại dừng thoi (Ca dao).</w:t>
      </w:r>
      <w:r>
        <w:t xml:space="preserve"> 75</w:t>
      </w:r>
      <w:r>
        <w:t xml:space="preserve"> đan | diễn</w:t>
      </w:r>
    </w:p>
    <w:p>
      <w:r>
        <w:rPr>
          <w:b/>
        </w:rPr>
        <w:t>ĐAN</w:t>
      </w:r>
      <w:r>
        <w:t xml:space="preserve"> - Dùng tay làm cho những nan tre, sợi len, sợi vải</w:t>
      </w:r>
      <w:r>
        <w:t xml:space="preserve"> thành những đồ dùng.</w:t>
      </w:r>
      <w:r>
        <w:rPr>
          <w:i/>
        </w:rPr>
        <w:t xml:space="preserve"> Ví dụ</w:t>
      </w:r>
      <w:r>
        <w:t>: Anh ơi đã quyết thì hành; Đã đan thì lận tròn vành</w:t>
      </w:r>
      <w:r>
        <w:t xml:space="preserve"> mới thôi (Ca dao).</w:t>
      </w:r>
    </w:p>
    <w:p>
      <w:r>
        <w:rPr>
          <w:b/>
        </w:rPr>
        <w:t>ĐAN LÁT</w:t>
      </w:r>
      <w:r>
        <w:t xml:space="preserve"> - (nói khái quát) Đan đồ dùng.</w:t>
      </w:r>
    </w:p>
    <w:p>
      <w:r>
        <w:rPr>
          <w:b/>
        </w:rPr>
        <w:t>MẠNG</w:t>
      </w:r>
      <w:r>
        <w:t xml:space="preserve"> - Đan hay móc chỉ hoặc sợi len vào nhau làm cho</w:t>
      </w:r>
      <w:r>
        <w:t xml:space="preserve"> kín chỗ thủng trên mặt hàng dệt.</w:t>
      </w:r>
    </w:p>
    <w:p>
      <w:r>
        <w:rPr>
          <w:b/>
        </w:rPr>
        <w:t>TẾT</w:t>
      </w:r>
      <w:r>
        <w:t xml:space="preserve"> - Xoắn những sợi dây vào với nhau thành dây, thừng.</w:t>
      </w:r>
    </w:p>
    <w:p>
      <w:pPr>
        <w:jc w:val="center"/>
      </w:pPr>
      <w:r>
        <w:rPr>
          <w:b/>
        </w:rPr>
        <w:t>DĨ NHIÊN</w:t>
      </w:r>
    </w:p>
    <w:p>
      <w:pPr>
        <w:jc w:val="center"/>
      </w:pPr>
      <w:r>
        <w:rPr>
          <w:b/>
        </w:rPr>
        <w:t>đương nhiên, hẳn nhiên, hiển nhiên, tất nhiên</w:t>
      </w:r>
    </w:p>
    <w:p>
      <w:r>
        <w:rPr>
          <w:b/>
        </w:rPr>
        <w:t>DĨ NHIÊN</w:t>
      </w:r>
      <w:r>
        <w:t xml:space="preserve"> - Khẳng định vấn đề gì, tất phải như vậy không</w:t>
      </w:r>
      <w:r>
        <w:t xml:space="preserve"> còn đường nào khác.</w:t>
      </w:r>
    </w:p>
    <w:p>
      <w:r>
        <w:rPr>
          <w:b/>
        </w:rPr>
        <w:t>ĐƯƠNG NHIÊN</w:t>
      </w:r>
      <w:r>
        <w:t xml:space="preserve"> - Rõ ràng là như vậy, ai cũng thừa nhận.</w:t>
      </w:r>
    </w:p>
    <w:p>
      <w:r>
        <w:rPr>
          <w:b/>
        </w:rPr>
        <w:t>HẲN NHIÊN</w:t>
      </w:r>
      <w:r>
        <w:t xml:space="preserve"> - Rõ ràng là như vậy, không có gì phải nghỉ ngờ.</w:t>
      </w:r>
    </w:p>
    <w:p>
      <w:r>
        <w:rPr>
          <w:b/>
        </w:rPr>
        <w:t>HIỂN NHIÊN</w:t>
      </w:r>
      <w:r>
        <w:t xml:space="preserve"> - Điều khẳng định rõ ràng, có thể nhìn thấy</w:t>
      </w:r>
      <w:r>
        <w:t xml:space="preserve"> được, không thể nghỉ ngờ.</w:t>
      </w:r>
    </w:p>
    <w:p>
      <w:r>
        <w:rPr>
          <w:b/>
        </w:rPr>
        <w:t>TẤT NHIÊN</w:t>
      </w:r>
      <w:r>
        <w:t xml:space="preserve"> - Hẳn là phải như vậy, không thể khác được.</w:t>
      </w:r>
    </w:p>
    <w:p>
      <w:pPr>
        <w:jc w:val="center"/>
      </w:pPr>
      <w:r>
        <w:rPr>
          <w:b/>
        </w:rPr>
        <w:t>DĨ VÃNG</w:t>
      </w:r>
    </w:p>
    <w:p>
      <w:pPr>
        <w:jc w:val="center"/>
      </w:pPr>
      <w:r>
        <w:rPr>
          <w:b/>
        </w:rPr>
        <w:t>quá khứ</w:t>
      </w:r>
    </w:p>
    <w:p>
      <w:r>
        <w:rPr>
          <w:b/>
        </w:rPr>
        <w:t>DĨ VÃNG</w:t>
      </w:r>
      <w:r>
        <w:t xml:space="preserve"> - Khoảng thời gian xa xăm đã qua.</w:t>
      </w:r>
    </w:p>
    <w:p>
      <w:r>
        <w:rPr>
          <w:b/>
        </w:rPr>
        <w:t>QUÁ KHỨ</w:t>
      </w:r>
      <w:r>
        <w:t xml:space="preserve"> - Thời đã qua rồi.</w:t>
      </w:r>
    </w:p>
    <w:p>
      <w:pPr>
        <w:jc w:val="center"/>
      </w:pPr>
      <w:r>
        <w:rPr>
          <w:b/>
        </w:rPr>
        <w:t>DIỄN</w:t>
      </w:r>
    </w:p>
    <w:p>
      <w:pPr>
        <w:jc w:val="center"/>
      </w:pPr>
      <w:r>
        <w:rPr>
          <w:b/>
        </w:rPr>
        <w:t>biểu diễn, diễn tấu, diễn tập, diễn xuất,</w:t>
      </w:r>
      <w:r>
        <w:rPr>
          <w:b/>
        </w:rPr>
        <w:t xml:space="preserve"> diễn xướng, thao diễn, trình diễn</w:t>
      </w:r>
    </w:p>
    <w:p>
      <w:r>
        <w:rPr>
          <w:b/>
        </w:rPr>
        <w:t>DIỄN</w:t>
      </w:r>
      <w:r>
        <w:t xml:space="preserve"> - Tái hiện lại.</w:t>
      </w:r>
      <w:r>
        <w:t xml:space="preserve"> biểu diễn | diễn văn 7Ó</w:t>
      </w:r>
    </w:p>
    <w:p>
      <w:r>
        <w:rPr>
          <w:b/>
        </w:rPr>
        <w:t>BIỂU DIỄN</w:t>
      </w:r>
      <w:r>
        <w:t xml:space="preserve"> - Trình bày nghệ thuật trước quần chúng.</w:t>
      </w:r>
    </w:p>
    <w:p>
      <w:r>
        <w:rPr>
          <w:b/>
        </w:rPr>
        <w:t>DIỄN TẤU</w:t>
      </w:r>
      <w:r>
        <w:t xml:space="preserve"> - Biểu diễn bằng nhạc cụ.</w:t>
      </w:r>
    </w:p>
    <w:p>
      <w:r>
        <w:rPr>
          <w:b/>
        </w:rPr>
        <w:t>DIỄN XUẤT</w:t>
      </w:r>
      <w:r>
        <w:t xml:space="preserve"> - Thể hiện hình tượng nhân vật của kịch hoặc</w:t>
      </w:r>
      <w:r>
        <w:t xml:space="preserve"> truyện phim trong vai mình đóng.</w:t>
      </w:r>
    </w:p>
    <w:p>
      <w:r>
        <w:rPr>
          <w:b/>
        </w:rPr>
        <w:t>DIỄN XƯỚNG</w:t>
      </w:r>
      <w:r>
        <w:t xml:space="preserve"> - Trình bày sáng tác dân gian bằng động tác,</w:t>
      </w:r>
      <w:r>
        <w:t xml:space="preserve"> lời lẽ, âm thanh, nhịp điệu.</w:t>
      </w:r>
    </w:p>
    <w:p>
      <w:r>
        <w:rPr>
          <w:b/>
        </w:rPr>
        <w:t>TRÌNH DIÊN</w:t>
      </w:r>
      <w:r>
        <w:t xml:space="preserve"> - Biểu diễn, trình bày cho mọi người xem.</w:t>
      </w:r>
    </w:p>
    <w:p>
      <w:pPr>
        <w:jc w:val="center"/>
      </w:pPr>
      <w:r>
        <w:rPr>
          <w:b/>
        </w:rPr>
        <w:t>DIỄN</w:t>
      </w:r>
      <w:r>
        <w:rPr>
          <w:b/>
        </w:rPr>
        <w:t xml:space="preserve"> ĐẠT</w:t>
      </w:r>
    </w:p>
    <w:p>
      <w:pPr>
        <w:jc w:val="center"/>
      </w:pPr>
      <w:r>
        <w:rPr>
          <w:b/>
        </w:rPr>
        <w:t>bày tỏ, biểu đạt, biểu thị, diễn tả, trình bày</w:t>
      </w:r>
    </w:p>
    <w:p>
      <w:r>
        <w:rPr>
          <w:b/>
        </w:rPr>
        <w:t>DIỄN ĐẠT</w:t>
      </w:r>
      <w:r>
        <w:t xml:space="preserve"> - Nói rõ ý kiến ra bằng lời hoặc bằng chữ viết.</w:t>
      </w:r>
    </w:p>
    <w:p>
      <w:r>
        <w:rPr>
          <w:b/>
        </w:rPr>
        <w:t>BÀY TỎ</w:t>
      </w:r>
      <w:r>
        <w:t xml:space="preserve"> - Bộc lộ ý nghĩ cho người khác nghe một cách</w:t>
      </w:r>
      <w:r>
        <w:t xml:space="preserve"> chân thành, rõ ràng.</w:t>
      </w:r>
    </w:p>
    <w:p>
      <w:r>
        <w:rPr>
          <w:b/>
        </w:rPr>
        <w:t>BIỂU ĐẠT</w:t>
      </w:r>
      <w:r>
        <w:t xml:space="preserve"> - Giống như diễn đạt nhưng chỉ dùng trong văn</w:t>
      </w:r>
      <w:r>
        <w:t xml:space="preserve"> phong khoa học.</w:t>
      </w:r>
    </w:p>
    <w:p>
      <w:r>
        <w:rPr>
          <w:b/>
        </w:rPr>
        <w:t>BIỂU THỊ</w:t>
      </w:r>
      <w:r>
        <w:t xml:space="preserve"> - Tô ra cho thấy, cho biết.</w:t>
      </w:r>
    </w:p>
    <w:p>
      <w:r>
        <w:rPr>
          <w:b/>
        </w:rPr>
        <w:t>DIỄN TẢ</w:t>
      </w:r>
      <w:r>
        <w:t xml:space="preserve"> - Diễn đạt có hình ảnh sinh động.</w:t>
      </w:r>
    </w:p>
    <w:p>
      <w:r>
        <w:rPr>
          <w:b/>
        </w:rPr>
        <w:t>TRÌNH BÀY</w:t>
      </w:r>
      <w:r>
        <w:t xml:space="preserve"> - Bày tỏ rành mạch ý kiến của mình.</w:t>
      </w:r>
    </w:p>
    <w:p>
      <w:pPr>
        <w:jc w:val="center"/>
      </w:pPr>
      <w:r>
        <w:rPr>
          <w:b/>
        </w:rPr>
        <w:t>DIỄN VĂN</w:t>
      </w:r>
    </w:p>
    <w:p>
      <w:pPr>
        <w:jc w:val="center"/>
      </w:pPr>
      <w:r>
        <w:rPr>
          <w:b/>
        </w:rPr>
        <w:t>diễn thuyết, diễn từ</w:t>
      </w:r>
    </w:p>
    <w:p>
      <w:r>
        <w:rPr>
          <w:b/>
        </w:rPr>
        <w:t>DIỄN VĂN</w:t>
      </w:r>
      <w:r>
        <w:t xml:space="preserve"> - Bài viết ra để đọc trước một đại hội, một hội</w:t>
      </w:r>
      <w:r>
        <w:t xml:space="preserve"> nghị, một cuộc mít tinh....</w:t>
      </w:r>
      <w:r>
        <w:t xml:space="preserve"> diễn thuyết | dính líu</w:t>
      </w:r>
    </w:p>
    <w:p>
      <w:r>
        <w:rPr>
          <w:b/>
        </w:rPr>
        <w:t>DIỄN THUYẾT</w:t>
      </w:r>
      <w:r>
        <w:t xml:space="preserve"> - Nói trước đông người về một vấn đề nào</w:t>
      </w:r>
      <w:r>
        <w:t xml:space="preserve"> đó; diễn văn nói miệng.</w:t>
      </w:r>
    </w:p>
    <w:p>
      <w:r>
        <w:rPr>
          <w:b/>
        </w:rPr>
        <w:t>ĐIỄN TỪ</w:t>
      </w:r>
      <w:r>
        <w:t xml:space="preserve"> - Bài diễn văn ngắn đọc trong các buổi lễ.</w:t>
      </w:r>
    </w:p>
    <w:p>
      <w:pPr>
        <w:jc w:val="center"/>
      </w:pPr>
      <w:r>
        <w:rPr>
          <w:b/>
        </w:rPr>
        <w:t>DIỄN ĐÀI</w:t>
      </w:r>
    </w:p>
    <w:p>
      <w:pPr>
        <w:jc w:val="center"/>
      </w:pPr>
      <w:r>
        <w:rPr>
          <w:b/>
        </w:rPr>
        <w:t>diễn đàn</w:t>
      </w:r>
    </w:p>
    <w:p>
      <w:r>
        <w:rPr>
          <w:b/>
        </w:rPr>
        <w:t>ĐIỄN ĐÀI</w:t>
      </w:r>
      <w:r>
        <w:t xml:space="preserve"> - Chỗ cao được dựng lên, cố định cho diễn giả</w:t>
      </w:r>
      <w:r>
        <w:t xml:space="preserve"> đứng nói (nghĩa cụ thể).</w:t>
      </w:r>
    </w:p>
    <w:p>
      <w:r>
        <w:rPr>
          <w:b/>
        </w:rPr>
        <w:t>ĐIỄN ĐÀN</w:t>
      </w:r>
      <w:r>
        <w:t xml:space="preserve"> - Chỗ đứng cho diễn giả nói trước quần chúng.</w:t>
      </w:r>
    </w:p>
    <w:p>
      <w:pPr>
        <w:jc w:val="center"/>
      </w:pPr>
      <w:r>
        <w:rPr>
          <w:b/>
        </w:rPr>
        <w:t>DIỄN VIÊN</w:t>
      </w:r>
    </w:p>
    <w:p>
      <w:pPr>
        <w:jc w:val="center"/>
      </w:pPr>
      <w:r>
        <w:rPr>
          <w:b/>
        </w:rPr>
        <w:t>đào kép, đào hát, kép hát</w:t>
      </w:r>
    </w:p>
    <w:p>
      <w:r>
        <w:rPr>
          <w:b/>
        </w:rPr>
        <w:t>DIỄN VIÊN</w:t>
      </w:r>
      <w:r>
        <w:t xml:space="preserve"> - Người tham gia diễn xuất trên sân khấu hoặc</w:t>
      </w:r>
      <w:r>
        <w:t xml:space="preserve"> trên phim ảnh.</w:t>
      </w:r>
    </w:p>
    <w:p>
      <w:r>
        <w:rPr>
          <w:b/>
        </w:rPr>
        <w:t>ĐÀO KÉP</w:t>
      </w:r>
      <w:r>
        <w:t xml:space="preserve"> - (cũ) Diễn viên nữ và nam chuyên nghiệp thời</w:t>
      </w:r>
      <w:r>
        <w:t xml:space="preserve"> trước, có ý khinh miệt.</w:t>
      </w:r>
    </w:p>
    <w:p>
      <w:r>
        <w:rPr>
          <w:b/>
        </w:rPr>
        <w:t>ĐÀO HÁT</w:t>
      </w:r>
      <w:r>
        <w:t xml:space="preserve"> - (cũ) Nữ diễn viên hát xướng (với ý khinh miệt).</w:t>
      </w:r>
    </w:p>
    <w:p>
      <w:r>
        <w:rPr>
          <w:b/>
        </w:rPr>
        <w:t>KÉP HÁT</w:t>
      </w:r>
      <w:r>
        <w:t xml:space="preserve"> - (cũ) Nam diễn viên hát xướng, với ý khinh miệt.</w:t>
      </w:r>
    </w:p>
    <w:p>
      <w:pPr>
        <w:jc w:val="center"/>
      </w:pPr>
      <w:r>
        <w:rPr>
          <w:b/>
        </w:rPr>
        <w:t>DÍNH DÁNG</w:t>
      </w:r>
    </w:p>
    <w:p>
      <w:pPr>
        <w:jc w:val="center"/>
      </w:pPr>
      <w:r>
        <w:rPr>
          <w:b/>
        </w:rPr>
        <w:t>can dự, dính lúu, liên can,</w:t>
      </w:r>
      <w:r>
        <w:rPr>
          <w:b/>
        </w:rPr>
        <w:t xml:space="preserve"> liên luụ, liên quan</w:t>
      </w:r>
    </w:p>
    <w:p>
      <w:r>
        <w:rPr>
          <w:b/>
        </w:rPr>
        <w:t>DÍNH DÁNG</w:t>
      </w:r>
      <w:r>
        <w:t xml:space="preserve"> - Cái nọ không tách rời cái kia.</w:t>
      </w:r>
    </w:p>
    <w:p>
      <w:r>
        <w:rPr>
          <w:b/>
        </w:rPr>
        <w:t>CAN DỰ</w:t>
      </w:r>
      <w:r>
        <w:t xml:space="preserve"> - Dính dáng vào một việc, tham gia vào.</w:t>
      </w:r>
    </w:p>
    <w:p>
      <w:r>
        <w:rPr>
          <w:b/>
        </w:rPr>
        <w:t>ĐÍNH IÍU</w:t>
      </w:r>
      <w:r>
        <w:t xml:space="preserve"> - Dính dáng với nhau, có khi mang</w:t>
      </w:r>
      <w:r>
        <w:t xml:space="preserve"> sắc thái xấu.</w:t>
      </w:r>
      <w:r>
        <w:t xml:space="preserve"> liên can | bởi</w:t>
      </w:r>
      <w:r>
        <w:t xml:space="preserve"> 78</w:t>
      </w:r>
    </w:p>
    <w:p>
      <w:r>
        <w:rPr>
          <w:b/>
        </w:rPr>
        <w:t>LIÊN CAN</w:t>
      </w:r>
      <w:r>
        <w:t xml:space="preserve"> - Dính dáng và còn có nghĩa là cùng can phạm,</w:t>
      </w:r>
      <w:r>
        <w:t xml:space="preserve"> có dính líu với người khác vào một việc gì đó.</w:t>
      </w:r>
    </w:p>
    <w:p>
      <w:r>
        <w:rPr>
          <w:b/>
        </w:rPr>
        <w:t>LIÊN LUY</w:t>
      </w:r>
      <w:r>
        <w:t xml:space="preserve"> - Dính dáng đến người khác làm lôi thôi, phiền</w:t>
      </w:r>
      <w:r>
        <w:t xml:space="preserve"> phức cho họ.</w:t>
      </w:r>
    </w:p>
    <w:p>
      <w:r>
        <w:rPr>
          <w:b/>
        </w:rPr>
        <w:t>LIÊN QUAN</w:t>
      </w:r>
      <w:r>
        <w:t xml:space="preserve"> - Có liên hệ với nhau, dùng nhiều trong văn</w:t>
      </w:r>
      <w:r>
        <w:t xml:space="preserve"> chính luận, khoa học..</w:t>
      </w:r>
    </w:p>
    <w:p>
      <w:pPr>
        <w:jc w:val="center"/>
      </w:pPr>
      <w:r>
        <w:rPr>
          <w:b/>
        </w:rPr>
        <w:t>DỊP</w:t>
      </w:r>
    </w:p>
    <w:p>
      <w:pPr>
        <w:jc w:val="center"/>
      </w:pPr>
      <w:r>
        <w:rPr>
          <w:b/>
        </w:rPr>
        <w:t>cơ hội, thời cơ</w:t>
      </w:r>
    </w:p>
    <w:p>
      <w:r>
        <w:rPr>
          <w:b/>
        </w:rPr>
        <w:t>DỊP</w:t>
      </w:r>
      <w:r>
        <w:t xml:space="preserve"> - Lúc thuận lợi để thực hiện.</w:t>
      </w:r>
    </w:p>
    <w:p>
      <w:r>
        <w:rPr>
          <w:b/>
        </w:rPr>
        <w:t>CƠ HỘI</w:t>
      </w:r>
      <w:r>
        <w:t xml:space="preserve"> - Dịp tốt để làm gì, thường nói về công việc lớn.</w:t>
      </w:r>
    </w:p>
    <w:p>
      <w:r>
        <w:rPr>
          <w:b/>
        </w:rPr>
        <w:t>THỜI CƠ</w:t>
      </w:r>
      <w:r>
        <w:t xml:space="preserve"> - Thời điểm có khả năng tốt để hoàn thành một</w:t>
      </w:r>
      <w:r>
        <w:t xml:space="preserve"> sự việc lớn.</w:t>
      </w:r>
    </w:p>
    <w:p>
      <w:pPr>
        <w:jc w:val="center"/>
      </w:pPr>
      <w:r>
        <w:rPr>
          <w:b/>
        </w:rPr>
        <w:t>DÌU DẶT</w:t>
      </w:r>
    </w:p>
    <w:p>
      <w:pPr>
        <w:jc w:val="center"/>
      </w:pPr>
      <w:r>
        <w:rPr>
          <w:b/>
        </w:rPr>
        <w:t>khoan thai</w:t>
      </w:r>
    </w:p>
    <w:p>
      <w:r>
        <w:rPr>
          <w:b/>
        </w:rPr>
        <w:t>DÌU DẶT</w:t>
      </w:r>
      <w:r>
        <w:t xml:space="preserve"> - Lúc nhanh lúc chậm một cách dịu dàng và êm</w:t>
      </w:r>
      <w:r>
        <w:t xml:space="preserve"> nhẹ (thường nói về âm thanh).</w:t>
      </w:r>
    </w:p>
    <w:p>
      <w:r>
        <w:rPr>
          <w:b/>
        </w:rPr>
        <w:t>KHOAN THAI</w:t>
      </w:r>
      <w:r>
        <w:t xml:space="preserve"> - Thong thả nhưng không chậm chạp (thường</w:t>
      </w:r>
      <w:r>
        <w:t xml:space="preserve"> chỉ cách nói).</w:t>
      </w:r>
      <w:r>
        <w:rPr>
          <w:i/>
        </w:rPr>
        <w:t xml:space="preserve"> Ví dụ</w:t>
      </w:r>
      <w:r>
        <w:t>: 7răng từ viễn xứ; Đi khoan thai lên ngự đỉnh trời</w:t>
      </w:r>
      <w:r>
        <w:t xml:space="preserve"> tròn (Lời kỹ nữ, Xuân Diệu).</w:t>
      </w:r>
    </w:p>
    <w:p>
      <w:pPr>
        <w:jc w:val="center"/>
      </w:pPr>
      <w:r>
        <w:rPr>
          <w:b/>
        </w:rPr>
        <w:t>D0</w:t>
      </w:r>
    </w:p>
    <w:p>
      <w:pPr>
        <w:jc w:val="center"/>
      </w:pPr>
      <w:r>
        <w:rPr>
          <w:b/>
        </w:rPr>
        <w:t>bởi, bởi vì, tự, vì</w:t>
      </w:r>
    </w:p>
    <w:p>
      <w:r>
        <w:rPr>
          <w:b/>
        </w:rPr>
        <w:t>DO</w:t>
      </w:r>
      <w:r>
        <w:t xml:space="preserve"> - Từ chỉ nguyên nhân, nguồn gốc, phương tiện.</w:t>
      </w:r>
    </w:p>
    <w:p>
      <w:r>
        <w:rPr>
          <w:b/>
        </w:rPr>
        <w:t>BỞI</w:t>
      </w:r>
      <w:r>
        <w:t xml:space="preserve"> - Do, từ chỉ nguyên nhân.</w:t>
      </w:r>
      <w:r>
        <w:t xml:space="preserve"> 79</w:t>
      </w:r>
      <w:r>
        <w:t xml:space="preserve"> bởi vì | doạ</w:t>
      </w:r>
      <w:r>
        <w:rPr>
          <w:i/>
        </w:rPr>
        <w:t xml:space="preserve"> Ví dụ</w:t>
      </w:r>
      <w:r>
        <w:t>: Trách người một, trách ta mười; Bởi ta tệ trước cho</w:t>
      </w:r>
      <w:r>
        <w:t xml:space="preserve"> người bạc sau (Ca dao).</w:t>
      </w:r>
    </w:p>
    <w:p>
      <w:r>
        <w:rPr>
          <w:b/>
        </w:rPr>
        <w:t>BỞI vì</w:t>
      </w:r>
      <w:r>
        <w:t xml:space="preserve"> - Từ biểu thị điều sắp nêu ra là lí do hoặc nguyên</w:t>
      </w:r>
      <w:r>
        <w:t xml:space="preserve"> nhân giải thích việc được nói đến.</w:t>
      </w:r>
    </w:p>
    <w:p>
      <w:r>
        <w:rPr>
          <w:b/>
        </w:rPr>
        <w:t>TỰ</w:t>
      </w:r>
      <w:r>
        <w:t xml:space="preserve"> - Như do, nhưng còn để chỉ nơi xuất phát.</w:t>
      </w:r>
    </w:p>
    <w:p>
      <w:r>
        <w:rPr>
          <w:b/>
        </w:rPr>
        <w:t>VÌ</w:t>
      </w:r>
      <w:r>
        <w:t xml:space="preserve"> - Bởi lý do gì, nguyên nhân gì.</w:t>
      </w:r>
      <w:r>
        <w:rPr>
          <w:i/>
        </w:rPr>
        <w:t xml:space="preserve"> Ví dụ</w:t>
      </w:r>
      <w:r>
        <w:t>: Dám xin ai đó chớ. cười; Vì em làm giấy cho người</w:t>
      </w:r>
      <w:r>
        <w:t xml:space="preserve"> chép thơ (Ca dao).</w:t>
      </w:r>
      <w:r>
        <w:t xml:space="preserve"> Dò</w:t>
      </w:r>
      <w:r>
        <w:t xml:space="preserve"> do thám, dò la, dò xét,</w:t>
      </w:r>
      <w:r>
        <w:t xml:space="preserve"> thám thính, thăm đò</w:t>
      </w:r>
    </w:p>
    <w:p>
      <w:r>
        <w:rPr>
          <w:b/>
        </w:rPr>
        <w:t>ĐÒ</w:t>
      </w:r>
      <w:r>
        <w:t xml:space="preserve"> - Theo dõi, xem xét để biết một việc gì đó.</w:t>
      </w:r>
      <w:r>
        <w:rPr>
          <w:i/>
        </w:rPr>
        <w:t xml:space="preserve"> Ví dụ</w:t>
      </w:r>
      <w:r>
        <w:t>: Sông sâu còn có kẻ đò; Lòng người nham hiểm ai đo</w:t>
      </w:r>
      <w:r>
        <w:t xml:space="preserve"> cho cùng (Ca dao).</w:t>
      </w:r>
    </w:p>
    <w:p>
      <w:r>
        <w:rPr>
          <w:b/>
        </w:rPr>
        <w:t>DO THÁM</w:t>
      </w:r>
      <w:r>
        <w:t xml:space="preserve"> - Dò tình hình một cách lén lút vụng trộm.</w:t>
      </w:r>
    </w:p>
    <w:p>
      <w:r>
        <w:rPr>
          <w:b/>
        </w:rPr>
        <w:t>ĐÒ LA</w:t>
      </w:r>
      <w:r>
        <w:t xml:space="preserve"> - Dò nơi này qua nơi khác để nghe ngóng tìm tòi</w:t>
      </w:r>
      <w:r>
        <w:t xml:space="preserve"> một điều gì.</w:t>
      </w:r>
      <w:r>
        <w:rPr>
          <w:i/>
        </w:rPr>
        <w:t xml:space="preserve"> Ví dụ</w:t>
      </w:r>
      <w:r>
        <w:t>: : Chào mừng đón hỏi dò la; Đào nguyên lạc lối đâu</w:t>
      </w:r>
      <w:r>
        <w:t xml:space="preserve"> mà đến đây (Truyện Kiều, Nguyễn Du).</w:t>
      </w:r>
    </w:p>
    <w:p>
      <w:r>
        <w:rPr>
          <w:b/>
        </w:rPr>
        <w:t>ĐÒ XÉT</w:t>
      </w:r>
      <w:r>
        <w:t xml:space="preserve"> - Dò và xem xét tình hình.</w:t>
      </w:r>
    </w:p>
    <w:p>
      <w:r>
        <w:rPr>
          <w:b/>
        </w:rPr>
        <w:t>THÁM THÍNH</w:t>
      </w:r>
      <w:r>
        <w:t xml:space="preserve"> - Lân la, nghe ngóng, dò xét để thu thập tình hình.</w:t>
      </w:r>
    </w:p>
    <w:p>
      <w:r>
        <w:rPr>
          <w:b/>
        </w:rPr>
        <w:t>THĂM ĐÒ</w:t>
      </w:r>
      <w:r>
        <w:t xml:space="preserve"> - Tìm tòi để biết rõ bên trong một đối tượng, sự</w:t>
      </w:r>
      <w:r>
        <w:t xml:space="preserve"> vật, hiện tượng nhất định.</w:t>
      </w:r>
    </w:p>
    <w:p>
      <w:pPr>
        <w:jc w:val="center"/>
      </w:pPr>
      <w:r>
        <w:rPr>
          <w:b/>
        </w:rPr>
        <w:t>D0Ạ</w:t>
      </w:r>
    </w:p>
    <w:p>
      <w:pPr>
        <w:jc w:val="center"/>
      </w:pPr>
      <w:r>
        <w:rPr>
          <w:b/>
        </w:rPr>
        <w:t>doa dẫm, doạ nạt, đe, đe nẹt,</w:t>
      </w:r>
      <w:r>
        <w:rPr>
          <w:b/>
        </w:rPr>
        <w:t xml:space="preserve"> hăm doaạ, nạt, nạt nộ</w:t>
      </w:r>
    </w:p>
    <w:p>
      <w:r>
        <w:rPr>
          <w:b/>
        </w:rPr>
        <w:t>DOẠ</w:t>
      </w:r>
      <w:r>
        <w:t xml:space="preserve"> - Dùng lời nói hoặc hành động làm cho người ta sợ</w:t>
      </w:r>
      <w:r>
        <w:t xml:space="preserve"> Thường báo trước sự việc không hay sẽ xảy ra).</w:t>
      </w:r>
      <w:r>
        <w:t xml:space="preserve"> doa dẫm |dòng giống 80</w:t>
      </w:r>
    </w:p>
    <w:p>
      <w:r>
        <w:rPr>
          <w:b/>
        </w:rPr>
        <w:t>DOẠ DẦM</w:t>
      </w:r>
      <w:r>
        <w:t xml:space="preserve"> - Doạ nhưng có nghĩa chung hơn.</w:t>
      </w:r>
    </w:p>
    <w:p>
      <w:r>
        <w:rPr>
          <w:b/>
        </w:rPr>
        <w:t>DOA NẠT</w:t>
      </w:r>
      <w:r>
        <w:t xml:space="preserve"> - Doạ và nạt nộ nói chung.</w:t>
      </w:r>
    </w:p>
    <w:p>
      <w:r>
        <w:rPr>
          <w:b/>
        </w:rPr>
        <w:t>ĐE</w:t>
      </w:r>
      <w:r>
        <w:t xml:space="preserve"> - Cho biết trước điều không hay sẽ xảy ra.</w:t>
      </w:r>
    </w:p>
    <w:p>
      <w:r>
        <w:rPr>
          <w:b/>
        </w:rPr>
        <w:t>ĐE NẸT</w:t>
      </w:r>
      <w:r>
        <w:t xml:space="preserve"> - Khuyên răn bằng cách doạ cho sợ, mạnh hơn đe.</w:t>
      </w:r>
    </w:p>
    <w:p>
      <w:r>
        <w:rPr>
          <w:b/>
        </w:rPr>
        <w:t>HĂM DOA</w:t>
      </w:r>
      <w:r>
        <w:t xml:space="preserve"> - Vừa doạ vừa đe buộc người nghe theo.</w:t>
      </w:r>
    </w:p>
    <w:p>
      <w:r>
        <w:rPr>
          <w:b/>
        </w:rPr>
        <w:t>NẠT</w:t>
      </w:r>
      <w:r>
        <w:t xml:space="preserve"> - Doạ người dưới.</w:t>
      </w:r>
    </w:p>
    <w:p>
      <w:r>
        <w:rPr>
          <w:b/>
        </w:rPr>
        <w:t>NẠT NỘ</w:t>
      </w:r>
      <w:r>
        <w:t xml:space="preserve"> - Doạ người bằng cách quát tháo, mắng chửi.</w:t>
      </w:r>
    </w:p>
    <w:p>
      <w:pPr>
        <w:jc w:val="center"/>
      </w:pPr>
      <w:r>
        <w:rPr>
          <w:b/>
        </w:rPr>
        <w:t>DỌN</w:t>
      </w:r>
    </w:p>
    <w:p>
      <w:pPr>
        <w:jc w:val="center"/>
      </w:pPr>
      <w:r>
        <w:rPr>
          <w:b/>
        </w:rPr>
        <w:t>dọn dẹp, thu dọn, vun vén</w:t>
      </w:r>
    </w:p>
    <w:p>
      <w:r>
        <w:rPr>
          <w:b/>
        </w:rPr>
        <w:t>DỌN</w:t>
      </w:r>
      <w:r>
        <w:t xml:space="preserve"> - Thu xếp, sắp đặt cho gọn gàng, đẹp mắt.</w:t>
      </w:r>
    </w:p>
    <w:p>
      <w:r>
        <w:rPr>
          <w:b/>
        </w:rPr>
        <w:t>DỌN DẸP</w:t>
      </w:r>
      <w:r>
        <w:t xml:space="preserve"> - Dọn nói chung.</w:t>
      </w:r>
    </w:p>
    <w:p>
      <w:r>
        <w:rPr>
          <w:b/>
        </w:rPr>
        <w:t>THU ĐỌN</w:t>
      </w:r>
      <w:r>
        <w:t xml:space="preserve"> - Sắp xếp cho gọn gàng, khỏi ngôn ngang.</w:t>
      </w:r>
      <w:r>
        <w:rPr>
          <w:i/>
        </w:rPr>
        <w:t xml:space="preserve"> Ví dụ</w:t>
      </w:r>
      <w:r>
        <w:t>: Chiến trường thu dọn đã xong; Sáng nay vác cuốc ra</w:t>
      </w:r>
      <w:r>
        <w:t xml:space="preserve"> đồng xới ngô (Ca dao).</w:t>
      </w:r>
    </w:p>
    <w:p>
      <w:r>
        <w:rPr>
          <w:b/>
        </w:rPr>
        <w:t>VUN VÉN</w:t>
      </w:r>
      <w:r>
        <w:t xml:space="preserve"> - Thu xếp lại cho gọn.</w:t>
      </w:r>
    </w:p>
    <w:p>
      <w:pPr>
        <w:jc w:val="center"/>
      </w:pPr>
      <w:r>
        <w:rPr>
          <w:b/>
        </w:rPr>
        <w:t>DÙNG DÕI</w:t>
      </w:r>
    </w:p>
    <w:p>
      <w:pPr>
        <w:jc w:val="center"/>
      </w:pPr>
      <w:r>
        <w:rPr>
          <w:b/>
        </w:rPr>
        <w:t>dòng giống, dòng họ, dòng tộc</w:t>
      </w:r>
    </w:p>
    <w:p>
      <w:r>
        <w:rPr>
          <w:b/>
        </w:rPr>
        <w:t>DÒNG ĐỐI</w:t>
      </w:r>
      <w:r>
        <w:t xml:space="preserve"> - Chỉ người có quan hệ huyết thống, cùng một</w:t>
      </w:r>
      <w:r>
        <w:t xml:space="preserve"> tổ tiên làm thành những thế hệ kế tiếp nhau, kế thừa</w:t>
      </w:r>
      <w:r>
        <w:t xml:space="preserve"> và phát triển những truyền thống chung.</w:t>
      </w:r>
    </w:p>
    <w:p>
      <w:r>
        <w:rPr>
          <w:b/>
        </w:rPr>
        <w:t>DÒNG GIỐNG</w:t>
      </w:r>
      <w:r>
        <w:t xml:space="preserve"> - Những người cùng một giống nòi làm thành</w:t>
      </w:r>
      <w:r>
        <w:t xml:space="preserve"> các thế hệ kế tiếp nhau.</w:t>
      </w:r>
      <w:r>
        <w:t xml:space="preserve"> 61</w:t>
      </w:r>
      <w:r>
        <w:t xml:space="preserve"> dòng họ | rủ rÊ</w:t>
      </w:r>
    </w:p>
    <w:p>
      <w:r>
        <w:rPr>
          <w:b/>
        </w:rPr>
        <w:t>DÒNG HỌ</w:t>
      </w:r>
      <w:r>
        <w:t xml:space="preserve"> - Thuộc cùng dòng họ, làm thành các thế hệ nối</w:t>
      </w:r>
      <w:r>
        <w:t xml:space="preserve"> tiếp, thường nói về một họ có tiếng.</w:t>
      </w:r>
    </w:p>
    <w:p>
      <w:r>
        <w:rPr>
          <w:b/>
        </w:rPr>
        <w:t>ĐÒNG TỘC</w:t>
      </w:r>
      <w:r>
        <w:t xml:space="preserve"> - Như dòng họ, hàm ý kính trọng.</w:t>
      </w:r>
      <w:r>
        <w:t xml:space="preserve"> Dỗ</w:t>
      </w:r>
      <w:r>
        <w:t xml:space="preserve"> dỗ dành, dụ dỗ, gạ, gạ gẫm,</w:t>
      </w:r>
      <w:r>
        <w:t xml:space="preserve"> lôi kéo, rú, rú rê</w:t>
      </w:r>
    </w:p>
    <w:p>
      <w:r>
        <w:rPr>
          <w:b/>
        </w:rPr>
        <w:t>DỖ</w:t>
      </w:r>
      <w:r>
        <w:t xml:space="preserve"> - Vỗ về, khuyên bảo khéo léo để người ta nghe theo</w:t>
      </w:r>
      <w:r>
        <w:t xml:space="preserve"> (thường dùng nói về trẻ con).</w:t>
      </w:r>
      <w:r>
        <w:rPr>
          <w:i/>
        </w:rPr>
        <w:t xml:space="preserve"> Ví dụ</w:t>
      </w:r>
      <w:r>
        <w:t>: Bên mình nheo nhóc cơn thơ; Dỗ được chúng nín trời</w:t>
      </w:r>
      <w:r>
        <w:t xml:space="preserve"> mưa mất rồi (Ca dao).</w:t>
      </w:r>
    </w:p>
    <w:p>
      <w:r>
        <w:rPr>
          <w:b/>
        </w:rPr>
        <w:t>DỖ DÀNH</w:t>
      </w:r>
      <w:r>
        <w:t xml:space="preserve"> - (nói khái quát) Dỗ cho nghe theo.</w:t>
      </w:r>
      <w:r>
        <w:rPr>
          <w:i/>
        </w:rPr>
        <w:t xml:space="preserve"> Ví dụ </w:t>
      </w:r>
      <w:r>
        <w:t>: Khăn này nàng lấy vá vai; Bây giờ nàng đã nghe ai</w:t>
      </w:r>
      <w:r>
        <w:t xml:space="preserve"> dỗ dành (Ca dao).</w:t>
      </w:r>
    </w:p>
    <w:p>
      <w:r>
        <w:rPr>
          <w:b/>
        </w:rPr>
        <w:t>ĐỖ</w:t>
      </w:r>
      <w:r>
        <w:t xml:space="preserve"> - Làm cho xiêu lòng, nghe theo, làm theo bằng</w:t>
      </w:r>
    </w:p>
    <w:p>
      <w:pPr>
        <w:jc w:val="center"/>
      </w:pPr>
      <w:r>
        <w:rPr>
          <w:b/>
        </w:rPr>
        <w:t>DỤ</w:t>
      </w:r>
    </w:p>
    <w:p>
      <w:pPr>
        <w:jc w:val="center"/>
      </w:pPr>
      <w:r>
        <w:rPr>
          <w:b/>
        </w:rPr>
        <w:t>những lời hứa hẹn.</w:t>
      </w:r>
    </w:p>
    <w:p>
      <w:r>
        <w:rPr>
          <w:b/>
        </w:rPr>
        <w:t>GẠ</w:t>
      </w:r>
      <w:r>
        <w:t xml:space="preserve"> - Nói để người ta xiêu lòng chiều theo ý đồ trục lợi của</w:t>
      </w:r>
      <w:r>
        <w:t xml:space="preserve"> mình (thường hàm ý xấu).</w:t>
      </w:r>
    </w:p>
    <w:p>
      <w:r>
        <w:rPr>
          <w:b/>
        </w:rPr>
        <w:t>GẠ GẪM</w:t>
      </w:r>
      <w:r>
        <w:t xml:space="preserve"> - Gạ với nghĩa xấu.</w:t>
      </w:r>
    </w:p>
    <w:p>
      <w:r>
        <w:rPr>
          <w:b/>
        </w:rPr>
        <w:t>LÔI KÉO</w:t>
      </w:r>
      <w:r>
        <w:t xml:space="preserve"> - Bằng mọi cách làm cho nghe theo và đứng về</w:t>
      </w:r>
      <w:r>
        <w:t xml:space="preserve"> phía mình.</w:t>
      </w:r>
    </w:p>
    <w:p>
      <w:r>
        <w:rPr>
          <w:b/>
        </w:rPr>
        <w:t>RỦ</w:t>
      </w:r>
      <w:r>
        <w:t xml:space="preserve"> - Dùng lời để kéo người khác cùng đi, cùng làm với</w:t>
      </w:r>
      <w:r>
        <w:t xml:space="preserve"> mình.</w:t>
      </w:r>
      <w:r>
        <w:rPr>
          <w:i/>
        </w:rPr>
        <w:t xml:space="preserve"> Ví dụ 1</w:t>
      </w:r>
      <w:r>
        <w:t>: Rủ nhau đánh cá Đông Lâm; Cái kia chẳng được</w:t>
      </w:r>
      <w:r>
        <w:t xml:space="preserve"> âm thâm lòng anh (Ca dao).</w:t>
      </w:r>
      <w:r>
        <w:rPr>
          <w:i/>
        </w:rPr>
        <w:t xml:space="preserve"> Ví dụ 2</w:t>
      </w:r>
      <w:r>
        <w:t>: Rử nhau xuống bể mò cua; Đêm về nấu quả mở</w:t>
      </w:r>
      <w:r>
        <w:t xml:space="preserve"> chua trên rừng (Ca dao).</w:t>
      </w:r>
    </w:p>
    <w:p>
      <w:r>
        <w:rPr>
          <w:b/>
        </w:rPr>
        <w:t>RỦ RÊ</w:t>
      </w:r>
      <w:r>
        <w:t xml:space="preserve"> - (nói khái quát) Rủ làm việc xấu.</w:t>
      </w:r>
      <w:r>
        <w:t xml:space="preserve"> dối | đần</w:t>
      </w:r>
    </w:p>
    <w:p>
      <w:pPr>
        <w:jc w:val="center"/>
      </w:pPr>
      <w:r>
        <w:rPr>
          <w:b/>
        </w:rPr>
        <w:t>DỐI</w:t>
      </w:r>
    </w:p>
    <w:p>
      <w:pPr>
        <w:jc w:val="center"/>
      </w:pPr>
      <w:r>
        <w:rPr>
          <w:b/>
        </w:rPr>
        <w:t>bịp, dối trá, gian trá, lừa, lừa lọc, man trá, xảo trá</w:t>
      </w:r>
    </w:p>
    <w:p>
      <w:r>
        <w:rPr>
          <w:b/>
        </w:rPr>
        <w:t>DỐI</w:t>
      </w:r>
      <w:r>
        <w:t xml:space="preserve"> - Nói sai sự thực mà mình đã làm, đã biết.</w:t>
      </w:r>
      <w:r>
        <w:rPr>
          <w:i/>
        </w:rPr>
        <w:t xml:space="preserve"> Ví dụ</w:t>
      </w:r>
      <w:r>
        <w:t>: Hay chàng lòng lại dối em; Vợ tròn, con sẵn ấm êm</w:t>
      </w:r>
      <w:r>
        <w:t xml:space="preserve"> ở nhà (Ca dao).</w:t>
      </w:r>
    </w:p>
    <w:p>
      <w:r>
        <w:rPr>
          <w:b/>
        </w:rPr>
        <w:t>BỊP</w:t>
      </w:r>
      <w:r>
        <w:t xml:space="preserve"> - Lợi dụng tình trạng người ta không biết điều gì đó,</w:t>
      </w:r>
      <w:r>
        <w:t xml:space="preserve"> dùng mánh khóe lừa dối người ta.</w:t>
      </w:r>
    </w:p>
    <w:p>
      <w:r>
        <w:rPr>
          <w:b/>
        </w:rPr>
        <w:t>DỐI TRÁ</w:t>
      </w:r>
      <w:r>
        <w:t xml:space="preserve"> - Hay nói dối một cách tinh vi lừa lọc người.</w:t>
      </w:r>
    </w:p>
    <w:p>
      <w:r>
        <w:rPr>
          <w:b/>
        </w:rPr>
        <w:t>GIAN TRÁ</w:t>
      </w:r>
      <w:r>
        <w:t xml:space="preserve"> - Thủ đoạn xảo quyệt gian ngoan nhằm lừa lọc</w:t>
      </w:r>
      <w:r>
        <w:t xml:space="preserve"> người khác.</w:t>
      </w:r>
    </w:p>
    <w:p>
      <w:r>
        <w:rPr>
          <w:b/>
        </w:rPr>
        <w:t>LỪA</w:t>
      </w:r>
      <w:r>
        <w:t xml:space="preserve"> - Nói dối làm cho người mắc sai lầm để nghe theo</w:t>
      </w:r>
      <w:r>
        <w:t xml:space="preserve"> mình làm điều có lợi cho mình và có hại cho người ta.</w:t>
      </w:r>
      <w:r>
        <w:rPr>
          <w:i/>
        </w:rPr>
        <w:t xml:space="preserve"> Ví dụ</w:t>
      </w:r>
      <w:r>
        <w:t>: Gái này là gái chả vừa; Gái bán vải tấm, gái lừa vải</w:t>
      </w:r>
      <w:r>
        <w:t xml:space="preserve"> con (Ca dao).</w:t>
      </w:r>
    </w:p>
    <w:p>
      <w:r>
        <w:rPr>
          <w:b/>
        </w:rPr>
        <w:t>LỪA LỌC</w:t>
      </w:r>
      <w:r>
        <w:t xml:space="preserve"> - Lừa người một cách nham hiểm, phỉnh phờ.</w:t>
      </w:r>
    </w:p>
    <w:p>
      <w:r>
        <w:rPr>
          <w:b/>
        </w:rPr>
        <w:t>MAN TRÁ</w:t>
      </w:r>
      <w:r>
        <w:t xml:space="preserve"> - Nói hoặc làm sai với sự thật nhằm che giấu, đối</w:t>
      </w:r>
      <w:r>
        <w:t xml:space="preserve"> phó, để người khác tưởng lầm.</w:t>
      </w:r>
    </w:p>
    <w:p>
      <w:r>
        <w:rPr>
          <w:b/>
        </w:rPr>
        <w:t>XÁO TRÁ</w:t>
      </w:r>
      <w:r>
        <w:t xml:space="preserve"> - Hay nói một cách tinh vi, quỷ quyệt.</w:t>
      </w:r>
    </w:p>
    <w:p>
      <w:pPr>
        <w:jc w:val="center"/>
      </w:pPr>
      <w:r>
        <w:rPr>
          <w:b/>
        </w:rPr>
        <w:t>DỐT</w:t>
      </w:r>
    </w:p>
    <w:p>
      <w:pPr>
        <w:jc w:val="center"/>
      </w:pPr>
      <w:r>
        <w:rPr>
          <w:b/>
        </w:rPr>
        <w:t>đốt nát, đần, đần độn, ngu, ngu</w:t>
      </w:r>
      <w:r>
        <w:rPr>
          <w:b/>
        </w:rPr>
        <w:t xml:space="preserve"> dốt,</w:t>
      </w:r>
      <w:r>
        <w:rPr>
          <w:b/>
        </w:rPr>
        <w:t xml:space="preserve"> ngu độn, ngu sỉ, ngu</w:t>
      </w:r>
      <w:r>
        <w:rPr>
          <w:b/>
        </w:rPr>
        <w:t xml:space="preserve"> xuẩấn</w:t>
      </w:r>
    </w:p>
    <w:p>
      <w:r>
        <w:rPr>
          <w:b/>
        </w:rPr>
        <w:t>DỐT</w:t>
      </w:r>
      <w:r>
        <w:t xml:space="preserve"> - Không tiếp thu nổi hay chậm tiếp thu kiến thức,</w:t>
      </w:r>
      <w:r>
        <w:t xml:space="preserve"> không biết xử thế cho hợp tình hợp lý.</w:t>
      </w:r>
      <w:r>
        <w:rPr>
          <w:i/>
        </w:rPr>
        <w:t xml:space="preserve"> Ví dụ</w:t>
      </w:r>
      <w:r>
        <w:t>: Thây đốt mà đọc canh khôn; Đến khi đọc dân í ả í</w:t>
      </w:r>
      <w:r>
        <w:t xml:space="preserve"> a (Ca dao).</w:t>
      </w:r>
    </w:p>
    <w:p>
      <w:r>
        <w:rPr>
          <w:b/>
        </w:rPr>
        <w:t>DỐT NÁT</w:t>
      </w:r>
      <w:r>
        <w:t xml:space="preserve"> - (nói khái quát) Dốt.</w:t>
      </w:r>
    </w:p>
    <w:p>
      <w:r>
        <w:rPr>
          <w:b/>
        </w:rPr>
        <w:t>ĐẦN</w:t>
      </w:r>
      <w:r>
        <w:t xml:space="preserve"> - Kém về khả năng nhận thức và thích ứng.</w:t>
      </w:r>
      <w:r>
        <w:t xml:space="preserve"> %3</w:t>
      </w:r>
      <w:r>
        <w:t xml:space="preserve"> đần độn | sử dụng</w:t>
      </w:r>
      <w:r>
        <w:rPr>
          <w:i/>
        </w:rPr>
        <w:t xml:space="preserve"> Ví dụ</w:t>
      </w:r>
      <w:r>
        <w:t>: Tiếc thay da trắng tóc dài; Bác mẹ gả bán cho người</w:t>
      </w:r>
      <w:r>
        <w:t xml:space="preserve"> đần ngu (Ca dao).</w:t>
      </w:r>
    </w:p>
    <w:p>
      <w:r>
        <w:rPr>
          <w:b/>
        </w:rPr>
        <w:t>ĐẦN ĐỘN</w:t>
      </w:r>
      <w:r>
        <w:t xml:space="preserve"> - Rất đần, như không có khả năng nhận thức và</w:t>
      </w:r>
      <w:r>
        <w:t xml:space="preserve"> thích ứng.</w:t>
      </w:r>
    </w:p>
    <w:p>
      <w:r>
        <w:rPr>
          <w:b/>
        </w:rPr>
        <w:t>NGU</w:t>
      </w:r>
      <w:r>
        <w:t xml:space="preserve"> - Rất kém về trí lực, chẳng hiểu biết gì về cả những</w:t>
      </w:r>
      <w:r>
        <w:t xml:space="preserve"> điều ai cũng biết, cũng hiểu.</w:t>
      </w:r>
      <w:r>
        <w:rPr>
          <w:i/>
        </w:rPr>
        <w:t xml:space="preserve"> Ví dụ</w:t>
      </w:r>
      <w:r>
        <w:t>: Rồng vàng tắm nước ao tù; Người khôn ở với người</w:t>
      </w:r>
      <w:r>
        <w:t xml:space="preserve"> nẹu nặng mình (Ca dao).</w:t>
      </w:r>
    </w:p>
    <w:p>
      <w:r>
        <w:rPr>
          <w:b/>
        </w:rPr>
        <w:t>NGU ĐỐT</w:t>
      </w:r>
      <w:r>
        <w:t xml:space="preserve"> - Không hiếu biết những kiến thức nhất định vì</w:t>
      </w:r>
      <w:r>
        <w:t xml:space="preserve"> không thông minh hay không được học.</w:t>
      </w:r>
    </w:p>
    <w:p>
      <w:r>
        <w:rPr>
          <w:b/>
        </w:rPr>
        <w:t>NGU ĐỘN</w:t>
      </w:r>
      <w:r>
        <w:t xml:space="preserve"> - Như đần độn.</w:t>
      </w:r>
    </w:p>
    <w:p>
      <w:r>
        <w:rPr>
          <w:b/>
        </w:rPr>
        <w:t>NGU SI</w:t>
      </w:r>
      <w:r>
        <w:t xml:space="preserve"> - Rất kém về khả năng nhận thức và ứng phó.</w:t>
      </w:r>
    </w:p>
    <w:p>
      <w:r>
        <w:rPr>
          <w:b/>
        </w:rPr>
        <w:t>NGU XUẨN</w:t>
      </w:r>
      <w:r>
        <w:t xml:space="preserve"> - Rất ngu, đến mức như chẳng có chút trí khôn nào.</w:t>
      </w:r>
    </w:p>
    <w:p>
      <w:pPr>
        <w:jc w:val="center"/>
      </w:pPr>
      <w:r>
        <w:rPr>
          <w:b/>
        </w:rPr>
        <w:t>DU 0ÔN</w:t>
      </w:r>
    </w:p>
    <w:p>
      <w:pPr>
        <w:jc w:val="center"/>
      </w:pPr>
      <w:r>
        <w:rPr>
          <w:b/>
        </w:rPr>
        <w:t>côn đô, du đãng</w:t>
      </w:r>
    </w:p>
    <w:p>
      <w:r>
        <w:rPr>
          <w:b/>
        </w:rPr>
        <w:t>DU CÔN</w:t>
      </w:r>
      <w:r>
        <w:t xml:space="preserve"> - Hay lêu lổng chơi bời hoặc hay đánh nhau, hăm</w:t>
      </w:r>
      <w:r>
        <w:t xml:space="preserve"> doạ người</w:t>
      </w:r>
    </w:p>
    <w:p>
      <w:r>
        <w:rPr>
          <w:b/>
        </w:rPr>
        <w:t>CÔN ĐỒ</w:t>
      </w:r>
      <w:r>
        <w:t xml:space="preserve"> - Du côn nhưng mức độ liều lĩnh hơn, hay gây sự</w:t>
      </w:r>
      <w:r>
        <w:t xml:space="preserve"> đánh nhau.</w:t>
      </w:r>
      <w:r>
        <w:rPr>
          <w:i/>
        </w:rPr>
        <w:t xml:space="preserve"> Ví dụ</w:t>
      </w:r>
      <w:r>
        <w:t>: Chém cha lũ Nhật côn đồ; Bắt người cướp của, tha</w:t>
      </w:r>
      <w:r>
        <w:t xml:space="preserve"> hồ thẳng tay (Ca dao).</w:t>
      </w:r>
    </w:p>
    <w:p>
      <w:r>
        <w:rPr>
          <w:b/>
        </w:rPr>
        <w:t>DU ĐẤNG</w:t>
      </w:r>
      <w:r>
        <w:t xml:space="preserve"> - Không làm ăn mà chỉ lêu lổng chơi bời, thường</w:t>
      </w:r>
      <w:r>
        <w:t xml:space="preserve"> làm những việc càn cuối.</w:t>
      </w:r>
    </w:p>
    <w:p>
      <w:pPr>
        <w:jc w:val="center"/>
      </w:pPr>
      <w:r>
        <w:rPr>
          <w:b/>
        </w:rPr>
        <w:t>DÙNG</w:t>
      </w:r>
    </w:p>
    <w:p>
      <w:pPr>
        <w:jc w:val="center"/>
      </w:pPr>
      <w:r>
        <w:rPr>
          <w:b/>
        </w:rPr>
        <w:t>sứ dụng</w:t>
      </w:r>
    </w:p>
    <w:p>
      <w:r>
        <w:rPr>
          <w:b/>
        </w:rPr>
        <w:t>DÙNG</w:t>
      </w:r>
      <w:r>
        <w:t xml:space="preserve"> - Lấy làm phương tiện, vật liệu để nhằm tạo ra cái</w:t>
      </w:r>
      <w:r>
        <w:t xml:space="preserve"> gì, thực hiện việc gì.</w:t>
      </w:r>
    </w:p>
    <w:p>
      <w:r>
        <w:rPr>
          <w:b/>
        </w:rPr>
        <w:t>SỬ DỤNG</w:t>
      </w:r>
      <w:r>
        <w:t xml:space="preserve"> - (thường gặp trong viết văn) Dùng.</w:t>
      </w:r>
    </w:p>
    <w:p>
      <w:pPr>
        <w:jc w:val="center"/>
      </w:pPr>
      <w:r>
        <w:rPr>
          <w:b/>
        </w:rPr>
        <w:t>ĐẠI</w:t>
      </w:r>
      <w:r>
        <w:rPr>
          <w:b/>
        </w:rPr>
        <w:t xml:space="preserve"> ĐỂ</w:t>
      </w:r>
    </w:p>
    <w:p>
      <w:pPr>
        <w:jc w:val="center"/>
      </w:pPr>
      <w:r>
        <w:rPr>
          <w:b/>
        </w:rPr>
        <w:t>đại khái, đại loại</w:t>
      </w:r>
    </w:p>
    <w:p>
      <w:r>
        <w:rPr>
          <w:b/>
        </w:rPr>
        <w:t>ĐẠI ĐỂ</w:t>
      </w:r>
      <w:r>
        <w:t xml:space="preserve"> - Nói chung, trên những nét lớn, không phải nét</w:t>
      </w:r>
      <w:r>
        <w:t xml:space="preserve"> chỉ tiết cụ thể.</w:t>
      </w:r>
    </w:p>
    <w:p>
      <w:r>
        <w:rPr>
          <w:b/>
        </w:rPr>
        <w:t>ĐẠI KHÁI</w:t>
      </w:r>
      <w:r>
        <w:t xml:space="preserve"> - Như đại để nhưng có tính chất qua loa không</w:t>
      </w:r>
      <w:r>
        <w:t xml:space="preserve"> cần chính xác lắm.</w:t>
      </w:r>
    </w:p>
    <w:p>
      <w:r>
        <w:rPr>
          <w:b/>
        </w:rPr>
        <w:t>ĐẠI LOẠI</w:t>
      </w:r>
      <w:r>
        <w:t xml:space="preserve"> - Nói chung về các điểm lớn, nét lớn của vấn đề,</w:t>
      </w:r>
      <w:r>
        <w:t xml:space="preserve"> không đi cụ thể.</w:t>
      </w:r>
    </w:p>
    <w:p>
      <w:pPr>
        <w:jc w:val="center"/>
      </w:pPr>
      <w:r>
        <w:rPr>
          <w:b/>
        </w:rPr>
        <w:t>ĐÀN BÀ</w:t>
      </w:r>
    </w:p>
    <w:p>
      <w:pPr>
        <w:jc w:val="center"/>
      </w:pPr>
      <w:r>
        <w:rPr>
          <w:b/>
        </w:rPr>
        <w:t>gái, phụ nữ</w:t>
      </w:r>
    </w:p>
    <w:p>
      <w:r>
        <w:rPr>
          <w:b/>
        </w:rPr>
        <w:t>ĐÀN BÀ</w:t>
      </w:r>
      <w:r>
        <w:t xml:space="preserve"> - (dùng trong khẩu ngữ) Chỉ người thuộc giới nữ đã</w:t>
      </w:r>
      <w:r>
        <w:t xml:space="preserve"> lớn tuổi hay đã có chồng.</w:t>
      </w:r>
      <w:r>
        <w:rPr>
          <w:i/>
        </w:rPr>
        <w:t xml:space="preserve"> Ví dụ 1</w:t>
      </w:r>
      <w:r>
        <w:t>: Đau đớn thay phận đàn bà; Lời rằng bạc mệnh</w:t>
      </w:r>
      <w:r>
        <w:t xml:space="preserve"> cũng là lời chung (Truyện Kiều, Nguyễn Du).</w:t>
      </w:r>
      <w:r>
        <w:rPr>
          <w:i/>
        </w:rPr>
        <w:t xml:space="preserve"> Ví dụ 2</w:t>
      </w:r>
      <w:r>
        <w:t>: Khôn ngoan cũng thể đàn bà; Dẫu rằng vụng dại</w:t>
      </w:r>
      <w:r>
        <w:t xml:space="preserve"> cũng là đàn ông (Ca dao).</w:t>
      </w:r>
      <w:r>
        <w:t xml:space="preserve"> $5</w:t>
      </w:r>
      <w:r>
        <w:t xml:space="preserve"> gái | đánh</w:t>
      </w:r>
    </w:p>
    <w:p>
      <w:r>
        <w:rPr>
          <w:b/>
        </w:rPr>
        <w:t>GÁI</w:t>
      </w:r>
      <w:r>
        <w:t xml:space="preserve"> - (nói khái quát về giới tính) Đàn bà, có khi nói về</w:t>
      </w:r>
      <w:r>
        <w:t xml:space="preserve"> người chưa có chồng và còn ít tuổi.</w:t>
      </w:r>
      <w:r>
        <w:rPr>
          <w:i/>
        </w:rPr>
        <w:t xml:space="preserve"> Ví dụ</w:t>
      </w:r>
      <w:r>
        <w:t>: Đẹp chỉ cái áo vải sông; Đẹp chỉ con gái lộn chồng</w:t>
      </w:r>
      <w:r>
        <w:t xml:space="preserve"> mà thương (Ca dao).</w:t>
      </w:r>
    </w:p>
    <w:p>
      <w:r>
        <w:rPr>
          <w:b/>
        </w:rPr>
        <w:t>PHỤ NỮ</w:t>
      </w:r>
      <w:r>
        <w:t xml:space="preserve"> - Đàn bà dùng với ý trang trọng, lịch sự.</w:t>
      </w:r>
    </w:p>
    <w:p>
      <w:pPr>
        <w:jc w:val="center"/>
      </w:pPr>
      <w:r>
        <w:rPr>
          <w:b/>
        </w:rPr>
        <w:t>ĐANG TÂM</w:t>
      </w:r>
    </w:p>
    <w:p>
      <w:pPr>
        <w:jc w:val="center"/>
      </w:pPr>
      <w:r>
        <w:rPr>
          <w:b/>
        </w:rPr>
        <w:t>đành, nỡ</w:t>
      </w:r>
    </w:p>
    <w:p>
      <w:r>
        <w:rPr>
          <w:b/>
        </w:rPr>
        <w:t>ĐANG TÂM</w:t>
      </w:r>
      <w:r>
        <w:t xml:space="preserve"> - Không xúc động, không thương xót người</w:t>
      </w:r>
      <w:r>
        <w:t xml:space="preserve"> khác khi làm một việc gì có hại cho người đó.</w:t>
      </w:r>
    </w:p>
    <w:p>
      <w:r>
        <w:rPr>
          <w:b/>
        </w:rPr>
        <w:t>ĐÀNH</w:t>
      </w:r>
      <w:r>
        <w:t xml:space="preserve"> - Như đang tâm.</w:t>
      </w:r>
      <w:r>
        <w:rPr>
          <w:i/>
        </w:rPr>
        <w:t xml:space="preserve"> Ví dụ</w:t>
      </w:r>
      <w:r>
        <w:t>: Tờ ngày chia rẽ anh em; Nước trời còn đó, ai đành</w:t>
      </w:r>
      <w:r>
        <w:t xml:space="preserve"> phụ nhau (Ca dao).</w:t>
      </w:r>
    </w:p>
    <w:p>
      <w:r>
        <w:rPr>
          <w:b/>
        </w:rPr>
        <w:t>NỠ</w:t>
      </w:r>
      <w:r>
        <w:t xml:space="preserve"> - Như đang râm, nhưng dùng rộng hơn.</w:t>
      </w:r>
      <w:r>
        <w:rPr>
          <w:i/>
        </w:rPr>
        <w:t xml:space="preserve"> Ví dụ</w:t>
      </w:r>
      <w:r>
        <w:t>: Ép dầu ép mổ, ai nỡ ép duyên (Tục ngữ).</w:t>
      </w:r>
    </w:p>
    <w:p>
      <w:pPr>
        <w:jc w:val="center"/>
      </w:pPr>
      <w:r>
        <w:rPr>
          <w:b/>
        </w:rPr>
        <w:t>ĐÁNG</w:t>
      </w:r>
    </w:p>
    <w:p>
      <w:pPr>
        <w:jc w:val="center"/>
      </w:pPr>
      <w:r>
        <w:rPr>
          <w:b/>
        </w:rPr>
        <w:t>xứng, xứng đáng</w:t>
      </w:r>
    </w:p>
    <w:p>
      <w:r>
        <w:rPr>
          <w:b/>
        </w:rPr>
        <w:t>ĐÁNG</w:t>
      </w:r>
      <w:r>
        <w:t xml:space="preserve"> - Đúng với, đủ điều kiện để được hưởng hay đủ lý</w:t>
      </w:r>
      <w:r>
        <w:t xml:space="preserve"> do để phải chịu đựng.</w:t>
      </w:r>
      <w:r>
        <w:rPr>
          <w:i/>
        </w:rPr>
        <w:t xml:space="preserve"> Ví dụ</w:t>
      </w:r>
      <w:r>
        <w:t>: Lấy chỗng cho đáng tấm chồng; Bõ công tô điểm má</w:t>
      </w:r>
      <w:r>
        <w:t xml:space="preserve"> hông môi son (Ca dao).</w:t>
      </w:r>
    </w:p>
    <w:p>
      <w:r>
        <w:rPr>
          <w:b/>
        </w:rPr>
        <w:t>XỨNG</w:t>
      </w:r>
      <w:r>
        <w:t xml:space="preserve"> - Hợp với đòi hỏi khách quan của người hoặc cái nào đó.</w:t>
      </w:r>
      <w:r>
        <w:t xml:space="preserve"> XỨNG ĐÁNG Đầy đủ điều kiện, phẩm chất để được hưởng</w:t>
      </w:r>
      <w:r>
        <w:t xml:space="preserve"> vinh dự gì đó.</w:t>
      </w:r>
    </w:p>
    <w:p>
      <w:pPr>
        <w:jc w:val="center"/>
      </w:pPr>
      <w:r>
        <w:rPr>
          <w:b/>
        </w:rPr>
        <w:t>ĐÁNH</w:t>
      </w:r>
    </w:p>
    <w:p>
      <w:pPr>
        <w:jc w:val="center"/>
      </w:pPr>
      <w:r>
        <w:rPr>
          <w:b/>
        </w:rPr>
        <w:t>đá, đạp, đấm, đập, nện, quật, tát, thụi</w:t>
      </w:r>
    </w:p>
    <w:p>
      <w:r>
        <w:rPr>
          <w:b/>
        </w:rPr>
        <w:t>ĐÁNH</w:t>
      </w:r>
      <w:r>
        <w:t xml:space="preserve"> - Dùng một thứ dụng cụ gì để làm đau đối phương.</w:t>
      </w:r>
      <w:r>
        <w:t xml:space="preserve"> đá | đục</w:t>
      </w:r>
      <w:r>
        <w:rPr>
          <w:i/>
        </w:rPr>
        <w:t xml:space="preserve"> Ví dụ</w:t>
      </w:r>
      <w:r>
        <w:t>: Có đánh thì đánh vọt tre; Đừng đánh vọi nứa, cứa</w:t>
      </w:r>
      <w:r>
        <w:t xml:space="preserve"> què chân con (Ca dao).</w:t>
      </w:r>
    </w:p>
    <w:p>
      <w:r>
        <w:rPr>
          <w:b/>
        </w:rPr>
        <w:t>ĐÁ</w:t>
      </w:r>
      <w:r>
        <w:t xml:space="preserve"> - Dùng lực mu bàn chân làm cho vật khác phải di</w:t>
      </w:r>
      <w:r>
        <w:t xml:space="preserve"> chuyển hoặc đau đón.</w:t>
      </w:r>
      <w:r>
        <w:rPr>
          <w:i/>
        </w:rPr>
        <w:t xml:space="preserve"> Ví dụ</w:t>
      </w:r>
      <w:r>
        <w:t>: Khôn ngoan đối đáp người ngoài; Gà cùng một mẹ</w:t>
      </w:r>
      <w:r>
        <w:t xml:space="preserve"> chớ hoài đá nhau (Ca dao).</w:t>
      </w:r>
    </w:p>
    <w:p>
      <w:r>
        <w:rPr>
          <w:b/>
        </w:rPr>
        <w:t>ĐẠP</w:t>
      </w:r>
      <w:r>
        <w:t xml:space="preserve"> - Dùng lực phía gan bàn chân làm cho đổ ngã quay.</w:t>
      </w:r>
      <w:r>
        <w:rPr>
          <w:i/>
        </w:rPr>
        <w:t xml:space="preserve"> Ví dụ</w:t>
      </w:r>
      <w:r>
        <w:t>: Chẳng được ăn thì đạp đổ (Tục ngũ).</w:t>
      </w:r>
    </w:p>
    <w:p>
      <w:r>
        <w:rPr>
          <w:b/>
        </w:rPr>
        <w:t>ĐẤM</w:t>
      </w:r>
      <w:r>
        <w:t xml:space="preserve"> - Đánh bằng tay.</w:t>
      </w:r>
    </w:p>
    <w:p>
      <w:r>
        <w:rPr>
          <w:b/>
        </w:rPr>
        <w:t>ĐẬP</w:t>
      </w:r>
      <w:r>
        <w:t xml:space="preserve"> - Dùng tay vứt mạnh một vật theo chiều thắng đứng</w:t>
      </w:r>
      <w:r>
        <w:t xml:space="preserve"> làm cho vật ấy vỡ hoặc đau đớn.</w:t>
      </w:r>
    </w:p>
    <w:p>
      <w:r>
        <w:rPr>
          <w:b/>
        </w:rPr>
        <w:t>NỆN</w:t>
      </w:r>
      <w:r>
        <w:t xml:space="preserve"> - Đánh mạnh (khẩu ngữ).</w:t>
      </w:r>
    </w:p>
    <w:p>
      <w:r>
        <w:rPr>
          <w:b/>
        </w:rPr>
        <w:t>QUẬT</w:t>
      </w:r>
      <w:r>
        <w:t xml:space="preserve"> - Dùng sức mạnh làm cho vật đang ở thế đứng vững</w:t>
      </w:r>
      <w:r>
        <w:t xml:space="preserve"> phải đổ, ngã.</w:t>
      </w:r>
    </w:p>
    <w:p>
      <w:r>
        <w:rPr>
          <w:b/>
        </w:rPr>
        <w:t>TÁT</w:t>
      </w:r>
      <w:r>
        <w:t xml:space="preserve"> - Dùng bàn tay để đánh vào má.</w:t>
      </w:r>
    </w:p>
    <w:p>
      <w:r>
        <w:rPr>
          <w:b/>
        </w:rPr>
        <w:t>THỤI</w:t>
      </w:r>
      <w:r>
        <w:t xml:space="preserve"> - Dùng nắm tay để đánh vào người.</w:t>
      </w:r>
    </w:p>
    <w:p>
      <w:pPr>
        <w:jc w:val="center"/>
      </w:pPr>
      <w:r>
        <w:rPr>
          <w:b/>
        </w:rPr>
        <w:t>ĐÀO</w:t>
      </w:r>
    </w:p>
    <w:p>
      <w:pPr>
        <w:jc w:val="center"/>
      </w:pPr>
      <w:r>
        <w:rPr>
          <w:b/>
        </w:rPr>
        <w:t>bới, đục, khoan, khoét, khơi, móc, moi</w:t>
      </w:r>
    </w:p>
    <w:p>
      <w:r>
        <w:rPr>
          <w:b/>
        </w:rPr>
        <w:t>ĐÀO</w:t>
      </w:r>
      <w:r>
        <w:t xml:space="preserve"> - Xúc đất lên bằng mai, thuổng.</w:t>
      </w:r>
      <w:r>
        <w:rPr>
          <w:i/>
        </w:rPr>
        <w:t xml:space="preserve"> Ví dụ</w:t>
      </w:r>
      <w:r>
        <w:t>: Núi kia di đắp mà cao; Sông kia ai bới, ai đào mà</w:t>
      </w:r>
      <w:r>
        <w:t xml:space="preserve"> sáu (Ca dao).</w:t>
      </w:r>
    </w:p>
    <w:p>
      <w:r>
        <w:rPr>
          <w:b/>
        </w:rPr>
        <w:t>BỚI</w:t>
      </w:r>
      <w:r>
        <w:t xml:space="preserve"> - Dùng tay đào nhẹ xuống để tìm lấy cái gì bị lấp ở</w:t>
      </w:r>
      <w:r>
        <w:t xml:space="preserve"> dưới.</w:t>
      </w:r>
      <w:r>
        <w:rPr>
          <w:i/>
        </w:rPr>
        <w:t xml:space="preserve"> Ví dụ</w:t>
      </w:r>
      <w:r>
        <w:t>: Bới lông tìm vết (Tục ngũ).</w:t>
      </w:r>
    </w:p>
    <w:p>
      <w:r>
        <w:rPr>
          <w:b/>
        </w:rPr>
        <w:t>ĐỤC</w:t>
      </w:r>
      <w:r>
        <w:t xml:space="preserve"> - Dùng dụng cụ có lưỡi bằng sắt để khoét một cái lỗ</w:t>
      </w:r>
      <w:r>
        <w:t xml:space="preserve"> vào gỗ hoặc sắt, đá.</w:t>
      </w:r>
      <w:r>
        <w:t xml:space="preserve"> khoan | xót</w:t>
      </w:r>
    </w:p>
    <w:p>
      <w:r>
        <w:rPr>
          <w:b/>
        </w:rPr>
        <w:t>KHOAN</w:t>
      </w:r>
      <w:r>
        <w:t xml:space="preserve"> - Dùng dụng cụ lưỡi nhọn để xoáy vào một nơi nào</w:t>
      </w:r>
      <w:r>
        <w:t xml:space="preserve"> đó thành lỗ thủng.</w:t>
      </w:r>
    </w:p>
    <w:p>
      <w:r>
        <w:rPr>
          <w:b/>
        </w:rPr>
        <w:t>KHOÉT</w:t>
      </w:r>
      <w:r>
        <w:t xml:space="preserve"> - Đào một cái lỗ nhỏ, có khi sâu.</w:t>
      </w:r>
    </w:p>
    <w:p>
      <w:r>
        <w:rPr>
          <w:b/>
        </w:rPr>
        <w:t>KHƠI</w:t>
      </w:r>
      <w:r>
        <w:t xml:space="preserve"> - Đào cho sâu thêm, cho thông.</w:t>
      </w:r>
      <w:r>
        <w:rPr>
          <w:i/>
        </w:rPr>
        <w:t xml:space="preserve"> Ví dụ</w:t>
      </w:r>
      <w:r>
        <w:t>: Gạn đục khơi trong (Tục ngữ).</w:t>
      </w:r>
    </w:p>
    <w:p>
      <w:r>
        <w:rPr>
          <w:b/>
        </w:rPr>
        <w:t>MÓC</w:t>
      </w:r>
      <w:r>
        <w:t xml:space="preserve"> - Lấy vật nhỏ từ bên trong ra.</w:t>
      </w:r>
      <w:r>
        <w:rPr>
          <w:i/>
        </w:rPr>
        <w:t xml:space="preserve"> Ví dụ</w:t>
      </w:r>
      <w:r>
        <w:t>: Ngôi đống thóc, móc đống tiền (Tục ngũ).</w:t>
      </w:r>
    </w:p>
    <w:p>
      <w:r>
        <w:rPr>
          <w:b/>
        </w:rPr>
        <w:t>MOI</w:t>
      </w:r>
      <w:r>
        <w:t xml:space="preserve"> - Đào bằng cách khoét vào và lôi ra.</w:t>
      </w:r>
    </w:p>
    <w:p>
      <w:pPr>
        <w:jc w:val="center"/>
      </w:pPr>
      <w:r>
        <w:rPr>
          <w:b/>
        </w:rPr>
        <w:t>ĐAU</w:t>
      </w:r>
    </w:p>
    <w:p>
      <w:pPr>
        <w:jc w:val="center"/>
      </w:pPr>
      <w:r>
        <w:rPr>
          <w:b/>
        </w:rPr>
        <w:t>buốt, đau đớn, nhói, nhức, xót, xót xa</w:t>
      </w:r>
    </w:p>
    <w:p>
      <w:r>
        <w:rPr>
          <w:b/>
        </w:rPr>
        <w:t>ĐAU</w:t>
      </w:r>
      <w:r>
        <w:t xml:space="preserve"> - Cảm giác khó chịu khi bị thương, bị đánh, bị ngã.</w:t>
      </w:r>
      <w:r>
        <w:rPr>
          <w:i/>
        </w:rPr>
        <w:t xml:space="preserve"> Ví dụ 1</w:t>
      </w:r>
      <w:r>
        <w:t>: Chiều chiều chim vịt kêu chiều; Buâng khuâng nhớ</w:t>
      </w:r>
      <w:r>
        <w:t xml:space="preserve"> bạn chín chiều ruột đau (Ca dao).</w:t>
      </w:r>
    </w:p>
    <w:p>
      <w:r>
        <w:rPr>
          <w:b/>
        </w:rPr>
        <w:t>BUỐT</w:t>
      </w:r>
      <w:r>
        <w:t xml:space="preserve"> - Đau hoặc rét đến mức như ta bị kim đâm sâu vào.</w:t>
      </w:r>
      <w:r>
        <w:rPr>
          <w:i/>
        </w:rPr>
        <w:t xml:space="preserve"> Ví dụ</w:t>
      </w:r>
      <w:r>
        <w:t>: Buốt như kừm châm (Tục ngữ).</w:t>
      </w:r>
    </w:p>
    <w:p>
      <w:r>
        <w:rPr>
          <w:b/>
        </w:rPr>
        <w:t>ĐAU ĐỚN</w:t>
      </w:r>
      <w:r>
        <w:t xml:space="preserve"> - Đau ở mức độ cao, nhưng nói về tinh thần</w:t>
      </w:r>
      <w:r>
        <w:t xml:space="preserve"> nhiều hơn là nói về thể xác.</w:t>
      </w:r>
      <w:r>
        <w:t xml:space="preserve"> vĩ dụ: Đau đớn thay phận đàn bà; Lời rằng bạc mệnh cũng</w:t>
      </w:r>
      <w:r>
        <w:t xml:space="preserve"> là lời chung (Truyện Kiều, Nguyễn Du).</w:t>
      </w:r>
    </w:p>
    <w:p>
      <w:r>
        <w:rPr>
          <w:b/>
        </w:rPr>
        <w:t>NHÓI</w:t>
      </w:r>
      <w:r>
        <w:t xml:space="preserve"> - Bị đau nhức đột ngột, như có vật nhọn đâm mạnh.</w:t>
      </w:r>
    </w:p>
    <w:p>
      <w:r>
        <w:rPr>
          <w:b/>
        </w:rPr>
        <w:t>NHỨC</w:t>
      </w:r>
      <w:r>
        <w:t xml:space="preserve"> - Đau, như cái gì đâm thẳng vào chỗ đau.</w:t>
      </w:r>
    </w:p>
    <w:p>
      <w:r>
        <w:rPr>
          <w:b/>
        </w:rPr>
        <w:t>XÓT</w:t>
      </w:r>
      <w:r>
        <w:t xml:space="preserve"> - Có cảm giác đau nhói khi vết thương bị nhiễm chất</w:t>
      </w:r>
      <w:r>
        <w:t xml:space="preserve"> chua hay mặn hoặc ý nói cảm thấy đau đớn trong lòng.</w:t>
      </w:r>
      <w:r>
        <w:rPr>
          <w:i/>
        </w:rPr>
        <w:t xml:space="preserve"> ví dụ</w:t>
      </w:r>
      <w:r>
        <w:t>: Đêm qua mới gọi là đêm; Ruột xót như muối, dạ</w:t>
      </w:r>
      <w:r>
        <w:t xml:space="preserve"> mêm như dưa (Ca dao).</w:t>
      </w:r>
      <w:r>
        <w:t xml:space="preserve"> xót xa | đằng</w:t>
      </w:r>
      <w:r>
        <w:rPr>
          <w:i/>
        </w:rPr>
        <w:t xml:space="preserve"> Ví dụ 2</w:t>
      </w:r>
      <w:r>
        <w:t>: Xót người tựa cửa hôm mai; Quạt nông ấp lạnh</w:t>
      </w:r>
      <w:r>
        <w:t xml:space="preserve"> những ai đó giờ (Truyện Kiều, Nguyễn Du).</w:t>
      </w:r>
    </w:p>
    <w:p>
      <w:r>
        <w:rPr>
          <w:b/>
        </w:rPr>
        <w:t>XÓT XA</w:t>
      </w:r>
      <w:r>
        <w:t xml:space="preserve"> - Đau trong lòng và thương tiếc.</w:t>
      </w:r>
    </w:p>
    <w:p>
      <w:pPr>
        <w:jc w:val="center"/>
      </w:pPr>
      <w:r>
        <w:rPr>
          <w:b/>
        </w:rPr>
        <w:t>ĐÀY</w:t>
      </w:r>
    </w:p>
    <w:p>
      <w:pPr>
        <w:jc w:val="center"/>
      </w:pPr>
      <w:r>
        <w:rPr>
          <w:b/>
        </w:rPr>
        <w:t>đàu ải, đàu đoạ, hành hạ, giàu VÒ</w:t>
      </w:r>
    </w:p>
    <w:p>
      <w:r>
        <w:rPr>
          <w:b/>
        </w:rPr>
        <w:t>ĐÀY</w:t>
      </w:r>
      <w:r>
        <w:t xml:space="preserve"> - Phạt bằng cách phải rời quê hương đến một nơi xa</w:t>
      </w:r>
      <w:r>
        <w:t xml:space="preserve"> xôi, hẻo lánh, do đó rất khổ, làm cho khổ sở.</w:t>
      </w:r>
    </w:p>
    <w:p>
      <w:r>
        <w:rPr>
          <w:b/>
        </w:rPr>
        <w:t>ĐÀY ẢI</w:t>
      </w:r>
      <w:r>
        <w:t xml:space="preserve"> - Làm cho phải chịu nhiều khổ sổ, cực nhục về thể</w:t>
      </w:r>
      <w:r>
        <w:t xml:space="preserve"> xác và tinh thần (như bắt đi đày).</w:t>
      </w:r>
    </w:p>
    <w:p>
      <w:r>
        <w:rPr>
          <w:b/>
        </w:rPr>
        <w:t>ĐÀY ĐOẠ</w:t>
      </w:r>
      <w:r>
        <w:t xml:space="preserve"> - Làm cho khổ sở, làm cho nhục nhã về thể xác</w:t>
      </w:r>
      <w:r>
        <w:t xml:space="preserve"> và tinh thần.</w:t>
      </w:r>
    </w:p>
    <w:p>
      <w:r>
        <w:rPr>
          <w:b/>
        </w:rPr>
        <w:t>HÀNH HẠ</w:t>
      </w:r>
      <w:r>
        <w:t xml:space="preserve"> - Làm cho khổ sở, đau đớn bằng hành động</w:t>
      </w:r>
      <w:r>
        <w:t xml:space="preserve"> hoặc chửi rủa.</w:t>
      </w:r>
    </w:p>
    <w:p>
      <w:r>
        <w:rPr>
          <w:b/>
        </w:rPr>
        <w:t>GIẦY VÒ</w:t>
      </w:r>
      <w:r>
        <w:t xml:space="preserve"> - Làm cho đau đớn một cách day dứt.</w:t>
      </w:r>
    </w:p>
    <w:p>
      <w:pPr>
        <w:jc w:val="center"/>
      </w:pPr>
      <w:r>
        <w:rPr>
          <w:b/>
        </w:rPr>
        <w:t>ĐẶC</w:t>
      </w:r>
    </w:p>
    <w:p>
      <w:pPr>
        <w:jc w:val="center"/>
      </w:pPr>
      <w:r>
        <w:rPr>
          <w:b/>
        </w:rPr>
        <w:t>đông, quánh</w:t>
      </w:r>
    </w:p>
    <w:p>
      <w:r>
        <w:rPr>
          <w:b/>
        </w:rPr>
        <w:t>ĐẶC</w:t>
      </w:r>
      <w:r>
        <w:t xml:space="preserve"> - Có thành phần những chất hỗn hợp nhiều hơn bình</w:t>
      </w:r>
      <w:r>
        <w:t xml:space="preserve"> thường, trái với loãng.</w:t>
      </w:r>
    </w:p>
    <w:p>
      <w:r>
        <w:rPr>
          <w:b/>
        </w:rPr>
        <w:t>ĐÔNG</w:t>
      </w:r>
      <w:r>
        <w:t xml:space="preserve"> - Từ thể lỏng biến thành thể đặc.</w:t>
      </w:r>
      <w:r>
        <w:rPr>
          <w:i/>
        </w:rPr>
        <w:t xml:space="preserve"> Ví dụ</w:t>
      </w:r>
      <w:r>
        <w:t>: Thin thít như thịt nấu đông (Tục ngữ).</w:t>
      </w:r>
    </w:p>
    <w:p>
      <w:r>
        <w:rPr>
          <w:b/>
        </w:rPr>
        <w:t>QUÁNH</w:t>
      </w:r>
      <w:r>
        <w:t xml:space="preserve"> - Ổ trạng thái đặc sệt như dính lại với nhau thành khối.</w:t>
      </w:r>
    </w:p>
    <w:p>
      <w:pPr>
        <w:jc w:val="center"/>
      </w:pPr>
      <w:r>
        <w:rPr>
          <w:b/>
        </w:rPr>
        <w:t>ĐẰNG</w:t>
      </w:r>
    </w:p>
    <w:p>
      <w:pPr>
        <w:jc w:val="center"/>
      </w:pPr>
      <w:r>
        <w:rPr>
          <w:b/>
        </w:rPr>
        <w:t>bên, mé, phía</w:t>
      </w:r>
    </w:p>
    <w:p>
      <w:r>
        <w:rPr>
          <w:b/>
        </w:rPr>
        <w:t>ĐẰNG</w:t>
      </w:r>
      <w:r>
        <w:t xml:space="preserve"> - Phương hướng hoặc bên nào nà</w:t>
      </w:r>
      <w:r>
        <w:rPr>
          <w:i/>
        </w:rPr>
        <w:t xml:space="preserve"> Ví dụ</w:t>
      </w:r>
      <w:r>
        <w:t>: Cơn đằng đông vừa trông vừa chạy (Tục ngũ).</w:t>
      </w:r>
      <w:r>
        <w:t xml:space="preserve"> bên | đặt</w:t>
      </w:r>
    </w:p>
    <w:p>
      <w:r>
        <w:rPr>
          <w:b/>
        </w:rPr>
        <w:t>BÊN</w:t>
      </w:r>
      <w:r>
        <w:t xml:space="preserve"> - Nơi chốn, thường chỉ dùng khi nói đến một trong hai</w:t>
      </w:r>
      <w:r>
        <w:t xml:space="preserve"> nơi đối nhau.</w:t>
      </w:r>
      <w:r>
        <w:rPr>
          <w:i/>
        </w:rPr>
        <w:t xml:space="preserve"> Ví dụ</w:t>
      </w:r>
      <w:r>
        <w:t>: Hỡi cô cắt cỏ bên sông; Có muốn ăn nhãn thì lông</w:t>
      </w:r>
      <w:r>
        <w:t xml:space="preserve"> sang đây (Ca dao).</w:t>
      </w:r>
    </w:p>
    <w:p>
      <w:r>
        <w:rPr>
          <w:b/>
        </w:rPr>
        <w:t>MÉ</w:t>
      </w:r>
      <w:r>
        <w:t xml:space="preserve"> - Phần ở phía ngoài cùng, ở mép của bề mặt một vật.</w:t>
      </w:r>
      <w:r>
        <w:rPr>
          <w:i/>
        </w:rPr>
        <w:t xml:space="preserve"> Ví dụ</w:t>
      </w:r>
      <w:r>
        <w:t>: Hàn gia ớ mé tây thiên; Dưới dòng nước chảy bên</w:t>
      </w:r>
      <w:r>
        <w:t xml:space="preserve"> trên có cầu (Truyện Kiều, Nguyễn Du).</w:t>
      </w:r>
    </w:p>
    <w:p>
      <w:r>
        <w:rPr>
          <w:b/>
        </w:rPr>
        <w:t>PHÍA</w:t>
      </w:r>
      <w:r>
        <w:t xml:space="preserve"> - Phương hướng hay một chiều nào đó.</w:t>
      </w:r>
    </w:p>
    <w:p>
      <w:pPr>
        <w:jc w:val="center"/>
      </w:pPr>
      <w:r>
        <w:rPr>
          <w:b/>
        </w:rPr>
        <w:t>ĐẮP</w:t>
      </w:r>
    </w:p>
    <w:p>
      <w:pPr>
        <w:jc w:val="center"/>
      </w:pPr>
      <w:r>
        <w:rPr>
          <w:b/>
        </w:rPr>
        <w:t>che, che đậy, đắp điếm, đậy, đậy điệm, phú</w:t>
      </w:r>
    </w:p>
    <w:p>
      <w:r>
        <w:rPr>
          <w:b/>
        </w:rPr>
        <w:t>ĐẮP</w:t>
      </w:r>
      <w:r>
        <w:t xml:space="preserve"> - Lấy vật gì đó trùm lên cho kín, cho cao.</w:t>
      </w:r>
    </w:p>
    <w:p>
      <w:r>
        <w:rPr>
          <w:b/>
        </w:rPr>
        <w:t>ĐẮP ĐIẾM</w:t>
      </w:r>
      <w:r>
        <w:t xml:space="preserve"> - Đắp, phủ lên hoặc che đậy, giấu diếm những</w:t>
      </w:r>
      <w:r>
        <w:t xml:space="preserve"> chỗ sai lệch cho người khác.</w:t>
      </w:r>
    </w:p>
    <w:p>
      <w:r>
        <w:rPr>
          <w:b/>
        </w:rPr>
        <w:t>ĐẬY</w:t>
      </w:r>
      <w:r>
        <w:t xml:space="preserve"> - Dùng nắp hay gì đó úp lên trên cho kín.</w:t>
      </w:r>
      <w:r>
        <w:rPr>
          <w:i/>
        </w:rPr>
        <w:t xml:space="preserve"> Ví dụ</w:t>
      </w:r>
      <w:r>
        <w:t>: Chó treo mèo đậy (Tục ngữ)</w:t>
      </w:r>
    </w:p>
    <w:p>
      <w:r>
        <w:rPr>
          <w:b/>
        </w:rPr>
        <w:t>ĐẬY ĐIỆM</w:t>
      </w:r>
      <w:r>
        <w:t xml:space="preserve"> - Đậy nói chung.</w:t>
      </w:r>
    </w:p>
    <w:p>
      <w:r>
        <w:rPr>
          <w:b/>
        </w:rPr>
        <w:t>PHỦ</w:t>
      </w:r>
      <w:r>
        <w:t xml:space="preserve"> - Lấy vật gì đó để lên trên cho kín.</w:t>
      </w:r>
    </w:p>
    <w:p>
      <w:r>
        <w:rPr>
          <w:b/>
        </w:rPr>
        <w:t>CHE</w:t>
      </w:r>
      <w:r>
        <w:t xml:space="preserve"> - Làm cho kín, cho khuất, bưng bít để người khác</w:t>
      </w:r>
      <w:r>
        <w:t xml:space="preserve"> không nhìn thấy hoặc tránh bị tác động nào bên ngoài.</w:t>
      </w:r>
    </w:p>
    <w:p>
      <w:r>
        <w:rPr>
          <w:b/>
        </w:rPr>
        <w:t>CHE ĐẬY</w:t>
      </w:r>
      <w:r>
        <w:t xml:space="preserve"> - Lấy vật gì đó để lên trên cho kín, cho khỏi bị tác</w:t>
      </w:r>
      <w:r>
        <w:t xml:space="preserve"> động bên ngoài hoặc cho người ta khỏi thấy.</w:t>
      </w:r>
    </w:p>
    <w:p>
      <w:pPr>
        <w:jc w:val="center"/>
      </w:pPr>
      <w:r>
        <w:rPr>
          <w:b/>
        </w:rPr>
        <w:t>ĐẶT</w:t>
      </w:r>
    </w:p>
    <w:p>
      <w:pPr>
        <w:jc w:val="center"/>
      </w:pPr>
      <w:r>
        <w:rPr>
          <w:b/>
        </w:rPr>
        <w:t>bịa, bịa đặt, đặt điều, đơm đặt</w:t>
      </w:r>
    </w:p>
    <w:p>
      <w:r>
        <w:rPr>
          <w:b/>
        </w:rPr>
        <w:t>ĐẶT</w:t>
      </w:r>
      <w:r>
        <w:t xml:space="preserve"> - Không có mà nói là có như có thật.</w:t>
      </w:r>
      <w:r>
        <w:t xml:space="preserve"> bịa | đầy</w:t>
      </w:r>
    </w:p>
    <w:p>
      <w:pPr>
        <w:jc w:val="center"/>
      </w:pPr>
      <w:r>
        <w:rPr>
          <w:b/>
        </w:rPr>
        <w:t>9O</w:t>
      </w:r>
    </w:p>
    <w:p>
      <w:r>
        <w:rPr>
          <w:b/>
        </w:rPr>
        <w:t>BỊA</w:t>
      </w:r>
      <w:r>
        <w:t xml:space="preserve"> - Nghĩ hoặc nói ra một việc không có thực (thường có</w:t>
      </w:r>
      <w:r>
        <w:t xml:space="preserve"> nghĩa xấu) mà lại muốn làm ra như có thực.</w:t>
      </w:r>
    </w:p>
    <w:p>
      <w:r>
        <w:rPr>
          <w:b/>
        </w:rPr>
        <w:t>BỊA ĐẶT</w:t>
      </w:r>
      <w:r>
        <w:t xml:space="preserve"> - Như zj¿ hay đặi nhưng tổng hợp hơn, khái quát</w:t>
      </w:r>
      <w:r>
        <w:t xml:space="preserve"> hơn, thường có ý xấu.</w:t>
      </w:r>
    </w:p>
    <w:p>
      <w:r>
        <w:rPr>
          <w:b/>
        </w:rPr>
        <w:t>ĐẶT ĐIỀU</w:t>
      </w:r>
      <w:r>
        <w:t xml:space="preserve"> - Bịa ra chuyện không tốt về người khác</w:t>
      </w:r>
    </w:p>
    <w:p>
      <w:r>
        <w:rPr>
          <w:b/>
        </w:rPr>
        <w:t>ĐƠM ĐẶT</w:t>
      </w:r>
      <w:r>
        <w:t xml:space="preserve"> - Bịa chuyện về người khác với dụng ý xấu.</w:t>
      </w:r>
    </w:p>
    <w:p>
      <w:pPr>
        <w:jc w:val="center"/>
      </w:pPr>
      <w:r>
        <w:rPr>
          <w:b/>
        </w:rPr>
        <w:t>ĐÂM</w:t>
      </w:r>
    </w:p>
    <w:p>
      <w:pPr>
        <w:jc w:val="center"/>
      </w:pPr>
      <w:r>
        <w:rPr>
          <w:b/>
        </w:rPr>
        <w:t>châm, chọc, chích, tiêm, thọc</w:t>
      </w:r>
    </w:p>
    <w:p>
      <w:r>
        <w:rPr>
          <w:b/>
        </w:rPr>
        <w:t>ĐÂM</w:t>
      </w:r>
      <w:r>
        <w:t xml:space="preserve"> - Dùng vật gì nhọn ấn sâu vào cho thủng.</w:t>
      </w:r>
      <w:r>
        <w:rPr>
          <w:i/>
        </w:rPr>
        <w:t xml:space="preserve"> Ví dụ</w:t>
      </w:r>
      <w:r>
        <w:t>: Đâm bị thóc chọc bị gạo (Thành ngữ).</w:t>
      </w:r>
    </w:p>
    <w:p>
      <w:r>
        <w:rPr>
          <w:b/>
        </w:rPr>
        <w:t>CHÂM</w:t>
      </w:r>
      <w:r>
        <w:t xml:space="preserve"> - Đâm nhẹ bằng mũi nhọn nhỏ.</w:t>
      </w:r>
    </w:p>
    <w:p>
      <w:r>
        <w:rPr>
          <w:b/>
        </w:rPr>
        <w:t>CHỌC</w:t>
      </w:r>
      <w:r>
        <w:t xml:space="preserve"> - Dùng vật dài, nhọn đâm vào để làm cho thủng,</w:t>
      </w:r>
      <w:r>
        <w:t xml:space="preserve"> cho rụng... (như đâm nhưng nhẹ hơn, nông hơn).</w:t>
      </w:r>
    </w:p>
    <w:p>
      <w:r>
        <w:rPr>
          <w:b/>
        </w:rPr>
        <w:t>CHÍCH</w:t>
      </w:r>
      <w:r>
        <w:t xml:space="preserve"> - Lấy vật nhọn, sắc đâm nhẹ vào, gây ra vết rách</w:t>
      </w:r>
      <w:r>
        <w:t xml:space="preserve"> nhỏ để lôi ra lấy cái gì.</w:t>
      </w:r>
    </w:p>
    <w:p>
      <w:r>
        <w:rPr>
          <w:b/>
        </w:rPr>
        <w:t>TIÊM</w:t>
      </w:r>
      <w:r>
        <w:t xml:space="preserve"> - Lấy kim đâm vào thịt để bơm thuốc vào.</w:t>
      </w:r>
    </w:p>
    <w:p>
      <w:r>
        <w:rPr>
          <w:b/>
        </w:rPr>
        <w:t>THỌC</w:t>
      </w:r>
      <w:r>
        <w:t xml:space="preserve"> - Cho tay vào một vật có chỗ trống sẵn rồi, không</w:t>
      </w:r>
      <w:r>
        <w:t xml:space="preserve"> làm cho thủng.</w:t>
      </w:r>
      <w:r>
        <w:rPr>
          <w:i/>
        </w:rPr>
        <w:t xml:space="preserve"> Ví dụ</w:t>
      </w:r>
      <w:r>
        <w:t>: Thọc gậy bánh xe (Thành ngữ).</w:t>
      </w:r>
    </w:p>
    <w:p>
      <w:pPr>
        <w:jc w:val="center"/>
      </w:pPr>
      <w:r>
        <w:rPr>
          <w:b/>
        </w:rPr>
        <w:t>ĐẦY</w:t>
      </w:r>
    </w:p>
    <w:p>
      <w:pPr>
        <w:jc w:val="center"/>
      </w:pPr>
      <w:r>
        <w:rPr>
          <w:b/>
        </w:rPr>
        <w:t>ăm ắp, chan chứa, chan hoà, đầy ắp, đầy tràn, đẫy,</w:t>
      </w:r>
      <w:r>
        <w:rPr>
          <w:b/>
        </w:rPr>
        <w:t xml:space="preserve"> giàn giụa, lênh láng, tràn</w:t>
      </w:r>
    </w:p>
    <w:p>
      <w:r>
        <w:rPr>
          <w:b/>
        </w:rPr>
        <w:t>ĐẦY</w:t>
      </w:r>
      <w:r>
        <w:t xml:space="preserve"> - Trái với vơi, nói vật chứa đựng</w:t>
      </w:r>
      <w:r>
        <w:t xml:space="preserve"> nhiều đến tận miệng,</w:t>
      </w:r>
      <w:r>
        <w:t xml:space="preserve"> tận bờ không thể chứa thêm nữa.</w:t>
      </w:r>
      <w:r>
        <w:rPr>
          <w:i/>
        </w:rPr>
        <w:t xml:space="preserve"> Ví dụ</w:t>
      </w:r>
      <w:r>
        <w:t>: Tháng năm gặt hái vừa ri; Bước sang tháng sáu,</w:t>
      </w:r>
      <w:r>
        <w:t xml:space="preserve"> nước trôi đầy đồng (Ca dao).</w:t>
      </w:r>
    </w:p>
    <w:p>
      <w:pPr>
        <w:jc w:val="center"/>
      </w:pPr>
      <w:r>
        <w:rPr>
          <w:b/>
        </w:rPr>
        <w:t>OØ]</w:t>
      </w:r>
    </w:p>
    <w:p>
      <w:pPr>
        <w:jc w:val="center"/>
      </w:pPr>
      <w:r>
        <w:rPr>
          <w:b/>
        </w:rPr>
        <w:t>ăm ắp | đè</w:t>
      </w:r>
    </w:p>
    <w:p>
      <w:r>
        <w:rPr>
          <w:b/>
        </w:rPr>
        <w:t>ĂM ẮP</w:t>
      </w:r>
      <w:r>
        <w:t xml:space="preserve"> - Đầy đến mức không còn chứa thêm được nữa.</w:t>
      </w:r>
    </w:p>
    <w:p>
      <w:r>
        <w:rPr>
          <w:b/>
        </w:rPr>
        <w:t>CHAN CHỨA</w:t>
      </w:r>
      <w:r>
        <w:t xml:space="preserve"> - Đầy quá chảy cả ra ngoài; thường biểu thị</w:t>
      </w:r>
      <w:r>
        <w:t xml:space="preserve"> rất nhiều.</w:t>
      </w:r>
    </w:p>
    <w:p>
      <w:r>
        <w:rPr>
          <w:b/>
        </w:rPr>
        <w:t>CHAN HÒA</w:t>
      </w:r>
      <w:r>
        <w:t xml:space="preserve"> - Đầy đến nỗi tràn ra.</w:t>
      </w:r>
    </w:p>
    <w:p>
      <w:r>
        <w:rPr>
          <w:b/>
        </w:rPr>
        <w:t>ĐÂY ẮP</w:t>
      </w:r>
      <w:r>
        <w:t xml:space="preserve"> - Đầy đến mức không thể dồn chứa hoặc chứa</w:t>
      </w:r>
      <w:r>
        <w:t xml:space="preserve"> thêm được nữa.</w:t>
      </w:r>
    </w:p>
    <w:p>
      <w:r>
        <w:rPr>
          <w:b/>
        </w:rPr>
        <w:t>ĐẦY TRÀN</w:t>
      </w:r>
      <w:r>
        <w:t xml:space="preserve"> - Ở trạng thái không thể chứa được.</w:t>
      </w:r>
    </w:p>
    <w:p>
      <w:r>
        <w:rPr>
          <w:b/>
        </w:rPr>
        <w:t>ĐẤY</w:t>
      </w:r>
      <w:r>
        <w:t xml:space="preserve"> - Quá đầy, đã đầy rồi lại cho thêm vào cho thật đầy.</w:t>
      </w:r>
    </w:p>
    <w:p>
      <w:r>
        <w:rPr>
          <w:b/>
        </w:rPr>
        <w:t>GIÀN GIỤA</w:t>
      </w:r>
      <w:r>
        <w:t xml:space="preserve"> - Trạng thái các vật hay chất lỏng nhiều quá so</w:t>
      </w:r>
      <w:r>
        <w:t xml:space="preserve"> với thể tích chứa nó, chảy ra ngoài.</w:t>
      </w:r>
    </w:p>
    <w:p>
      <w:r>
        <w:rPr>
          <w:b/>
        </w:rPr>
        <w:t>LÊNH LÁNG</w:t>
      </w:r>
      <w:r>
        <w:t xml:space="preserve"> - Đầy quá trào ra trên một mặt phẳng rộng rãi.</w:t>
      </w:r>
    </w:p>
    <w:p>
      <w:r>
        <w:rPr>
          <w:b/>
        </w:rPr>
        <w:t>TRÀN</w:t>
      </w:r>
      <w:r>
        <w:t xml:space="preserve"> - Đầy quá chảy ra ngoài.</w:t>
      </w:r>
      <w:r>
        <w:rPr>
          <w:i/>
        </w:rPr>
        <w:t xml:space="preserve"> Ví dụ</w:t>
      </w:r>
      <w:r>
        <w:t>: Ân tình này đã hết trông; Ngãi nhân như nước tràn</w:t>
      </w:r>
      <w:r>
        <w:t xml:space="preserve"> đông khó ngăn (Ca dao).</w:t>
      </w:r>
    </w:p>
    <w:p>
      <w:pPr>
        <w:jc w:val="center"/>
      </w:pPr>
      <w:r>
        <w:rPr>
          <w:b/>
        </w:rPr>
        <w:t>ĐẨY</w:t>
      </w:r>
    </w:p>
    <w:p>
      <w:pPr>
        <w:jc w:val="center"/>
      </w:pPr>
      <w:r>
        <w:rPr>
          <w:b/>
        </w:rPr>
        <w:t>ấy, xô, xô đấu</w:t>
      </w:r>
    </w:p>
    <w:p>
      <w:r>
        <w:rPr>
          <w:b/>
        </w:rPr>
        <w:t>ĐẨY</w:t>
      </w:r>
      <w:r>
        <w:t xml:space="preserve"> - Ấn mạnh một vật để chuyển đổi vị trí của vật đó.</w:t>
      </w:r>
    </w:p>
    <w:p>
      <w:r>
        <w:rPr>
          <w:b/>
        </w:rPr>
        <w:t>ẨY</w:t>
      </w:r>
      <w:r>
        <w:t xml:space="preserve"> - Đẩy cho ngã, rơi.</w:t>
      </w:r>
    </w:p>
    <w:p>
      <w:r>
        <w:rPr>
          <w:b/>
        </w:rPr>
        <w:t>XÔ</w:t>
      </w:r>
      <w:r>
        <w:t xml:space="preserve"> - Đẩy mạnh để gạt người hoặc vật ra.</w:t>
      </w:r>
    </w:p>
    <w:p>
      <w:r>
        <w:rPr>
          <w:b/>
        </w:rPr>
        <w:t>XÔ ĐẨY</w:t>
      </w:r>
      <w:r>
        <w:t xml:space="preserve"> - (nói khái quát) Xô nhau, đẩy nhau.</w:t>
      </w:r>
    </w:p>
    <w:p>
      <w:pPr>
        <w:jc w:val="center"/>
      </w:pPr>
      <w:r>
        <w:rPr>
          <w:b/>
        </w:rPr>
        <w:t>ĐÈ</w:t>
      </w:r>
    </w:p>
    <w:p>
      <w:pPr>
        <w:jc w:val="center"/>
      </w:pPr>
      <w:r>
        <w:rPr>
          <w:b/>
        </w:rPr>
        <w:t>áp bức, áp chế, đè nén, nén, ức, ức hiếp</w:t>
      </w:r>
    </w:p>
    <w:p>
      <w:r>
        <w:rPr>
          <w:b/>
        </w:rPr>
        <w:t>ĐỀ</w:t>
      </w:r>
      <w:r>
        <w:t xml:space="preserve"> - Làm cho phải chịu đựng sức nặng, sức mạnh của một</w:t>
      </w:r>
      <w:r>
        <w:t xml:space="preserve"> vật đặt lên bên trên.</w:t>
      </w:r>
      <w:r>
        <w:t xml:space="preserve"> áp bức | đen sì</w:t>
      </w:r>
    </w:p>
    <w:p>
      <w:pPr>
        <w:jc w:val="center"/>
      </w:pPr>
      <w:r>
        <w:rPr>
          <w:b/>
        </w:rPr>
        <w:t>O2</w:t>
      </w:r>
    </w:p>
    <w:p>
      <w:r>
        <w:rPr>
          <w:b/>
        </w:rPr>
        <w:t>ÁP BỨC</w:t>
      </w:r>
      <w:r>
        <w:t xml:space="preserve"> - Đè nén về chính trị.</w:t>
      </w:r>
    </w:p>
    <w:p>
      <w:r>
        <w:rPr>
          <w:b/>
        </w:rPr>
        <w:t>ÁP CHẾ</w:t>
      </w:r>
      <w:r>
        <w:t xml:space="preserve"> - Dùng sức mạnh và thể lực để ngăn cản người ta,</w:t>
      </w:r>
      <w:r>
        <w:t xml:space="preserve"> bắt người ta phải chịu phụ thuộc và chịu sự kiếm soát</w:t>
      </w:r>
      <w:r>
        <w:t xml:space="preserve"> của mình.</w:t>
      </w:r>
    </w:p>
    <w:p>
      <w:r>
        <w:rPr>
          <w:b/>
        </w:rPr>
        <w:t>ĐÈ NÉN</w:t>
      </w:r>
      <w:r>
        <w:t xml:space="preserve"> - Dùng sức mạnh, quyền thế ức hiếp, kìm hãm,</w:t>
      </w:r>
      <w:r>
        <w:t xml:space="preserve"> không cho tự do.</w:t>
      </w:r>
    </w:p>
    <w:p>
      <w:r>
        <w:rPr>
          <w:b/>
        </w:rPr>
        <w:t>NÉN</w:t>
      </w:r>
      <w:r>
        <w:t xml:space="preserve"> - Đè xuống, ép xuống cho chặt, cho thu nhỏ thể tích.</w:t>
      </w:r>
    </w:p>
    <w:p>
      <w:r>
        <w:rPr>
          <w:b/>
        </w:rPr>
        <w:t>ỨC</w:t>
      </w:r>
      <w:r>
        <w:t xml:space="preserve"> - Đè nén, hà hiếp.</w:t>
      </w:r>
    </w:p>
    <w:p>
      <w:r>
        <w:rPr>
          <w:b/>
        </w:rPr>
        <w:t>ỨC HIẾP</w:t>
      </w:r>
      <w:r>
        <w:t xml:space="preserve"> - Cậy có quyền thế, quyền lực bắt người khác</w:t>
      </w:r>
      <w:r>
        <w:t xml:space="preserve"> phải chịu những điều bất công, oan ức.</w:t>
      </w:r>
    </w:p>
    <w:p>
      <w:pPr>
        <w:jc w:val="center"/>
      </w:pPr>
      <w:r>
        <w:rPr>
          <w:b/>
        </w:rPr>
        <w:t>ĐEN</w:t>
      </w:r>
    </w:p>
    <w:p>
      <w:pPr>
        <w:jc w:val="center"/>
      </w:pPr>
      <w:r>
        <w:rPr>
          <w:b/>
        </w:rPr>
        <w:t>đen giòn, đen kịt, đen ngòm, đen sạm,</w:t>
      </w:r>
      <w:r>
        <w:rPr>
          <w:b/>
        </w:rPr>
        <w:t xml:space="preserve"> đen sì, đen thui, đen trũi, thâm</w:t>
      </w:r>
    </w:p>
    <w:p>
      <w:r>
        <w:rPr>
          <w:b/>
        </w:rPr>
        <w:t>ĐEN</w:t>
      </w:r>
      <w:r>
        <w:t xml:space="preserve"> - Màu tương tự như màu mực tàu.</w:t>
      </w:r>
      <w:r>
        <w:rPr>
          <w:i/>
        </w:rPr>
        <w:t xml:space="preserve"> Ví dụ 1</w:t>
      </w:r>
      <w:r>
        <w:t>: Nhìn em đôi má ửng hông; Răng đen nhưng nhức</w:t>
      </w:r>
      <w:r>
        <w:t xml:space="preserve"> mà lòng anh say (Ca dao).</w:t>
      </w:r>
      <w:r>
        <w:rPr>
          <w:i/>
        </w:rPr>
        <w:t xml:space="preserve"> Ví dụ 2</w:t>
      </w:r>
      <w:r>
        <w:t>: Gần mực thì đen, gân đèn thì rạng (Tục ngũ).</w:t>
      </w:r>
      <w:r>
        <w:rPr>
          <w:i/>
        </w:rPr>
        <w:t xml:space="preserve"> Ví dụ 3</w:t>
      </w:r>
      <w:r>
        <w:t>: Những cô hàng xén răng đen; Cười nhự mùa thu</w:t>
      </w:r>
      <w:r>
        <w:t xml:space="preserve"> ti NữnE (Bên kia sông Đuống, Hoàng Cầm).</w:t>
      </w:r>
    </w:p>
    <w:p>
      <w:r>
        <w:rPr>
          <w:b/>
        </w:rPr>
        <w:t>ĐEN GIÒN</w:t>
      </w:r>
      <w:r>
        <w:t xml:space="preserve"> - Nói nước da đen trông khỏe.</w:t>
      </w:r>
    </w:p>
    <w:p>
      <w:r>
        <w:rPr>
          <w:b/>
        </w:rPr>
        <w:t>ĐEN KỊT</w:t>
      </w:r>
      <w:r>
        <w:t xml:space="preserve"> - Đen khắp cả, đen đặc.</w:t>
      </w:r>
    </w:p>
    <w:p>
      <w:r>
        <w:rPr>
          <w:b/>
        </w:rPr>
        <w:t>ĐEN NGÒM</w:t>
      </w:r>
      <w:r>
        <w:t xml:space="preserve"> - Như đen và tối.</w:t>
      </w:r>
    </w:p>
    <w:p>
      <w:r>
        <w:rPr>
          <w:b/>
        </w:rPr>
        <w:t>ĐEN SẠM</w:t>
      </w:r>
      <w:r>
        <w:t xml:space="preserve"> - Da đen và bắt nắng hoặc Vì bắt khói.</w:t>
      </w:r>
    </w:p>
    <w:p>
      <w:r>
        <w:rPr>
          <w:b/>
        </w:rPr>
        <w:t>ĐEN SÌ</w:t>
      </w:r>
      <w:r>
        <w:t xml:space="preserve"> - Đen do có màu tối và xám XÍI.</w:t>
      </w:r>
      <w:r>
        <w:rPr>
          <w:i/>
        </w:rPr>
        <w:t xml:space="preserve"> Ví dụ</w:t>
      </w:r>
      <w:r>
        <w:t>: Người khôn con mắt đen sì; Người dại con mắt nửa</w:t>
      </w:r>
      <w:r>
        <w:t xml:space="preserve"> chì nửa thau (Ca dao).</w:t>
      </w:r>
      <w:r>
        <w:t xml:space="preserve"> 93</w:t>
      </w:r>
      <w:r>
        <w:t xml:space="preserve"> đen thui | giữa</w:t>
      </w:r>
    </w:p>
    <w:p>
      <w:r>
        <w:rPr>
          <w:b/>
        </w:rPr>
        <w:t>ĐEN THUI</w:t>
      </w:r>
      <w:r>
        <w:t xml:space="preserve"> - Đen như bị cháy.</w:t>
      </w:r>
      <w:r>
        <w:t xml:space="preserve"> Ví tU 1 Cô kia đen thải “ thui; Phấn đánh vô hôi đen vẫn</w:t>
      </w:r>
      <w:r>
        <w:t xml:space="preserve"> hoàn đen (Ca dao)</w:t>
      </w:r>
    </w:p>
    <w:p>
      <w:r>
        <w:rPr>
          <w:b/>
        </w:rPr>
        <w:t>ĐEN TRŨI</w:t>
      </w:r>
      <w:r>
        <w:t xml:space="preserve"> - Rất đen chỉ toàn một màu đen.</w:t>
      </w:r>
    </w:p>
    <w:p>
      <w:r>
        <w:rPr>
          <w:b/>
        </w:rPr>
        <w:t>THÂM</w:t>
      </w:r>
      <w:r>
        <w:t xml:space="preserve"> - Màu xám thẫm gần như đen hay phớt đen.</w:t>
      </w:r>
      <w:r>
        <w:rPr>
          <w:i/>
        </w:rPr>
        <w:t xml:space="preserve"> Ví dụ</w:t>
      </w:r>
      <w:r>
        <w:t>: Thâm đông thì mưa, thâm dưa thì khú (Tục ngũ).</w:t>
      </w:r>
    </w:p>
    <w:p>
      <w:pPr>
        <w:jc w:val="center"/>
      </w:pPr>
      <w:r>
        <w:rPr>
          <w:b/>
        </w:rPr>
        <w:t>ĐEN</w:t>
      </w:r>
    </w:p>
    <w:p>
      <w:pPr>
        <w:jc w:val="center"/>
      </w:pPr>
      <w:r>
        <w:rPr>
          <w:b/>
        </w:rPr>
        <w:t>đen đúi, không may, rúi ro, xúi quấy</w:t>
      </w:r>
    </w:p>
    <w:p>
      <w:r>
        <w:rPr>
          <w:b/>
        </w:rPr>
        <w:t>ĐEN</w:t>
      </w:r>
      <w:r>
        <w:t xml:space="preserve"> - Gặp điều không may mắn (không tốt lành) do một</w:t>
      </w:r>
      <w:r>
        <w:t xml:space="preserve"> sự ngẫu nhiên xảy đến.</w:t>
      </w:r>
      <w:r>
        <w:rPr>
          <w:i/>
        </w:rPr>
        <w:t xml:space="preserve"> Ví dụ</w:t>
      </w:r>
      <w:r>
        <w:t>: Cơn đen vận táng (Tục ngũ).</w:t>
      </w:r>
    </w:p>
    <w:p>
      <w:r>
        <w:rPr>
          <w:b/>
        </w:rPr>
        <w:t>ĐEN ĐỦI</w:t>
      </w:r>
      <w:r>
        <w:t xml:space="preserve"> - Rủi ro, không may mắn.</w:t>
      </w:r>
    </w:p>
    <w:p>
      <w:r>
        <w:rPr>
          <w:b/>
        </w:rPr>
        <w:t>KHÔNG MAY</w:t>
      </w:r>
      <w:r>
        <w:t xml:space="preserve"> - Gặp điều gì không có lợi cho mình.</w:t>
      </w:r>
    </w:p>
    <w:p>
      <w:r>
        <w:rPr>
          <w:b/>
        </w:rPr>
        <w:t>RỦI</w:t>
      </w:r>
      <w:r>
        <w:t xml:space="preserve"> - Điều không lành, không tốt bất ngờ xảy đến.</w:t>
      </w:r>
    </w:p>
    <w:p>
      <w:r>
        <w:rPr>
          <w:b/>
        </w:rPr>
        <w:t>RỦI RO</w:t>
      </w:r>
      <w:r>
        <w:t xml:space="preserve"> - (nói khái quát) Rủi.</w:t>
      </w:r>
      <w:r>
        <w:rPr>
          <w:i/>
        </w:rPr>
        <w:t xml:space="preserve"> Ví dụ</w:t>
      </w:r>
      <w:r>
        <w:t>: Anh ta gặp rủi ro trên đường đi công tác.</w:t>
      </w:r>
    </w:p>
    <w:p>
      <w:r>
        <w:rPr>
          <w:b/>
        </w:rPr>
        <w:t>XÚI QUẨY</w:t>
      </w:r>
      <w:r>
        <w:t xml:space="preserve"> - Đen nên mất tiền hay việc không thành.</w:t>
      </w:r>
    </w:p>
    <w:p>
      <w:pPr>
        <w:jc w:val="center"/>
      </w:pPr>
      <w:r>
        <w:rPr>
          <w:b/>
        </w:rPr>
        <w:t>ĐẼ0</w:t>
      </w:r>
    </w:p>
    <w:p>
      <w:pPr>
        <w:jc w:val="center"/>
      </w:pPr>
      <w:r>
        <w:rPr>
          <w:b/>
        </w:rPr>
        <w:t>bào, gọt, gọt giũa, vót</w:t>
      </w:r>
    </w:p>
    <w:p>
      <w:r>
        <w:rPr>
          <w:b/>
        </w:rPr>
        <w:t>ĐẼO</w:t>
      </w:r>
      <w:r>
        <w:t xml:space="preserve"> - Dùng búa, rìu hay dao làm cho bớt vỏ lớp ngoài, cho</w:t>
      </w:r>
      <w:r>
        <w:t xml:space="preserve"> nhắn nhụi, đỡ xù xì.</w:t>
      </w:r>
    </w:p>
    <w:p>
      <w:r>
        <w:rPr>
          <w:b/>
        </w:rPr>
        <w:t>BÀO</w:t>
      </w:r>
      <w:r>
        <w:t xml:space="preserve"> - Làm cho nhắn mặt gỗ.</w:t>
      </w:r>
    </w:p>
    <w:p>
      <w:r>
        <w:rPr>
          <w:b/>
        </w:rPr>
        <w:t>GIŨA</w:t>
      </w:r>
      <w:r>
        <w:t xml:space="preserve"> - Dụng cụ bằng thép tôi, có khía ráp dùng để mài vật</w:t>
      </w:r>
      <w:r>
        <w:t xml:space="preserve"> khác cho sắc hoặc cho nhắn.</w:t>
      </w:r>
      <w:r>
        <w:t xml:space="preserve"> gọt | xinh xẻo</w:t>
      </w:r>
    </w:p>
    <w:p>
      <w:r>
        <w:rPr>
          <w:b/>
        </w:rPr>
        <w:t>GỌT</w:t>
      </w:r>
      <w:r>
        <w:t xml:space="preserve"> - Dùng dao lấy bớt vỏ ngoài đi, làm cho nhắn, cho</w:t>
      </w:r>
      <w:r>
        <w:t xml:space="preserve"> vừa ý.</w:t>
      </w:r>
    </w:p>
    <w:p>
      <w:r>
        <w:rPr>
          <w:b/>
        </w:rPr>
        <w:t>GỌT GIŨA</w:t>
      </w:r>
      <w:r>
        <w:t xml:space="preserve"> - (chỉ dùng nói về văn chương) Sửa sang cẩn</w:t>
      </w:r>
      <w:r>
        <w:t xml:space="preserve"> thận cho gọn gàng, đẹp đẽ.</w:t>
      </w:r>
    </w:p>
    <w:p>
      <w:r>
        <w:rPr>
          <w:b/>
        </w:rPr>
        <w:t>VÓT</w:t>
      </w:r>
      <w:r>
        <w:t xml:space="preserve"> - Lấy dao làm cho nhấn, cho nhọn.</w:t>
      </w:r>
    </w:p>
    <w:p>
      <w:pPr>
        <w:jc w:val="center"/>
      </w:pPr>
      <w:r>
        <w:rPr>
          <w:b/>
        </w:rPr>
        <w:t>ĐẸP</w:t>
      </w:r>
    </w:p>
    <w:p>
      <w:pPr>
        <w:jc w:val="center"/>
      </w:pPr>
      <w:r>
        <w:rPr>
          <w:b/>
        </w:rPr>
        <w:t>diễm lệ, đẹp đế, lộng lẫy, mỹ lệ, xinh, xinh đẹp,</w:t>
      </w:r>
      <w:r>
        <w:rPr>
          <w:b/>
        </w:rPr>
        <w:t xml:space="preserve"> xinh tươi, xinh xắn, xinh xẻo</w:t>
      </w:r>
    </w:p>
    <w:p>
      <w:r>
        <w:rPr>
          <w:b/>
        </w:rPr>
        <w:t>ĐẸP</w:t>
      </w:r>
      <w:r>
        <w:t xml:space="preserve"> - Nói chung về hình thể, dáng điệu, vẻ trông vừa mắt,</w:t>
      </w:r>
      <w:r>
        <w:t xml:space="preserve"> làm cho người ta ưa nhìn, muốn ngắm.</w:t>
      </w:r>
      <w:r>
        <w:rPr>
          <w:i/>
        </w:rPr>
        <w:t xml:space="preserve"> Ví dụ</w:t>
      </w:r>
      <w:r>
        <w:t>: Vợ đẹp con khôn (Tục ngữ).</w:t>
      </w:r>
    </w:p>
    <w:p>
      <w:r>
        <w:rPr>
          <w:b/>
        </w:rPr>
        <w:t>DIỄM LỆ</w:t>
      </w:r>
      <w:r>
        <w:t xml:space="preserve"> - Nói về người đàn bà hoặc cảnh vật xinh đẹp,</w:t>
      </w:r>
      <w:r>
        <w:t xml:space="preserve"> lộng lẫy.</w:t>
      </w:r>
    </w:p>
    <w:p>
      <w:r>
        <w:rPr>
          <w:b/>
        </w:rPr>
        <w:t>ĐẸP ĐẼ</w:t>
      </w:r>
      <w:r>
        <w:t xml:space="preserve"> - (nói khái quát) Đẹp.</w:t>
      </w:r>
    </w:p>
    <w:p>
      <w:r>
        <w:rPr>
          <w:b/>
        </w:rPr>
        <w:t>LÔNG LẪY</w:t>
      </w:r>
      <w:r>
        <w:t xml:space="preserve"> - Nói vẻ đẹp rực rỡ.</w:t>
      </w:r>
    </w:p>
    <w:p>
      <w:r>
        <w:rPr>
          <w:b/>
        </w:rPr>
        <w:t>MỸ LỆ</w:t>
      </w:r>
      <w:r>
        <w:t xml:space="preserve"> - Đẹp, thường nói về cái đẹp của phụ nữ.</w:t>
      </w:r>
    </w:p>
    <w:p>
      <w:r>
        <w:rPr>
          <w:b/>
        </w:rPr>
        <w:t>XINH</w:t>
      </w:r>
      <w:r>
        <w:t xml:space="preserve"> - Đẹp, nhưng nói về người và nói về những vật nhỏ</w:t>
      </w:r>
      <w:r>
        <w:t xml:space="preserve"> nhắn, thanh thoát trông thích mắt.</w:t>
      </w:r>
      <w:r>
        <w:rPr>
          <w:i/>
        </w:rPr>
        <w:t xml:space="preserve"> Ví dụ</w:t>
      </w:r>
      <w:r>
        <w:t>: Trúc xinh trúc mọc đâu đình; Em xinh, em đứng một</w:t>
      </w:r>
      <w:r>
        <w:t xml:space="preserve"> mình cũng xinh (Ca dao).</w:t>
      </w:r>
    </w:p>
    <w:p>
      <w:r>
        <w:rPr>
          <w:b/>
        </w:rPr>
        <w:t>XINH ĐẸP</w:t>
      </w:r>
      <w:r>
        <w:t xml:space="preserve"> - Rất xinh và có được sự hài hoà, trông thích mắt.</w:t>
      </w:r>
      <w:r>
        <w:rPr>
          <w:i/>
        </w:rPr>
        <w:t xml:space="preserve"> Ví dụ</w:t>
      </w:r>
      <w:r>
        <w:t>: Bây giờ xinh đẹp là em; Em ra thành phố dân quên một</w:t>
      </w:r>
      <w:r>
        <w:t xml:space="preserve"> thời (Lời thê cỏ may, Phạm Công Trứ).</w:t>
      </w:r>
    </w:p>
    <w:p>
      <w:r>
        <w:rPr>
          <w:b/>
        </w:rPr>
        <w:t>XINH TƯƠI</w:t>
      </w:r>
      <w:r>
        <w:t xml:space="preserve"> - Xinh và tươi tắn, có sức sống.</w:t>
      </w:r>
    </w:p>
    <w:p>
      <w:r>
        <w:rPr>
          <w:b/>
        </w:rPr>
        <w:t>XINH XẮN</w:t>
      </w:r>
      <w:r>
        <w:t xml:space="preserve"> - (nói khái quát) Rất xinh.</w:t>
      </w:r>
    </w:p>
    <w:p>
      <w:r>
        <w:rPr>
          <w:b/>
        </w:rPr>
        <w:t>XINH XẺO</w:t>
      </w:r>
      <w:r>
        <w:t xml:space="preserve"> - Như xinh xắn.</w:t>
      </w:r>
      <w:r>
        <w:t xml:space="preserve"> 95</w:t>
      </w:r>
      <w:r>
        <w:t xml:space="preserve"> để | đến</w:t>
      </w:r>
    </w:p>
    <w:p>
      <w:pPr>
        <w:jc w:val="center"/>
      </w:pPr>
      <w:r>
        <w:rPr>
          <w:b/>
        </w:rPr>
        <w:t>ĐỂ</w:t>
      </w:r>
    </w:p>
    <w:p>
      <w:pPr>
        <w:jc w:val="center"/>
      </w:pPr>
      <w:r>
        <w:rPr>
          <w:b/>
        </w:rPr>
        <w:t>cất, đặt, kê, xếp</w:t>
      </w:r>
    </w:p>
    <w:p>
      <w:r>
        <w:rPr>
          <w:b/>
        </w:rPr>
        <w:t>ĐỂ</w:t>
      </w:r>
      <w:r>
        <w:t xml:space="preserve"> - Cho một vật vào chỗ nào.</w:t>
      </w:r>
    </w:p>
    <w:p>
      <w:r>
        <w:rPr>
          <w:b/>
        </w:rPr>
        <w:t>CẤT</w:t>
      </w:r>
      <w:r>
        <w:t xml:space="preserve"> - Để vào chỗ kín.</w:t>
      </w:r>
    </w:p>
    <w:p>
      <w:r>
        <w:rPr>
          <w:b/>
        </w:rPr>
        <w:t>ĐẶT</w:t>
      </w:r>
      <w:r>
        <w:t xml:space="preserve"> - Để một cách cẩn thận.</w:t>
      </w:r>
    </w:p>
    <w:p>
      <w:r>
        <w:rPr>
          <w:b/>
        </w:rPr>
        <w:t>KÊ</w:t>
      </w:r>
      <w:r>
        <w:t xml:space="preserve"> - Để một đồ gỗ vào một chỗ trong nhà.</w:t>
      </w:r>
    </w:p>
    <w:p>
      <w:r>
        <w:rPr>
          <w:b/>
        </w:rPr>
        <w:t>XẾP</w:t>
      </w:r>
      <w:r>
        <w:t xml:space="preserve"> - Để có thứ tự.</w:t>
      </w:r>
    </w:p>
    <w:p>
      <w:pPr>
        <w:jc w:val="center"/>
      </w:pPr>
      <w:r>
        <w:rPr>
          <w:b/>
        </w:rPr>
        <w:t>ĐẾM</w:t>
      </w:r>
    </w:p>
    <w:p>
      <w:pPr>
        <w:jc w:val="center"/>
      </w:pPr>
      <w:r>
        <w:rPr>
          <w:b/>
        </w:rPr>
        <w:t>điểm, kiểm kê</w:t>
      </w:r>
    </w:p>
    <w:p>
      <w:r>
        <w:rPr>
          <w:b/>
        </w:rPr>
        <w:t>ĐẾM</w:t>
      </w:r>
      <w:r>
        <w:t xml:space="preserve"> - Tính xem số lượng vật gì là bao nhiêu.</w:t>
      </w:r>
    </w:p>
    <w:p>
      <w:r>
        <w:rPr>
          <w:b/>
        </w:rPr>
        <w:t>ĐIỂM</w:t>
      </w:r>
      <w:r>
        <w:t xml:space="preserve"> - Đếm xem còn mất, thiếu đủ.</w:t>
      </w:r>
    </w:p>
    <w:p>
      <w:r>
        <w:rPr>
          <w:b/>
        </w:rPr>
        <w:t>KIỂM KÊ</w:t>
      </w:r>
      <w:r>
        <w:t xml:space="preserve"> - Kiểm lại từng món, từng cái để xác định số</w:t>
      </w:r>
      <w:r>
        <w:t xml:space="preserve"> lượng hiện có và tình trạng chất lượng.</w:t>
      </w:r>
    </w:p>
    <w:p>
      <w:pPr>
        <w:jc w:val="center"/>
      </w:pPr>
      <w:r>
        <w:rPr>
          <w:b/>
        </w:rPr>
        <w:t>ĐỀN</w:t>
      </w:r>
    </w:p>
    <w:p>
      <w:pPr>
        <w:jc w:val="center"/>
      </w:pPr>
      <w:r>
        <w:rPr>
          <w:b/>
        </w:rPr>
        <w:t>bù, bồi thường, đền bù</w:t>
      </w:r>
    </w:p>
    <w:p>
      <w:r>
        <w:rPr>
          <w:b/>
        </w:rPr>
        <w:t>ĐỀN</w:t>
      </w:r>
      <w:r>
        <w:t xml:space="preserve"> - Trả lại những cái đã mất đi, những gì bị tổn hại.</w:t>
      </w:r>
    </w:p>
    <w:p>
      <w:r>
        <w:rPr>
          <w:b/>
        </w:rPr>
        <w:t>BÙ</w:t>
      </w:r>
      <w:r>
        <w:t xml:space="preserve"> - Thêm vào chỗ thiếu để cho đủ số lượng vốn có.</w:t>
      </w:r>
    </w:p>
    <w:p>
      <w:pPr>
        <w:jc w:val="center"/>
      </w:pPr>
      <w:r>
        <w:rPr>
          <w:b/>
        </w:rPr>
        <w:t>BỒI THƯỜNG</w:t>
      </w:r>
    </w:p>
    <w:p>
      <w:pPr>
        <w:jc w:val="center"/>
      </w:pPr>
      <w:r>
        <w:rPr>
          <w:b/>
        </w:rPr>
        <w:t>(dùng trong văn bản tư pháp) Như đền.</w:t>
      </w:r>
    </w:p>
    <w:p>
      <w:r>
        <w:rPr>
          <w:b/>
        </w:rPr>
        <w:t>ĐẦN BÙ</w:t>
      </w:r>
      <w:r>
        <w:t xml:space="preserve"> - Trả lại, báo đáp lại.</w:t>
      </w:r>
    </w:p>
    <w:p>
      <w:pPr>
        <w:jc w:val="center"/>
      </w:pPr>
      <w:r>
        <w:rPr>
          <w:b/>
        </w:rPr>
        <w:t>ĐẾN</w:t>
      </w:r>
    </w:p>
    <w:p>
      <w:pPr>
        <w:jc w:val="center"/>
      </w:pPr>
      <w:r>
        <w:rPr>
          <w:b/>
        </w:rPr>
        <w:t>tới</w:t>
      </w:r>
    </w:p>
    <w:p>
      <w:r>
        <w:rPr>
          <w:b/>
        </w:rPr>
        <w:t>ĐẾN</w:t>
      </w:r>
      <w:r>
        <w:t xml:space="preserve"> - Đặt chân lên nơi làm đích mà người ta muốn.</w:t>
      </w:r>
      <w:r>
        <w:t xml:space="preserve"> tới | xéO</w:t>
      </w:r>
    </w:p>
    <w:p>
      <w:pPr>
        <w:jc w:val="center"/>
      </w:pPr>
      <w:r>
        <w:rPr>
          <w:b/>
        </w:rPr>
        <w:t>9Ó</w:t>
      </w:r>
      <w:r>
        <w:rPr>
          <w:i/>
        </w:rPr>
        <w:t xml:space="preserve"> Ví dụ 1</w:t>
      </w:r>
      <w:r>
        <w:t>: Rước mừng đón hỏi dò la; Đào nguyên lạc lối đâu</w:t>
      </w:r>
    </w:p>
    <w:p>
      <w:pPr>
        <w:jc w:val="center"/>
      </w:pPr>
      <w:r>
        <w:rPr>
          <w:b/>
        </w:rPr>
        <w:t>mà đến đây (Truyện Kiều, Nguyễn Du).</w:t>
      </w:r>
      <w:r>
        <w:rPr>
          <w:i/>
        </w:rPr>
        <w:t xml:space="preserve"> Ví dụ 2</w:t>
      </w:r>
      <w:r>
        <w:t>: Hò hẹn mãi cuối cùng em cũng đến; Chỉ tiếc mùa</w:t>
      </w:r>
      <w:r>
        <w:rPr>
          <w:b/>
        </w:rPr>
        <w:t xml:space="preserve"> đu: vữn. mới đi rỗi (Chiếc lá đầu tiên, Hoàng Nhuận Cầm).</w:t>
      </w:r>
    </w:p>
    <w:p>
      <w:r>
        <w:rPr>
          <w:b/>
        </w:rPr>
        <w:t>TỚI</w:t>
      </w:r>
      <w:r>
        <w:t xml:space="preserve"> - Như đến (hàm ý tiếp xúc với đối tượng, hoặc nơi đích).</w:t>
      </w:r>
    </w:p>
    <w:p>
      <w:pPr>
        <w:jc w:val="center"/>
      </w:pPr>
      <w:r>
        <w:rPr>
          <w:b/>
        </w:rPr>
        <w:t>ĐỀU</w:t>
      </w:r>
    </w:p>
    <w:p>
      <w:pPr>
        <w:jc w:val="center"/>
      </w:pPr>
      <w:r>
        <w:rPr>
          <w:b/>
        </w:rPr>
        <w:t>đểu cáng, đếu giả, xỏ lá</w:t>
      </w:r>
    </w:p>
    <w:p>
      <w:r>
        <w:rPr>
          <w:b/>
        </w:rPr>
        <w:t>ĐỀU</w:t>
      </w:r>
      <w:r>
        <w:t xml:space="preserve"> - Có hành vi hèn hạ thấp kém đối với bạn bè, anh em.</w:t>
      </w:r>
    </w:p>
    <w:p>
      <w:r>
        <w:rPr>
          <w:b/>
        </w:rPr>
        <w:t>ĐỀU CÁNG</w:t>
      </w:r>
      <w:r>
        <w:t xml:space="preserve"> - (khái quát hơn) Cũng như để.</w:t>
      </w:r>
    </w:p>
    <w:p>
      <w:r>
        <w:rPr>
          <w:b/>
        </w:rPr>
        <w:t>ĐỀU GIẢ</w:t>
      </w:r>
      <w:r>
        <w:t xml:space="preserve"> - Như đểu.</w:t>
      </w:r>
    </w:p>
    <w:p>
      <w:r>
        <w:rPr>
          <w:b/>
        </w:rPr>
        <w:t>XỎ LÁ</w:t>
      </w:r>
      <w:r>
        <w:t xml:space="preserve"> - Lừa gạt một cách tinh quái, ranh mãnh.</w:t>
      </w:r>
    </w:p>
    <w:p>
      <w:pPr>
        <w:jc w:val="center"/>
      </w:pPr>
      <w:r>
        <w:rPr>
          <w:b/>
        </w:rPr>
        <w:t>ĐI</w:t>
      </w:r>
    </w:p>
    <w:p>
      <w:pPr>
        <w:jc w:val="center"/>
      </w:pPr>
      <w:r>
        <w:rPr>
          <w:b/>
        </w:rPr>
        <w:t>chuôn, cút, lên đường, xéo</w:t>
      </w:r>
    </w:p>
    <w:p>
      <w:r>
        <w:rPr>
          <w:b/>
        </w:rPr>
        <w:t>ĐI</w:t>
      </w:r>
      <w:r>
        <w:t xml:space="preserve"> - Dùng chân hay công cụ để dời khỏi địa điểm cũ tới</w:t>
      </w:r>
      <w:r>
        <w:t xml:space="preserve"> địa điểm mới.</w:t>
      </w:r>
      <w:r>
        <w:rPr>
          <w:i/>
        </w:rPr>
        <w:t xml:space="preserve"> Ví dụ 4</w:t>
      </w:r>
      <w:r>
        <w:t>: Tiểu thơ con gái nhà ai; Đi đâu nên nỗi mang tai</w:t>
      </w:r>
      <w:r>
        <w:t xml:space="preserve"> bất kỳ? (Lục Vân Tiên, Nguyễn Đình Chiểu)</w:t>
      </w:r>
      <w:r>
        <w:rPr>
          <w:i/>
        </w:rPr>
        <w:t xml:space="preserve"> Ví dụ 2</w:t>
      </w:r>
      <w:r>
        <w:t>: Ngày đi trúc chữa mọc măng; Ngày về trúc đã cao</w:t>
      </w:r>
      <w:r>
        <w:t xml:space="preserve"> bằng ngọn re (Ca dao).</w:t>
      </w:r>
    </w:p>
    <w:p>
      <w:r>
        <w:rPr>
          <w:b/>
        </w:rPr>
        <w:t>CHUỒN</w:t>
      </w:r>
      <w:r>
        <w:t xml:space="preserve"> - Rời đi lặng lẽ để cho người ta không thể biết ngay</w:t>
      </w:r>
      <w:r>
        <w:t xml:space="preserve"> được (có ý khinh bỉ hay đùa cợ)).</w:t>
      </w:r>
    </w:p>
    <w:p>
      <w:r>
        <w:rPr>
          <w:b/>
        </w:rPr>
        <w:t>CÚT</w:t>
      </w:r>
      <w:r>
        <w:t xml:space="preserve"> - Chỉ sự rời khỏi nhưng với ý khinh bỉ.</w:t>
      </w:r>
    </w:p>
    <w:p>
      <w:r>
        <w:rPr>
          <w:b/>
        </w:rPr>
        <w:t>LÊN ĐƯỜNG</w:t>
      </w:r>
      <w:r>
        <w:t xml:space="preserve"> - Bắt đầu ra đi đến một nơi xa hoặc để làm</w:t>
      </w:r>
      <w:r>
        <w:t xml:space="preserve"> một nghĩa vụ lớn.</w:t>
      </w:r>
    </w:p>
    <w:p>
      <w:r>
        <w:rPr>
          <w:b/>
        </w:rPr>
        <w:t>XÉO</w:t>
      </w:r>
      <w:r>
        <w:t xml:space="preserve"> - Rời nhanh khỏi nơi nào đó (hàm ý coi khinh).</w:t>
      </w:r>
      <w:r>
        <w:t xml:space="preserve"> 97 địa phương</w:t>
      </w:r>
      <w:r>
        <w:t xml:space="preserve"> điên khùng</w:t>
      </w:r>
    </w:p>
    <w:p>
      <w:pPr>
        <w:jc w:val="center"/>
      </w:pPr>
      <w:r>
        <w:rPr>
          <w:b/>
        </w:rPr>
        <w:t>ĐỊA PHƯƠNG</w:t>
      </w:r>
    </w:p>
    <w:p>
      <w:pPr>
        <w:jc w:val="center"/>
      </w:pPr>
      <w:r>
        <w:rPr>
          <w:b/>
        </w:rPr>
        <w:t>địa hạt, khu vực</w:t>
      </w:r>
    </w:p>
    <w:p>
      <w:r>
        <w:rPr>
          <w:b/>
        </w:rPr>
        <w:t>ĐỊA PHƯƠNG</w:t>
      </w:r>
      <w:r>
        <w:t xml:space="preserve"> - Một vùng, khu vực nào đó trong mối quan</w:t>
      </w:r>
      <w:r>
        <w:t xml:space="preserve"> hệ với những vùng, khu vực khác trong một nước.</w:t>
      </w:r>
    </w:p>
    <w:p>
      <w:r>
        <w:rPr>
          <w:b/>
        </w:rPr>
        <w:t>ĐỊA HẠT</w:t>
      </w:r>
      <w:r>
        <w:t xml:space="preserve"> - Khu vực hoặc là phạm vi nào đó dưới sự quản lý</w:t>
      </w:r>
      <w:r>
        <w:t xml:space="preserve"> của một đơn vị hành chính nào đó.</w:t>
      </w:r>
    </w:p>
    <w:p>
      <w:r>
        <w:rPr>
          <w:b/>
        </w:rPr>
        <w:t>KHU VỰC</w:t>
      </w:r>
      <w:r>
        <w:t xml:space="preserve"> - Chỉ khoảng đất có ranh giới rõ rệt chuyên dùng</w:t>
      </w:r>
      <w:r>
        <w:t xml:space="preserve"> làm một việc gì đó.</w:t>
      </w:r>
    </w:p>
    <w:p>
      <w:pPr>
        <w:jc w:val="center"/>
      </w:pPr>
      <w:r>
        <w:rPr>
          <w:b/>
        </w:rPr>
        <w:t>ĐIẾC</w:t>
      </w:r>
    </w:p>
    <w:p>
      <w:pPr>
        <w:jc w:val="center"/>
      </w:pPr>
      <w:r>
        <w:rPr>
          <w:b/>
        </w:rPr>
        <w:t>nặng tai, nghễnh ngãng</w:t>
      </w:r>
    </w:p>
    <w:p>
      <w:r>
        <w:rPr>
          <w:b/>
        </w:rPr>
        <w:t>ĐIẾC</w:t>
      </w:r>
      <w:r>
        <w:t xml:space="preserve"> - Mất năng lực nghe âm thanh.</w:t>
      </w:r>
    </w:p>
    <w:p>
      <w:r>
        <w:rPr>
          <w:b/>
        </w:rPr>
        <w:t>NẶNG TAI</w:t>
      </w:r>
      <w:r>
        <w:t xml:space="preserve"> - Nhẹ hơn điếc, khó nhận được hay dễ nhận</w:t>
      </w:r>
      <w:r>
        <w:t xml:space="preserve"> nhầm những âm thanh.</w:t>
      </w:r>
    </w:p>
    <w:p>
      <w:r>
        <w:rPr>
          <w:b/>
        </w:rPr>
        <w:t>NGHỄNH NGÃNG</w:t>
      </w:r>
      <w:r>
        <w:t xml:space="preserve"> - Như nặng tái.</w:t>
      </w:r>
    </w:p>
    <w:p>
      <w:pPr>
        <w:jc w:val="center"/>
      </w:pPr>
      <w:r>
        <w:rPr>
          <w:b/>
        </w:rPr>
        <w:t>ĐIÊN</w:t>
      </w:r>
    </w:p>
    <w:p>
      <w:pPr>
        <w:jc w:val="center"/>
      </w:pPr>
      <w:r>
        <w:rPr>
          <w:b/>
        </w:rPr>
        <w:t>điên cuồng, điên dại, điên khùng</w:t>
      </w:r>
    </w:p>
    <w:p>
      <w:r>
        <w:rPr>
          <w:b/>
        </w:rPr>
        <w:t>ĐIÊN</w:t>
      </w:r>
      <w:r>
        <w:t xml:space="preserve"> - Trạng thái mất năng lực tự chủ và năng lực kiềm</w:t>
      </w:r>
      <w:r>
        <w:t xml:space="preserve"> chế bản thân, thường có hành động quá khích.</w:t>
      </w:r>
    </w:p>
    <w:p>
      <w:r>
        <w:rPr>
          <w:b/>
        </w:rPr>
        <w:t>ĐIÊN CUỒNG</w:t>
      </w:r>
      <w:r>
        <w:t xml:space="preserve"> - Tỏ ra như mất trí, không tự kiềm chế được</w:t>
      </w:r>
      <w:r>
        <w:t xml:space="preserve"> nữa do bị kích thích quá mạnh.</w:t>
      </w:r>
    </w:p>
    <w:p>
      <w:r>
        <w:rPr>
          <w:b/>
        </w:rPr>
        <w:t>ĐIÊN DẠI</w:t>
      </w:r>
      <w:r>
        <w:t xml:space="preserve"> - Tổ ra như mất cả cảm giác và lý trí của con</w:t>
      </w:r>
      <w:r>
        <w:t xml:space="preserve"> người bình thường.</w:t>
      </w:r>
    </w:p>
    <w:p>
      <w:r>
        <w:rPr>
          <w:b/>
        </w:rPr>
        <w:t>ĐIÊN KHÙNG</w:t>
      </w:r>
      <w:r>
        <w:t xml:space="preserve"> - Tô ra như không còn có trí khôn.</w:t>
      </w:r>
      <w:r>
        <w:t xml:space="preserve"> đồn Ì cài</w:t>
      </w:r>
      <w:r>
        <w:t xml:space="preserve"> 98</w:t>
      </w:r>
    </w:p>
    <w:p>
      <w:pPr>
        <w:jc w:val="center"/>
      </w:pPr>
      <w:r>
        <w:rPr>
          <w:b/>
        </w:rPr>
        <w:t>ĐỒN</w:t>
      </w:r>
    </w:p>
    <w:p>
      <w:pPr>
        <w:jc w:val="center"/>
      </w:pPr>
      <w:r>
        <w:rPr>
          <w:b/>
        </w:rPr>
        <w:t>bốt, tháp canh, trạm gác, vọng gác</w:t>
      </w:r>
    </w:p>
    <w:p>
      <w:r>
        <w:rPr>
          <w:b/>
        </w:rPr>
        <w:t>ĐỒN</w:t>
      </w:r>
      <w:r>
        <w:t xml:space="preserve"> - Nơi có quân đội đóng để canh gác và kiểm soát các</w:t>
      </w:r>
      <w:r>
        <w:t xml:space="preserve"> vùng lân cận.</w:t>
      </w:r>
    </w:p>
    <w:p>
      <w:r>
        <w:rPr>
          <w:b/>
        </w:rPr>
        <w:t>BỐT</w:t>
      </w:r>
      <w:r>
        <w:t xml:space="preserve"> - Đồn nhỏ hoặc trạm canh gác của binh lính, cảnh sát</w:t>
      </w:r>
      <w:r>
        <w:t xml:space="preserve"> dưới chế độ thực dân.</w:t>
      </w:r>
    </w:p>
    <w:p>
      <w:r>
        <w:rPr>
          <w:b/>
        </w:rPr>
        <w:t>THÁP CANH</w:t>
      </w:r>
      <w:r>
        <w:t xml:space="preserve"> - Chòi cao của địch làm ra để canh gác.</w:t>
      </w:r>
    </w:p>
    <w:p>
      <w:r>
        <w:rPr>
          <w:b/>
        </w:rPr>
        <w:t>TRẠM GÁC</w:t>
      </w:r>
      <w:r>
        <w:t xml:space="preserve"> - Nơi canh gác của dân quân, bộ đội.</w:t>
      </w:r>
    </w:p>
    <w:p>
      <w:r>
        <w:rPr>
          <w:b/>
        </w:rPr>
        <w:t>VỌNG GÁC</w:t>
      </w:r>
      <w:r>
        <w:t xml:space="preserve"> - Chòi cao để canh gác có thể nhìn xa.</w:t>
      </w:r>
    </w:p>
    <w:p>
      <w:pPr>
        <w:jc w:val="center"/>
      </w:pPr>
      <w:r>
        <w:rPr>
          <w:b/>
        </w:rPr>
        <w:t>ĐIỀU</w:t>
      </w:r>
    </w:p>
    <w:p>
      <w:pPr>
        <w:jc w:val="center"/>
      </w:pPr>
      <w:r>
        <w:rPr>
          <w:b/>
        </w:rPr>
        <w:t>điều khoản, khoản</w:t>
      </w:r>
    </w:p>
    <w:p>
      <w:r>
        <w:rPr>
          <w:b/>
        </w:rPr>
        <w:t>ĐIỀU</w:t>
      </w:r>
      <w:r>
        <w:t xml:space="preserve"> - Chỉ một đoạn nói về việc cụ thể của một tài liệu,</w:t>
      </w:r>
      <w:r>
        <w:t xml:space="preserve"> một văn kiện hành chính, sắc lệnh hoặc nghị định..</w:t>
      </w:r>
      <w:r>
        <w:t xml:space="preserve"> phải được thi hành, có liên quan với nhau trong toàn</w:t>
      </w:r>
      <w:r>
        <w:t xml:space="preserve"> bộ văn bản.</w:t>
      </w:r>
    </w:p>
    <w:p>
      <w:r>
        <w:rPr>
          <w:b/>
        </w:rPr>
        <w:t>ĐIỀU KHOẢN</w:t>
      </w:r>
      <w:r>
        <w:t xml:space="preserve"> - Điểm, khoản trình bày riêng rế trong văn</w:t>
      </w:r>
      <w:r>
        <w:t xml:space="preserve"> bản có tính chất pháp luật để diễn đạt rõ ràng hơn nội</w:t>
      </w:r>
      <w:r>
        <w:t xml:space="preserve"> dung được quy định.</w:t>
      </w:r>
    </w:p>
    <w:p>
      <w:r>
        <w:rPr>
          <w:b/>
        </w:rPr>
        <w:t>KHOẢN</w:t>
      </w:r>
      <w:r>
        <w:t xml:space="preserve"> - Một điểm nhỏ trong điều.</w:t>
      </w:r>
    </w:p>
    <w:p>
      <w:pPr>
        <w:jc w:val="center"/>
      </w:pPr>
      <w:r>
        <w:rPr>
          <w:b/>
        </w:rPr>
        <w:t>ĐÍNH</w:t>
      </w:r>
    </w:p>
    <w:p>
      <w:pPr>
        <w:jc w:val="center"/>
      </w:pPr>
      <w:r>
        <w:rPr>
          <w:b/>
        </w:rPr>
        <w:t>cài, gài, gắn, khâu</w:t>
      </w:r>
    </w:p>
    <w:p>
      <w:r>
        <w:rPr>
          <w:b/>
        </w:rPr>
        <w:t>ĐÍNH</w:t>
      </w:r>
      <w:r>
        <w:t xml:space="preserve"> - Dùng kim chỉ hoặc ghim băng làm cho một vật gắn</w:t>
      </w:r>
      <w:r>
        <w:t xml:space="preserve"> liền với một vật khác.</w:t>
      </w:r>
    </w:p>
    <w:p>
      <w:r>
        <w:rPr>
          <w:b/>
        </w:rPr>
        <w:t>CÀI</w:t>
      </w:r>
      <w:r>
        <w:t xml:space="preserve"> - Làm cho một vật gì mắc vào vật khác.</w:t>
      </w:r>
    </w:p>
    <w:p>
      <w:pPr>
        <w:jc w:val="center"/>
      </w:pPr>
      <w:r>
        <w:rPr>
          <w:b/>
        </w:rPr>
        <w:t>OO</w:t>
      </w:r>
    </w:p>
    <w:p>
      <w:pPr>
        <w:jc w:val="center"/>
      </w:pPr>
      <w:r>
        <w:rPr>
          <w:b/>
        </w:rPr>
        <w:t>gài | lăm le</w:t>
      </w:r>
      <w:r>
        <w:rPr>
          <w:i/>
        </w:rPr>
        <w:t xml:space="preserve"> Ví dụ 1</w:t>
      </w:r>
      <w:r>
        <w:t>: Ai làm cái quạt long nhài; Cầu ô long nhịp, cửa cài</w:t>
      </w:r>
      <w:r>
        <w:rPr>
          <w:b/>
        </w:rPr>
        <w:t xml:space="preserve"> long then (Ca dao).</w:t>
      </w:r>
      <w:r>
        <w:rPr>
          <w:i/>
        </w:rPr>
        <w:t xml:space="preserve"> Ví dụ P</w:t>
      </w:r>
      <w:r>
        <w:t>: Ước gì anh hoá ra hoa; Để em nâng lấy rồi mà cài</w:t>
      </w:r>
      <w:r>
        <w:rPr>
          <w:b/>
        </w:rPr>
        <w:t xml:space="preserve"> khăn (Ca dao).</w:t>
      </w:r>
      <w:r>
        <w:rPr>
          <w:i/>
        </w:rPr>
        <w:t xml:space="preserve"> Ví dụ 3</w:t>
      </w:r>
      <w:r>
        <w:t>: Mặt trời xuống biển như hòn lửa; Sóng đã cài then</w:t>
      </w:r>
      <w:r>
        <w:rPr>
          <w:b/>
        </w:rPr>
        <w:t xml:space="preserve"> đem sộp cửa (Đoàn thuyền đánh cá, Huy Cận).</w:t>
      </w:r>
    </w:p>
    <w:p>
      <w:r>
        <w:rPr>
          <w:b/>
        </w:rPr>
        <w:t>GÀI</w:t>
      </w:r>
      <w:r>
        <w:t xml:space="preserve"> - Đính một vật gì trên vật khác bằng ghim, hoặc đầu</w:t>
      </w:r>
      <w:r>
        <w:t xml:space="preserve"> nhọn của nó giắt vào một khe nào đó của vật kia.</w:t>
      </w:r>
    </w:p>
    <w:p>
      <w:r>
        <w:rPr>
          <w:b/>
        </w:rPr>
        <w:t>GẮN</w:t>
      </w:r>
      <w:r>
        <w:t xml:space="preserve"> - Làm cho một vật gì liền vào vật khác bằng chất dính</w:t>
      </w:r>
      <w:r>
        <w:t xml:space="preserve"> hay bằng ghim.</w:t>
      </w:r>
    </w:p>
    <w:p>
      <w:r>
        <w:rPr>
          <w:b/>
        </w:rPr>
        <w:t>KHÂU</w:t>
      </w:r>
      <w:r>
        <w:t xml:space="preserve"> - Dùng kim chỉ để nối hai mép vải vào với nhau.</w:t>
      </w:r>
      <w:r>
        <w:rPr>
          <w:i/>
        </w:rPr>
        <w:t xml:space="preserve"> Ví dụ</w:t>
      </w:r>
      <w:r>
        <w:t>: Áo anh sứt chỉ đã lâu; Mai mượn cô ấy về khâu cho</w:t>
      </w:r>
      <w:r>
        <w:t xml:space="preserve"> càng (Ca dao).</w:t>
      </w:r>
    </w:p>
    <w:p>
      <w:pPr>
        <w:jc w:val="center"/>
      </w:pPr>
      <w:r>
        <w:rPr>
          <w:b/>
        </w:rPr>
        <w:t>ĐỊNH</w:t>
      </w:r>
    </w:p>
    <w:p>
      <w:pPr>
        <w:jc w:val="center"/>
      </w:pPr>
      <w:r>
        <w:rPr>
          <w:b/>
        </w:rPr>
        <w:t>ấn định, chực, dự định, lăm le, toan</w:t>
      </w:r>
    </w:p>
    <w:p>
      <w:r>
        <w:rPr>
          <w:b/>
        </w:rPr>
        <w:t>ĐỊNH</w:t>
      </w:r>
      <w:r>
        <w:t xml:space="preserve"> - Suy nghĩ cân nhắc kĩ về việc gì đó rồi quyết tâm</w:t>
      </w:r>
      <w:r>
        <w:t xml:space="preserve"> sẽ thực hiện.</w:t>
      </w:r>
      <w:r>
        <w:rPr>
          <w:i/>
        </w:rPr>
        <w:t xml:space="preserve"> Ví dụ</w:t>
      </w:r>
      <w:r>
        <w:t>: Định đến rủ bạn đi chơi thì trời mưa to quá.</w:t>
      </w:r>
    </w:p>
    <w:p>
      <w:r>
        <w:rPr>
          <w:b/>
        </w:rPr>
        <w:t>ẤN ĐỊNH</w:t>
      </w:r>
      <w:r>
        <w:t xml:space="preserve"> - (cũ) Như quyết định.</w:t>
      </w:r>
      <w:r>
        <w:rPr>
          <w:i/>
        </w:rPr>
        <w:t xml:space="preserve"> Ví dụ</w:t>
      </w:r>
      <w:r>
        <w:t>: Ần định ngày thì đại học.</w:t>
      </w:r>
    </w:p>
    <w:p>
      <w:r>
        <w:rPr>
          <w:b/>
        </w:rPr>
        <w:t>CHỰC</w:t>
      </w:r>
      <w:r>
        <w:t xml:space="preserve"> - Ở vào thế sẵn sàng, chờ sẵn để làm việc gì.</w:t>
      </w:r>
    </w:p>
    <w:p>
      <w:r>
        <w:rPr>
          <w:b/>
        </w:rPr>
        <w:t>DỰ ĐỊNH</w:t>
      </w:r>
      <w:r>
        <w:t xml:space="preserve"> - Định sẽ làm một việc gì đó nếu không có sự</w:t>
      </w:r>
      <w:r>
        <w:t xml:space="preserve"> thay đổi.</w:t>
      </w:r>
    </w:p>
    <w:p>
      <w:r>
        <w:rPr>
          <w:b/>
        </w:rPr>
        <w:t>LĂM LE</w:t>
      </w:r>
      <w:r>
        <w:t xml:space="preserve"> - Sẵn sàng làm ngay khi có điều kiện.</w:t>
      </w:r>
      <w:r>
        <w:rPr>
          <w:i/>
        </w:rPr>
        <w:t xml:space="preserve"> Ví dụ</w:t>
      </w:r>
      <w:r>
        <w:t>: Con cóc nằm góc bờ ao; Lăm le lại muôn đớp sao</w:t>
      </w:r>
      <w:r>
        <w:t xml:space="preserve"> trên trời (Ca dao).</w:t>
      </w:r>
      <w:r>
        <w:t xml:space="preserve"> toan | đồ rực</w:t>
      </w:r>
      <w:r>
        <w:t xml:space="preserve"> 100</w:t>
      </w:r>
    </w:p>
    <w:p>
      <w:r>
        <w:rPr>
          <w:b/>
        </w:rPr>
        <w:t>TOAN</w:t>
      </w:r>
      <w:r>
        <w:t xml:space="preserve"> - Có ý định và sắp thực hiện việc gì.</w:t>
      </w:r>
      <w:r>
        <w:rPr>
          <w:i/>
        </w:rPr>
        <w:t xml:space="preserve"> Ví dụ</w:t>
      </w:r>
      <w:r>
        <w:t>: Quản chỉ lên thác xuống ghênh; Cũng loan sống</w:t>
      </w:r>
      <w:r>
        <w:t xml:space="preserve"> thác với tình cho xong (Truyện Kiều, Nguyễn Du).</w:t>
      </w:r>
    </w:p>
    <w:p>
      <w:pPr>
        <w:jc w:val="center"/>
      </w:pPr>
      <w:r>
        <w:rPr>
          <w:b/>
        </w:rPr>
        <w:t>ĐỈNH</w:t>
      </w:r>
    </w:p>
    <w:p>
      <w:pPr>
        <w:jc w:val="center"/>
      </w:pPr>
      <w:r>
        <w:rPr>
          <w:b/>
        </w:rPr>
        <w:t>chóm, chóp, ngọn</w:t>
      </w:r>
    </w:p>
    <w:p>
      <w:r>
        <w:rPr>
          <w:b/>
        </w:rPr>
        <w:t>ĐỈNH</w:t>
      </w:r>
      <w:r>
        <w:t xml:space="preserve"> - Chỗ cao nhất của người hay vật.</w:t>
      </w:r>
    </w:p>
    <w:p>
      <w:r>
        <w:rPr>
          <w:b/>
        </w:rPr>
        <w:t>CHỎM</w:t>
      </w:r>
      <w:r>
        <w:t xml:space="preserve"> - Phần nhô lên trên cùng của một số vật.</w:t>
      </w:r>
    </w:p>
    <w:p>
      <w:r>
        <w:rPr>
          <w:b/>
        </w:rPr>
        <w:t>CHÓP</w:t>
      </w:r>
      <w:r>
        <w:t xml:space="preserve"> - Phần ở trên cùng của một số vật có hình nón.</w:t>
      </w:r>
    </w:p>
    <w:p>
      <w:r>
        <w:rPr>
          <w:b/>
        </w:rPr>
        <w:t>NGỌN</w:t>
      </w:r>
      <w:r>
        <w:t xml:space="preserve"> - Chỉ chỗ trên nhất của cây cối, chỗ cuối cùng.</w:t>
      </w:r>
      <w:r>
        <w:rPr>
          <w:i/>
        </w:rPr>
        <w:t xml:space="preserve"> Ví dụ</w:t>
      </w:r>
      <w:r>
        <w:t>: Đầu sóng ngọn gió (Tục ngũ).</w:t>
      </w:r>
    </w:p>
    <w:p>
      <w:pPr>
        <w:jc w:val="center"/>
      </w:pPr>
      <w:r>
        <w:rPr>
          <w:b/>
        </w:rPr>
        <w:t>ĐỦ</w:t>
      </w:r>
    </w:p>
    <w:p>
      <w:pPr>
        <w:jc w:val="center"/>
      </w:pPr>
      <w:r>
        <w:rPr>
          <w:b/>
        </w:rPr>
        <w:t>đỏ au, đỏ chót, đỏ gay, đỏ hón, đồ loét, đó lòm,</w:t>
      </w:r>
      <w:r>
        <w:rPr>
          <w:b/>
        </w:rPr>
        <w:t xml:space="preserve"> đỏ ối, đó rực, đó tía, đỏ ứng</w:t>
      </w:r>
    </w:p>
    <w:p>
      <w:r>
        <w:rPr>
          <w:b/>
        </w:rPr>
        <w:t>ĐỎ</w:t>
      </w:r>
      <w:r>
        <w:t xml:space="preserve"> - Có màu giống như màu của son hay màu máu.</w:t>
      </w:r>
    </w:p>
    <w:p>
      <w:r>
        <w:rPr>
          <w:b/>
        </w:rPr>
        <w:t>ĐỎ AU</w:t>
      </w:r>
      <w:r>
        <w:t xml:space="preserve"> - Đồ tươi, thấy thích mắt.</w:t>
      </w:r>
    </w:p>
    <w:p>
      <w:r>
        <w:rPr>
          <w:b/>
        </w:rPr>
        <w:t>ĐỎ CHÓT</w:t>
      </w:r>
      <w:r>
        <w:t xml:space="preserve"> - Đô tươi quá, đến mức làm chói cả mắt.</w:t>
      </w:r>
    </w:p>
    <w:p>
      <w:r>
        <w:rPr>
          <w:b/>
        </w:rPr>
        <w:t>ĐỒ GAY</w:t>
      </w:r>
      <w:r>
        <w:t xml:space="preserve"> - Chỉ màu đồ của mặt người uống rượu say hoặc</w:t>
      </w:r>
      <w:r>
        <w:t xml:space="preserve"> đi nắng nhiều, hoặc tức giận.</w:t>
      </w:r>
    </w:p>
    <w:p>
      <w:r>
        <w:rPr>
          <w:b/>
        </w:rPr>
        <w:t>ĐỎ HỎN</w:t>
      </w:r>
      <w:r>
        <w:t xml:space="preserve"> - Đô như trẻ con mới đẻ.</w:t>
      </w:r>
    </w:p>
    <w:p>
      <w:r>
        <w:rPr>
          <w:b/>
        </w:rPr>
        <w:t>ĐỎ LOÉT</w:t>
      </w:r>
      <w:r>
        <w:t xml:space="preserve"> - Đỏ quá đậm và loang lổ không đều, trông không</w:t>
      </w:r>
      <w:r>
        <w:t xml:space="preserve"> đẹp mắt.</w:t>
      </w:r>
    </w:p>
    <w:p>
      <w:r>
        <w:rPr>
          <w:b/>
        </w:rPr>
        <w:t>ĐỎ LÒM</w:t>
      </w:r>
      <w:r>
        <w:t xml:space="preserve"> - Đỏ màu của máu, trông có phần ghê sợ.</w:t>
      </w:r>
    </w:p>
    <w:p>
      <w:r>
        <w:rPr>
          <w:b/>
        </w:rPr>
        <w:t>ĐỎ ỐI</w:t>
      </w:r>
      <w:r>
        <w:t xml:space="preserve"> - Đỏ đều khắp như kết thành một khối.</w:t>
      </w:r>
    </w:p>
    <w:p>
      <w:r>
        <w:rPr>
          <w:b/>
        </w:rPr>
        <w:t>ĐỎ RỰC</w:t>
      </w:r>
      <w:r>
        <w:t xml:space="preserve"> - Đỏ thắm, tươi và toả sáng ra xung quanh.</w:t>
      </w:r>
    </w:p>
    <w:p>
      <w:pPr>
        <w:jc w:val="center"/>
      </w:pPr>
      <w:r>
        <w:rPr>
          <w:b/>
        </w:rPr>
        <w:t>1Ø1</w:t>
      </w:r>
    </w:p>
    <w:p>
      <w:pPr>
        <w:jc w:val="center"/>
      </w:pPr>
      <w:r>
        <w:rPr>
          <w:b/>
        </w:rPr>
        <w:t>đỏ tía | đón</w:t>
      </w:r>
    </w:p>
    <w:p>
      <w:r>
        <w:rPr>
          <w:b/>
        </w:rPr>
        <w:t>ĐỎ TÍA</w:t>
      </w:r>
      <w:r>
        <w:t xml:space="preserve"> - Đỏ thẫm lại gần như thành màu tím, thường chỉ</w:t>
      </w:r>
      <w:r>
        <w:t xml:space="preserve"> sắc mặt của người khi đang rất tức giận.</w:t>
      </w:r>
    </w:p>
    <w:p>
      <w:r>
        <w:rPr>
          <w:b/>
        </w:rPr>
        <w:t>ĐỒ ỨNG</w:t>
      </w:r>
      <w:r>
        <w:t xml:space="preserve"> - Có màu đỏ cứ tăng dần lên, thường chỉ sắc mặt</w:t>
      </w:r>
      <w:r>
        <w:t xml:space="preserve"> của người khi ngượng ngùng.</w:t>
      </w:r>
    </w:p>
    <w:p>
      <w:pPr>
        <w:jc w:val="center"/>
      </w:pPr>
      <w:r>
        <w:rPr>
          <w:b/>
        </w:rPr>
        <w:t>ĐÒI</w:t>
      </w:r>
    </w:p>
    <w:p>
      <w:pPr>
        <w:jc w:val="center"/>
      </w:pPr>
      <w:r>
        <w:rPr>
          <w:b/>
        </w:rPr>
        <w:t>đòi hỏi, đề nghị, yêu cầu, yêu sách</w:t>
      </w:r>
    </w:p>
    <w:p>
      <w:r>
        <w:rPr>
          <w:b/>
        </w:rPr>
        <w:t>ĐÒI</w:t>
      </w:r>
      <w:r>
        <w:t xml:space="preserve"> - Nói lên ý muốn và bắt người ta thoả mãn.</w:t>
      </w:r>
    </w:p>
    <w:p>
      <w:r>
        <w:rPr>
          <w:b/>
        </w:rPr>
        <w:t>ĐÒI HỎI</w:t>
      </w:r>
      <w:r>
        <w:t xml:space="preserve"> - Đòi thực hiện điều gì đó một cách gay gắt.</w:t>
      </w:r>
    </w:p>
    <w:p>
      <w:r>
        <w:rPr>
          <w:b/>
        </w:rPr>
        <w:t>ĐỀ NGHỊ</w:t>
      </w:r>
      <w:r>
        <w:t xml:space="preserve"> - Nêu vấn đề gì ra để được xét và giải quyết.</w:t>
      </w:r>
    </w:p>
    <w:p>
      <w:r>
        <w:rPr>
          <w:b/>
        </w:rPr>
        <w:t>YÊU CẦU</w:t>
      </w:r>
      <w:r>
        <w:t xml:space="preserve"> - Đòi, muốn người khác làm điều gì.</w:t>
      </w:r>
    </w:p>
    <w:p>
      <w:r>
        <w:rPr>
          <w:b/>
        </w:rPr>
        <w:t>YÊU SÁCH</w:t>
      </w:r>
      <w:r>
        <w:t xml:space="preserve"> - Đòi hỏi một cách gắt gao, không nhân nhượng,</w:t>
      </w:r>
      <w:r>
        <w:t xml:space="preserve"> vì tự cho mình có quyền.</w:t>
      </w:r>
    </w:p>
    <w:p>
      <w:pPr>
        <w:jc w:val="center"/>
      </w:pPr>
      <w:r>
        <w:rPr>
          <w:b/>
        </w:rPr>
        <w:t>Đ0ẠN</w:t>
      </w:r>
    </w:p>
    <w:p>
      <w:pPr>
        <w:jc w:val="center"/>
      </w:pPr>
      <w:r>
        <w:rPr>
          <w:b/>
        </w:rPr>
        <w:t>đốt, khúc, mẩu</w:t>
      </w:r>
    </w:p>
    <w:p>
      <w:r>
        <w:rPr>
          <w:b/>
        </w:rPr>
        <w:t>ĐOẠN</w:t>
      </w:r>
      <w:r>
        <w:t xml:space="preserve"> - Một phần chiều dài của vật gì.</w:t>
      </w:r>
    </w:p>
    <w:p>
      <w:r>
        <w:rPr>
          <w:b/>
        </w:rPr>
        <w:t>ĐỐT</w:t>
      </w:r>
      <w:r>
        <w:t xml:space="preserve"> - Đoạn ngắn hơn khúc (thường dùng cho cây, cơ thể</w:t>
      </w:r>
      <w:r>
        <w:t xml:space="preserve"> một số động vật hoặc xương).</w:t>
      </w:r>
    </w:p>
    <w:p>
      <w:r>
        <w:rPr>
          <w:b/>
        </w:rPr>
        <w:t>KHÚC</w:t>
      </w:r>
      <w:r>
        <w:t xml:space="preserve"> - Một đoạn ngắn (thường dùng cho sông, suối, cá...).</w:t>
      </w:r>
      <w:r>
        <w:rPr>
          <w:i/>
        </w:rPr>
        <w:t xml:space="preserve"> Ví dụ</w:t>
      </w:r>
      <w:r>
        <w:t>: Sông có khúc, người có lác (Tục ngữ).</w:t>
      </w:r>
    </w:p>
    <w:p>
      <w:r>
        <w:rPr>
          <w:b/>
        </w:rPr>
        <w:t>MẨU</w:t>
      </w:r>
      <w:r>
        <w:t xml:space="preserve"> - Đoạn rất ngắn (thường dùng cho bánh, thuốc lá...).</w:t>
      </w:r>
    </w:p>
    <w:p>
      <w:pPr>
        <w:jc w:val="center"/>
      </w:pPr>
      <w:r>
        <w:rPr>
          <w:b/>
        </w:rPr>
        <w:t>ĐÚN</w:t>
      </w:r>
    </w:p>
    <w:p>
      <w:pPr>
        <w:jc w:val="center"/>
      </w:pPr>
      <w:r>
        <w:rPr>
          <w:b/>
        </w:rPr>
        <w:t>đón tiếp, đón rước, hoan nghênh, nghênh tiếp, rước</w:t>
      </w:r>
    </w:p>
    <w:p>
      <w:r>
        <w:rPr>
          <w:b/>
        </w:rPr>
        <w:t>ĐÓN</w:t>
      </w:r>
      <w:r>
        <w:t xml:space="preserve"> - Chờ sẵn người đến với mình.</w:t>
      </w:r>
      <w:r>
        <w:t xml:space="preserve"> đón tiếp | phỏng</w:t>
      </w:r>
      <w:r>
        <w:t xml:space="preserve"> 102</w:t>
      </w:r>
    </w:p>
    <w:p>
      <w:r>
        <w:rPr>
          <w:b/>
        </w:rPr>
        <w:t>ĐÓN TIẾP</w:t>
      </w:r>
      <w:r>
        <w:t xml:space="preserve"> - Chào mừng người đến với mình một cách thân</w:t>
      </w:r>
      <w:r>
        <w:t xml:space="preserve"> mật và lịch sự.</w:t>
      </w:r>
    </w:p>
    <w:p>
      <w:r>
        <w:rPr>
          <w:b/>
        </w:rPr>
        <w:t>ĐÓN RƯỚC</w:t>
      </w:r>
      <w:r>
        <w:t xml:space="preserve"> - (cũ) Tiếp đón long trọng.</w:t>
      </w:r>
    </w:p>
    <w:p>
      <w:r>
        <w:rPr>
          <w:b/>
        </w:rPr>
        <w:t>HOAN NGHÊNH</w:t>
      </w:r>
      <w:r>
        <w:t xml:space="preserve"> - Đón chào với thái độ vui vẻ.</w:t>
      </w:r>
    </w:p>
    <w:p>
      <w:r>
        <w:rPr>
          <w:b/>
        </w:rPr>
        <w:t>NGHÊNH TIẾP</w:t>
      </w:r>
      <w:r>
        <w:t xml:space="preserve"> - Đón tiếp một cách trọng thể.</w:t>
      </w:r>
    </w:p>
    <w:p>
      <w:r>
        <w:rPr>
          <w:b/>
        </w:rPr>
        <w:t>RƯỚC</w:t>
      </w:r>
      <w:r>
        <w:t xml:space="preserve"> - Đón một cách long trọng, kính trọng.</w:t>
      </w:r>
    </w:p>
    <w:p>
      <w:pPr>
        <w:jc w:val="center"/>
      </w:pPr>
      <w:r>
        <w:rPr>
          <w:b/>
        </w:rPr>
        <w:t>ĐÙN ÀN</w:t>
      </w:r>
    </w:p>
    <w:p>
      <w:pPr>
        <w:jc w:val="center"/>
      </w:pPr>
      <w:r>
        <w:rPr>
          <w:b/>
        </w:rPr>
        <w:t>đòn gánh, đòn khiêng, đòn ống, đòn xóc</w:t>
      </w:r>
    </w:p>
    <w:p>
      <w:r>
        <w:rPr>
          <w:b/>
        </w:rPr>
        <w:t>ĐÒN CẦN</w:t>
      </w:r>
      <w:r>
        <w:t xml:space="preserve"> - Dụng cụ làm bằng ống tre hai đầu vót nhọn hai</w:t>
      </w:r>
      <w:r>
        <w:t xml:space="preserve"> đầu dùng để xóc những bó lúa, rơm rạ, củi... mà gánh.</w:t>
      </w:r>
    </w:p>
    <w:p>
      <w:r>
        <w:rPr>
          <w:b/>
        </w:rPr>
        <w:t>ĐÒN GÁNH</w:t>
      </w:r>
      <w:r>
        <w:t xml:space="preserve"> - Thanh tre chẻ đôi hoặc một thanh gỗ đẽo bẹt,</w:t>
      </w:r>
      <w:r>
        <w:t xml:space="preserve"> hai đầu có mấu, để giữ quang, dùng để gánh.</w:t>
      </w:r>
    </w:p>
    <w:p>
      <w:r>
        <w:rPr>
          <w:b/>
        </w:rPr>
        <w:t>ĐÒN KHIÊNG</w:t>
      </w:r>
      <w:r>
        <w:t xml:space="preserve"> - Đòn càn không nhọn hai đầu, dùng để</w:t>
      </w:r>
      <w:r>
        <w:t xml:space="preserve"> khiêng vật nặng.</w:t>
      </w:r>
    </w:p>
    <w:p>
      <w:r>
        <w:rPr>
          <w:b/>
        </w:rPr>
        <w:t>ĐÒN ỐNG</w:t>
      </w:r>
      <w:r>
        <w:t xml:space="preserve"> - Khúc tre dài, cứng dùng để gánh, khiêng.</w:t>
      </w:r>
    </w:p>
    <w:p>
      <w:r>
        <w:rPr>
          <w:b/>
        </w:rPr>
        <w:t>ĐÒN XÓC</w:t>
      </w:r>
      <w:r>
        <w:t xml:space="preserve"> - Giống như đòn gánh nhưng nhọn hai đầu,</w:t>
      </w:r>
      <w:r>
        <w:t xml:space="preserve"> không có mấu, dùng để xóc những bó lúa, rơm rạ,</w:t>
      </w:r>
      <w:r>
        <w:t xml:space="preserve"> củi... mà gánh.</w:t>
      </w:r>
    </w:p>
    <w:p>
      <w:pPr>
        <w:jc w:val="center"/>
      </w:pPr>
      <w:r>
        <w:rPr>
          <w:b/>
        </w:rPr>
        <w:t>ĐỘ</w:t>
      </w:r>
    </w:p>
    <w:p>
      <w:pPr>
        <w:jc w:val="center"/>
      </w:pPr>
      <w:r>
        <w:rPr>
          <w:b/>
        </w:rPr>
        <w:t>chừng, phỏng</w:t>
      </w:r>
    </w:p>
    <w:p>
      <w:r>
        <w:rPr>
          <w:b/>
        </w:rPr>
        <w:t>ĐỘ</w:t>
      </w:r>
      <w:r>
        <w:t xml:space="preserve"> - Ước đoán gần đúng, gần khoảng bao nhiêu.</w:t>
      </w:r>
    </w:p>
    <w:p>
      <w:r>
        <w:rPr>
          <w:b/>
        </w:rPr>
        <w:t>CHỪNG</w:t>
      </w:r>
      <w:r>
        <w:t xml:space="preserve"> - Độ, nhưng thường có ý hỏi.</w:t>
      </w:r>
      <w:r>
        <w:rPr>
          <w:i/>
        </w:rPr>
        <w:t xml:space="preserve"> Ví dụ</w:t>
      </w:r>
      <w:r>
        <w:t>: Chừng nào Hồng Lĩnh hết cây; Sông Rum hết nước,</w:t>
      </w:r>
      <w:r>
        <w:t xml:space="preserve"> họ này hết quan (Ca dao).</w:t>
      </w:r>
    </w:p>
    <w:p>
      <w:r>
        <w:rPr>
          <w:b/>
        </w:rPr>
        <w:t>PHỎNG</w:t>
      </w:r>
      <w:r>
        <w:t xml:space="preserve"> - Cũng như độ nhưng chưa cụ thể bằng độ.</w:t>
      </w:r>
      <w:r>
        <w:t xml:space="preserve"> 103</w:t>
      </w:r>
      <w:r>
        <w:t xml:space="preserve"> đọng | đố</w:t>
      </w:r>
    </w:p>
    <w:p>
      <w:pPr>
        <w:jc w:val="center"/>
      </w:pPr>
      <w:r>
        <w:rPr>
          <w:b/>
        </w:rPr>
        <w:t>ĐỌNG</w:t>
      </w:r>
    </w:p>
    <w:p>
      <w:pPr>
        <w:jc w:val="center"/>
      </w:pPr>
      <w:r>
        <w:rPr>
          <w:b/>
        </w:rPr>
        <w:t>dồn, tắc, ùn, ứ, ứ đọng</w:t>
      </w:r>
    </w:p>
    <w:p>
      <w:r>
        <w:rPr>
          <w:b/>
        </w:rPr>
        <w:t>ĐỌNG</w:t>
      </w:r>
      <w:r>
        <w:t xml:space="preserve"> - Dồn lại, tích lại, tụ lại không lưu thông, không thoát</w:t>
      </w:r>
      <w:r>
        <w:t xml:space="preserve"> đi được.</w:t>
      </w:r>
    </w:p>
    <w:p>
      <w:r>
        <w:rPr>
          <w:b/>
        </w:rPr>
        <w:t>DỒN</w:t>
      </w:r>
      <w:r>
        <w:t xml:space="preserve"> - Như àn nhưng đổ vào một chỗ.</w:t>
      </w:r>
    </w:p>
    <w:p>
      <w:r>
        <w:rPr>
          <w:b/>
        </w:rPr>
        <w:t>TẮC</w:t>
      </w:r>
      <w:r>
        <w:t xml:space="preserve"> - Như đọng, không có lối thoát.</w:t>
      </w:r>
    </w:p>
    <w:p>
      <w:r>
        <w:rPr>
          <w:b/>
        </w:rPr>
        <w:t>ÙN</w:t>
      </w:r>
      <w:r>
        <w:t xml:space="preserve"> - Dồn đầy, tụ lại một chỗ quá nhiều, không chuyển đi được.</w:t>
      </w:r>
    </w:p>
    <w:p>
      <w:r>
        <w:rPr>
          <w:b/>
        </w:rPr>
        <w:t>Ứ</w:t>
      </w:r>
      <w:r>
        <w:t xml:space="preserve"> - Đọng lại, tắc lại nhiều.</w:t>
      </w:r>
    </w:p>
    <w:p>
      <w:r>
        <w:rPr>
          <w:b/>
        </w:rPr>
        <w:t>Ứ ĐỌNG</w:t>
      </w:r>
      <w:r>
        <w:t xml:space="preserve"> - Tắc lại, tụ lại rất nhiều không thể thoát đi được.</w:t>
      </w:r>
    </w:p>
    <w:p>
      <w:pPr>
        <w:jc w:val="center"/>
      </w:pPr>
      <w:r>
        <w:rPr>
          <w:b/>
        </w:rPr>
        <w:t>ĐÓNG</w:t>
      </w:r>
    </w:p>
    <w:p>
      <w:pPr>
        <w:jc w:val="center"/>
      </w:pPr>
      <w:r>
        <w:rPr>
          <w:b/>
        </w:rPr>
        <w:t>khép, nhắm</w:t>
      </w:r>
    </w:p>
    <w:p>
      <w:r>
        <w:rPr>
          <w:b/>
        </w:rPr>
        <w:t>ĐÓNG</w:t>
      </w:r>
      <w:r>
        <w:t xml:space="preserve"> - Làm cho kín lại, ngăn cản, trong ngoài không lưu</w:t>
      </w:r>
      <w:r>
        <w:t xml:space="preserve"> thông được.</w:t>
      </w:r>
    </w:p>
    <w:p>
      <w:r>
        <w:rPr>
          <w:b/>
        </w:rPr>
        <w:t>KHÉP</w:t>
      </w:r>
      <w:r>
        <w:t xml:space="preserve"> - Đóng nhưng không kín hết.</w:t>
      </w:r>
    </w:p>
    <w:p>
      <w:r>
        <w:rPr>
          <w:b/>
        </w:rPr>
        <w:t>NHẮM</w:t>
      </w:r>
      <w:r>
        <w:t xml:space="preserve"> - Khép kín hai mi mắt lại.</w:t>
      </w:r>
      <w:r>
        <w:t xml:space="preserve"> Đồ DÙNG</w:t>
      </w:r>
      <w:r>
        <w:t xml:space="preserve"> đô đạc, vật dụng</w:t>
      </w:r>
    </w:p>
    <w:p>
      <w:r>
        <w:rPr>
          <w:b/>
        </w:rPr>
        <w:t>ĐỒ DÙNG</w:t>
      </w:r>
      <w:r>
        <w:t xml:space="preserve"> - Những vật nói chung để dùng cho cuộc sống.</w:t>
      </w:r>
    </w:p>
    <w:p>
      <w:r>
        <w:rPr>
          <w:b/>
        </w:rPr>
        <w:t>ĐỒ ĐẠC</w:t>
      </w:r>
      <w:r>
        <w:t xml:space="preserve"> - Đồ dùng phục vụ sinh hoạt trong nhà.</w:t>
      </w:r>
    </w:p>
    <w:p>
      <w:r>
        <w:rPr>
          <w:b/>
        </w:rPr>
        <w:t>VẬT DỤNG</w:t>
      </w:r>
      <w:r>
        <w:t xml:space="preserve"> - Đồ dùng hàng ngày của con người.</w:t>
      </w:r>
      <w:r>
        <w:t xml:space="preserve"> Đố</w:t>
      </w:r>
      <w:r>
        <w:t xml:space="preserve"> cuộc, đánh cuộc, đánh đố, thách, thách thức</w:t>
      </w:r>
    </w:p>
    <w:p>
      <w:r>
        <w:rPr>
          <w:b/>
        </w:rPr>
        <w:t>ĐỐ</w:t>
      </w:r>
      <w:r>
        <w:t xml:space="preserve"> - Nêu ra một vấn đề xem người khác có thể đoán được</w:t>
      </w:r>
      <w:r>
        <w:t xml:space="preserve"> kết quả không.</w:t>
      </w:r>
      <w:r>
        <w:t xml:space="preserve"> cuộc | đôi</w:t>
      </w:r>
      <w:r>
        <w:t xml:space="preserve"> 104</w:t>
      </w:r>
      <w:r>
        <w:rPr>
          <w:i/>
        </w:rPr>
        <w:t xml:space="preserve"> Ví dụ</w:t>
      </w:r>
      <w:r>
        <w:t>: Đố ai quét sạch lá rừng; Để ta khuyên gió, gió đừng</w:t>
      </w:r>
      <w:r>
        <w:t xml:space="preserve"> rung cây (Ca dao).</w:t>
      </w:r>
    </w:p>
    <w:p>
      <w:r>
        <w:rPr>
          <w:b/>
        </w:rPr>
        <w:t>CUỘC</w:t>
      </w:r>
      <w:r>
        <w:t xml:space="preserve"> - Đố xem ai thắng.</w:t>
      </w:r>
    </w:p>
    <w:p>
      <w:r>
        <w:rPr>
          <w:b/>
        </w:rPr>
        <w:t>ĐÁNH CUỘC</w:t>
      </w:r>
      <w:r>
        <w:t xml:space="preserve"> - Cá cược với nhau, có tính chất ăn thua.</w:t>
      </w:r>
    </w:p>
    <w:p>
      <w:r>
        <w:rPr>
          <w:b/>
        </w:rPr>
        <w:t>ĐÁNH ĐỐ</w:t>
      </w:r>
      <w:r>
        <w:t xml:space="preserve"> - Như đố nhưng khi ai thắng thì có thể được tiền</w:t>
      </w:r>
      <w:r>
        <w:t xml:space="preserve"> hoặc vật gì.</w:t>
      </w:r>
    </w:p>
    <w:p>
      <w:r>
        <w:rPr>
          <w:b/>
        </w:rPr>
        <w:t>THÁCH</w:t>
      </w:r>
      <w:r>
        <w:t xml:space="preserve"> - Đố xem có làm được việc gì, mức độ nặng hơn.</w:t>
      </w:r>
    </w:p>
    <w:p>
      <w:r>
        <w:rPr>
          <w:b/>
        </w:rPr>
        <w:t>THÁCH THỨC</w:t>
      </w:r>
      <w:r>
        <w:t xml:space="preserve"> - Như /hách (nói khái quát).</w:t>
      </w:r>
      <w:r>
        <w:t xml:space="preserve"> Đổ</w:t>
      </w:r>
      <w:r>
        <w:t xml:space="preserve"> sập, sụp, sụp đổ, ụp</w:t>
      </w:r>
    </w:p>
    <w:p>
      <w:r>
        <w:rPr>
          <w:b/>
        </w:rPr>
        <w:t>ĐỔ</w:t>
      </w:r>
      <w:r>
        <w:t xml:space="preserve"> - Ngã xuống không đứng thẳng được nữa; chảy ra.</w:t>
      </w:r>
    </w:p>
    <w:p>
      <w:r>
        <w:rPr>
          <w:b/>
        </w:rPr>
        <w:t>SẬP</w:t>
      </w:r>
      <w:r>
        <w:t xml:space="preserve"> - Đổ cả khối xuống nhanh và mạnh.</w:t>
      </w:r>
    </w:p>
    <w:p>
      <w:r>
        <w:rPr>
          <w:b/>
        </w:rPr>
        <w:t>SỤP</w:t>
      </w:r>
      <w:r>
        <w:t xml:space="preserve"> - Đổ ập xuống nhanh mạnh và đổ hoàn toàn:</w:t>
      </w:r>
    </w:p>
    <w:p>
      <w:r>
        <w:rPr>
          <w:b/>
        </w:rPr>
        <w:t>SỤP ĐỔ</w:t>
      </w:r>
      <w:r>
        <w:t xml:space="preserve"> - (nói khái quát) Đổ hẳn, không còn gì nữa.</w:t>
      </w:r>
    </w:p>
    <w:p>
      <w:r>
        <w:rPr>
          <w:b/>
        </w:rPr>
        <w:t>ỤP</w:t>
      </w:r>
      <w:r>
        <w:t xml:space="preserve"> - Đổ lật xuống, đổ hết.</w:t>
      </w:r>
    </w:p>
    <w:p>
      <w:pPr>
        <w:jc w:val="center"/>
      </w:pPr>
      <w:r>
        <w:rPr>
          <w:b/>
        </w:rPr>
        <w:t>ĐỐI PHÚ</w:t>
      </w:r>
    </w:p>
    <w:p>
      <w:pPr>
        <w:jc w:val="center"/>
      </w:pPr>
      <w:r>
        <w:rPr>
          <w:b/>
        </w:rPr>
        <w:t>ứng phó</w:t>
      </w:r>
    </w:p>
    <w:p>
      <w:r>
        <w:rPr>
          <w:b/>
        </w:rPr>
        <w:t>ĐỐI PHÓ</w:t>
      </w:r>
      <w:r>
        <w:t xml:space="preserve"> - Hoạt động xử lý, chống đối với người hoặc việc</w:t>
      </w:r>
      <w:r>
        <w:t xml:space="preserve"> có liên quan đến mình.</w:t>
      </w:r>
    </w:p>
    <w:p>
      <w:r>
        <w:rPr>
          <w:b/>
        </w:rPr>
        <w:t>ỨNG PHÓ</w:t>
      </w:r>
      <w:r>
        <w:t xml:space="preserve"> - Hoạt động hoặc việc làm xử lý tuỳ theo tình thế.</w:t>
      </w:r>
    </w:p>
    <w:p>
      <w:pPr>
        <w:jc w:val="center"/>
      </w:pPr>
      <w:r>
        <w:rPr>
          <w:b/>
        </w:rPr>
        <w:t>ĐỒI</w:t>
      </w:r>
    </w:p>
    <w:p>
      <w:pPr>
        <w:jc w:val="center"/>
      </w:pPr>
      <w:r>
        <w:rPr>
          <w:b/>
        </w:rPr>
        <w:t>côn, đống, gò,</w:t>
      </w:r>
    </w:p>
    <w:p>
      <w:r>
        <w:rPr>
          <w:b/>
        </w:rPr>
        <w:t>ĐÔI</w:t>
      </w:r>
      <w:r>
        <w:t xml:space="preserve"> - Núi đất thấp, thoai thoải thường có ở miền trung du.</w:t>
      </w:r>
      <w:r>
        <w:rPr>
          <w:i/>
        </w:rPr>
        <w:t xml:space="preserve"> Ví dụ</w:t>
      </w:r>
      <w:r>
        <w:t>: Tối trăng còn hơn sáng sao;</w:t>
      </w:r>
      <w:r>
        <w:t xml:space="preserve"> Dẫu rằng núi lở còn cao</w:t>
      </w:r>
      <w:r>
        <w:t xml:space="preserve"> hơn đồi (Ca dao).</w:t>
      </w:r>
      <w:r>
        <w:t xml:space="preserve"> 105</w:t>
      </w:r>
      <w:r>
        <w:t xml:space="preserve"> côn | đối xử</w:t>
      </w:r>
    </w:p>
    <w:p>
      <w:r>
        <w:rPr>
          <w:b/>
        </w:rPr>
        <w:t>CÔN</w:t>
      </w:r>
      <w:r>
        <w:t xml:space="preserve"> - Những dải cát nhô cao lên ở bờ sông, bờ biển, thấp</w:t>
      </w:r>
      <w:r>
        <w:t xml:space="preserve"> hơn đồi.</w:t>
      </w:r>
      <w:r>
        <w:rPr>
          <w:i/>
        </w:rPr>
        <w:t xml:space="preserve"> Ví dụ</w:t>
      </w:r>
      <w:r>
        <w:t>: Lơ thơ côn nhỏ gió đầu hiu; Đâu tiếng làng xa văn</w:t>
      </w:r>
      <w:r>
        <w:t xml:space="preserve"> chợ chiều (Tràng giang, Huy Cận).</w:t>
      </w:r>
    </w:p>
    <w:p>
      <w:r>
        <w:rPr>
          <w:b/>
        </w:rPr>
        <w:t>ĐỐNG</w:t>
      </w:r>
      <w:r>
        <w:t xml:space="preserve"> - Chỗ đất nhô lên hay nhiều vật vun lại thành khối</w:t>
      </w:r>
      <w:r>
        <w:t xml:space="preserve"> cao, nhỏ hơn cồn.</w:t>
      </w:r>
      <w:r>
        <w:rPr>
          <w:i/>
        </w:rPr>
        <w:t xml:space="preserve"> Ví dụ</w:t>
      </w:r>
      <w:r>
        <w:t>: Nhớ di bổi hi, bôi hôi; Như đứng đống lửa, như ngồi</w:t>
      </w:r>
      <w:r>
        <w:t xml:space="preserve"> đống than (Ca dao).</w:t>
      </w:r>
    </w:p>
    <w:p>
      <w:r>
        <w:rPr>
          <w:b/>
        </w:rPr>
        <w:t>GÒ</w:t>
      </w:r>
      <w:r>
        <w:t xml:space="preserve"> - Đống đất nhô cao giữa nơi bằng phẳng nhỏ hơn đồi.</w:t>
      </w:r>
    </w:p>
    <w:p>
      <w:r>
        <w:rPr>
          <w:b/>
        </w:rPr>
        <w:t>Ụ</w:t>
      </w:r>
      <w:r>
        <w:t xml:space="preserve"> - Đống đất đắp cao, nhỏ hơn gò.</w:t>
      </w:r>
    </w:p>
    <w:p>
      <w:pPr>
        <w:jc w:val="center"/>
      </w:pPr>
      <w:r>
        <w:rPr>
          <w:b/>
        </w:rPr>
        <w:t>ĐỔI</w:t>
      </w:r>
    </w:p>
    <w:p>
      <w:pPr>
        <w:jc w:val="center"/>
      </w:pPr>
      <w:r>
        <w:rPr>
          <w:b/>
        </w:rPr>
        <w:t>biến hoá, đổi thay, thay, thay đổi</w:t>
      </w:r>
    </w:p>
    <w:p>
      <w:r>
        <w:rPr>
          <w:b/>
        </w:rPr>
        <w:t>ĐỔI</w:t>
      </w:r>
      <w:r>
        <w:t xml:space="preserve"> - Dùng cái này, chuyển thành cái khác.</w:t>
      </w:r>
      <w:r>
        <w:rPr>
          <w:i/>
        </w:rPr>
        <w:t xml:space="preserve"> Ví dụ</w:t>
      </w:r>
      <w:r>
        <w:t>: Áo xanh đổi lấy cà sa; Pháp danh lại đổi tên ra Trạc</w:t>
      </w:r>
      <w:r>
        <w:t xml:space="preserve"> Tuyên (Truyện Kiều, Nguyễn Du)</w:t>
      </w:r>
    </w:p>
    <w:p>
      <w:r>
        <w:rPr>
          <w:b/>
        </w:rPr>
        <w:t>BIẾN HOÁ</w:t>
      </w:r>
      <w:r>
        <w:t xml:space="preserve"> - Thay đổi thành cái khác.</w:t>
      </w:r>
    </w:p>
    <w:p>
      <w:r>
        <w:rPr>
          <w:b/>
        </w:rPr>
        <w:t>ĐỔI THAY</w:t>
      </w:r>
      <w:r>
        <w:t xml:space="preserve"> - Khác đi, không còn như cũ nữa.</w:t>
      </w:r>
      <w:r>
        <w:rPr>
          <w:i/>
        </w:rPr>
        <w:t xml:space="preserve"> Ví dụ</w:t>
      </w:r>
      <w:r>
        <w:t>: Lời yêu mỏng manh như màu khói; Ai biết lòng anh</w:t>
      </w:r>
      <w:r>
        <w:t xml:space="preserve"> có đổi thay (Hoa cỏ may, Xuân Quỳnh).</w:t>
      </w:r>
    </w:p>
    <w:p>
      <w:r>
        <w:rPr>
          <w:b/>
        </w:rPr>
        <w:t>THAY</w:t>
      </w:r>
      <w:r>
        <w:t xml:space="preserve"> - Đổi của mình lấy cái khác.</w:t>
      </w:r>
    </w:p>
    <w:p>
      <w:r>
        <w:rPr>
          <w:b/>
        </w:rPr>
        <w:t>THAY ĐỔI</w:t>
      </w:r>
      <w:r>
        <w:t xml:space="preserve"> - Không còn như xưa, khác trước nhiều.</w:t>
      </w:r>
    </w:p>
    <w:p>
      <w:pPr>
        <w:jc w:val="center"/>
      </w:pPr>
      <w:r>
        <w:rPr>
          <w:b/>
        </w:rPr>
        <w:t>ĐỐI XỬ</w:t>
      </w:r>
    </w:p>
    <w:p>
      <w:pPr>
        <w:jc w:val="center"/>
      </w:pPr>
      <w:r>
        <w:rPr>
          <w:b/>
        </w:rPr>
        <w:t>ăn ở, cư xứ, đối đãi, xứ sự, xứ thế</w:t>
      </w:r>
    </w:p>
    <w:p>
      <w:r>
        <w:rPr>
          <w:b/>
        </w:rPr>
        <w:t>ĐỐI XỬ</w:t>
      </w:r>
      <w:r>
        <w:t xml:space="preserve"> - Thể hiện thái độ, quan hệ với người nào đó,</w:t>
      </w:r>
      <w:r>
        <w:t xml:space="preserve"> thường là người dưới hoặc ngang hàng, bằng những</w:t>
      </w:r>
      <w:r>
        <w:t xml:space="preserve"> hành động, cụ thể.</w:t>
      </w:r>
      <w:r>
        <w:t xml:space="preserve"> ăn ở | đốt</w:t>
      </w:r>
      <w:r>
        <w:t xml:space="preserve"> 106</w:t>
      </w:r>
    </w:p>
    <w:p>
      <w:r>
        <w:rPr>
          <w:b/>
        </w:rPr>
        <w:t>ĂN Ở</w:t>
      </w:r>
      <w:r>
        <w:t xml:space="preserve"> - Đối đãi với người cùng sống với nhau.</w:t>
      </w:r>
    </w:p>
    <w:p>
      <w:r>
        <w:rPr>
          <w:b/>
        </w:rPr>
        <w:t>CƯ XỬ</w:t>
      </w:r>
      <w:r>
        <w:t xml:space="preserve"> - Đối đãi với nhau trong đời sống hằng ngày.</w:t>
      </w:r>
    </w:p>
    <w:p>
      <w:r>
        <w:rPr>
          <w:b/>
        </w:rPr>
        <w:t>ĐỐI ĐÃI</w:t>
      </w:r>
      <w:r>
        <w:t xml:space="preserve"> - Có thái độ tốt hay xấu với người khác.</w:t>
      </w:r>
    </w:p>
    <w:p>
      <w:r>
        <w:rPr>
          <w:b/>
        </w:rPr>
        <w:t>XỬ SỰ</w:t>
      </w:r>
      <w:r>
        <w:t xml:space="preserve"> - Giải quyết các việc trong quan hệ với nhau.</w:t>
      </w:r>
    </w:p>
    <w:p>
      <w:r>
        <w:rPr>
          <w:b/>
        </w:rPr>
        <w:t>XỬ THẾ</w:t>
      </w:r>
      <w:r>
        <w:t xml:space="preserve"> - Cư xử với nhau trong xã hội.</w:t>
      </w:r>
    </w:p>
    <w:p>
      <w:pPr>
        <w:jc w:val="center"/>
      </w:pPr>
      <w:r>
        <w:rPr>
          <w:b/>
        </w:rPr>
        <w:t>ĐÔNG</w:t>
      </w:r>
    </w:p>
    <w:p>
      <w:pPr>
        <w:jc w:val="center"/>
      </w:pPr>
      <w:r>
        <w:rPr>
          <w:b/>
        </w:rPr>
        <w:t>đông đúc, nhộn nhịp, sầm uất, tấp nập</w:t>
      </w:r>
    </w:p>
    <w:p>
      <w:r>
        <w:rPr>
          <w:b/>
        </w:rPr>
        <w:t>ĐÔNG</w:t>
      </w:r>
      <w:r>
        <w:t xml:space="preserve"> - Chỉ nhiều người hay động vật cùng ở một chỗ.</w:t>
      </w:r>
      <w:r>
        <w:rPr>
          <w:i/>
        </w:rPr>
        <w:t xml:space="preserve"> Ví dụ</w:t>
      </w:r>
      <w:r>
        <w:t>: Vếng cô thì chợ vẫn đông; Cô đi lấy chông thì chợ</w:t>
      </w:r>
      <w:r>
        <w:t xml:space="preserve"> vẫn vui (Ca dao).</w:t>
      </w:r>
    </w:p>
    <w:p>
      <w:r>
        <w:rPr>
          <w:b/>
        </w:rPr>
        <w:t>ĐÔNG ĐÚC</w:t>
      </w:r>
      <w:r>
        <w:t xml:space="preserve"> - Rất đông.</w:t>
      </w:r>
    </w:p>
    <w:p>
      <w:r>
        <w:rPr>
          <w:b/>
        </w:rPr>
        <w:t>NHỘN NHỊP</w:t>
      </w:r>
      <w:r>
        <w:t xml:space="preserve"> - Tấp nập ồn ào do nhiều người qua lại.</w:t>
      </w:r>
    </w:p>
    <w:p>
      <w:r>
        <w:rPr>
          <w:b/>
        </w:rPr>
        <w:t>SÂM UẤT</w:t>
      </w:r>
      <w:r>
        <w:t xml:space="preserve"> - (nói về chợ búa, phố phường) Đông đúc nhộn nhịp.</w:t>
      </w:r>
    </w:p>
    <w:p>
      <w:r>
        <w:rPr>
          <w:b/>
        </w:rPr>
        <w:t>TẤP NẬP</w:t>
      </w:r>
      <w:r>
        <w:t xml:space="preserve"> - Đi lại đông đúc, vui vẻ.</w:t>
      </w:r>
    </w:p>
    <w:p>
      <w:pPr>
        <w:jc w:val="center"/>
      </w:pPr>
      <w:r>
        <w:rPr>
          <w:b/>
        </w:rPr>
        <w:t>ĐỘNG ĐẬY</w:t>
      </w:r>
    </w:p>
    <w:p>
      <w:pPr>
        <w:jc w:val="center"/>
      </w:pPr>
      <w:r>
        <w:rPr>
          <w:b/>
        </w:rPr>
        <w:t>cựa quậy, nhúc nhích</w:t>
      </w:r>
    </w:p>
    <w:p>
      <w:r>
        <w:rPr>
          <w:b/>
        </w:rPr>
        <w:t>ĐỘNG ĐẬY</w:t>
      </w:r>
      <w:r>
        <w:t xml:space="preserve"> - Nói về một vật gì chuyển chỗ nhẹ nhàng rồi</w:t>
      </w:r>
      <w:r>
        <w:t xml:space="preserve"> lại chuyển lại.</w:t>
      </w:r>
    </w:p>
    <w:p>
      <w:r>
        <w:rPr>
          <w:b/>
        </w:rPr>
        <w:t>CỰA QUẬY</w:t>
      </w:r>
      <w:r>
        <w:t xml:space="preserve"> - Động đậy để thoát khỏi sự trói buộc nào đó.</w:t>
      </w:r>
    </w:p>
    <w:p>
      <w:r>
        <w:rPr>
          <w:b/>
        </w:rPr>
        <w:t>NHÚC NHÍCH</w:t>
      </w:r>
      <w:r>
        <w:t xml:space="preserve"> - Hơi động đậy.</w:t>
      </w:r>
    </w:p>
    <w:p>
      <w:pPr>
        <w:jc w:val="center"/>
      </w:pPr>
      <w:r>
        <w:rPr>
          <w:b/>
        </w:rPr>
        <w:t>ĐỐT</w:t>
      </w:r>
    </w:p>
    <w:p>
      <w:pPr>
        <w:jc w:val="center"/>
      </w:pPr>
      <w:r>
        <w:rPr>
          <w:b/>
        </w:rPr>
        <w:t>châm, nhen, nhóm, thắp</w:t>
      </w:r>
    </w:p>
    <w:p>
      <w:r>
        <w:rPr>
          <w:b/>
        </w:rPr>
        <w:t>ĐỐT</w:t>
      </w:r>
      <w:r>
        <w:t xml:space="preserve"> - Dùng lửa làm cháy vật gì đó.</w:t>
      </w:r>
      <w:r>
        <w:rPr>
          <w:i/>
        </w:rPr>
        <w:t xml:space="preserve"> Ví dụ</w:t>
      </w:r>
      <w:r>
        <w:t>: Đối nén nhang.</w:t>
      </w:r>
      <w:r>
        <w:t xml:space="preserve"> 107</w:t>
      </w:r>
      <w:r>
        <w:t xml:space="preserve"> châm | kiếp</w:t>
      </w:r>
    </w:p>
    <w:p>
      <w:r>
        <w:rPr>
          <w:b/>
        </w:rPr>
        <w:t>CHÂM</w:t>
      </w:r>
      <w:r>
        <w:t xml:space="preserve"> - Làm cho bén lửa, bắt cháy.</w:t>
      </w:r>
      <w:r>
        <w:rPr>
          <w:i/>
        </w:rPr>
        <w:t xml:space="preserve"> Ví dụ</w:t>
      </w:r>
      <w:r>
        <w:t>: Châm điếu thuốc lào.</w:t>
      </w:r>
    </w:p>
    <w:p>
      <w:r>
        <w:rPr>
          <w:b/>
        </w:rPr>
        <w:t>NHEN</w:t>
      </w:r>
      <w:r>
        <w:t xml:space="preserve"> - Làm cho lửa bắt đầu cháy lên.</w:t>
      </w:r>
    </w:p>
    <w:p>
      <w:r>
        <w:rPr>
          <w:b/>
        </w:rPr>
        <w:t>NHÓM</w:t>
      </w:r>
      <w:r>
        <w:t xml:space="preserve"> - Đốt lửa vào bếp cho bắt đầu cháy lên.</w:t>
      </w:r>
      <w:r>
        <w:rPr>
          <w:i/>
        </w:rPr>
        <w:t xml:space="preserve"> Ví dụ</w:t>
      </w:r>
      <w:r>
        <w:t>: Mẹ ngôi nhóm lửa chờ con, Đêm nay gió lạnh con</w:t>
      </w:r>
      <w:r>
        <w:t xml:space="preserve"> còn hành quân (Ca dao).</w:t>
      </w:r>
    </w:p>
    <w:p>
      <w:r>
        <w:rPr>
          <w:b/>
        </w:rPr>
        <w:t>THẮP</w:t>
      </w:r>
      <w:r>
        <w:t xml:space="preserve"> - Đốt đèn, nến.</w:t>
      </w:r>
    </w:p>
    <w:p>
      <w:pPr>
        <w:jc w:val="center"/>
      </w:pPr>
      <w:r>
        <w:rPr>
          <w:b/>
        </w:rPr>
        <w:t>ĐŨ</w:t>
      </w:r>
    </w:p>
    <w:p>
      <w:pPr>
        <w:jc w:val="center"/>
      </w:pPr>
      <w:r>
        <w:rPr>
          <w:b/>
        </w:rPr>
        <w:t>hứng, nâng</w:t>
      </w:r>
    </w:p>
    <w:p>
      <w:r>
        <w:rPr>
          <w:b/>
        </w:rPr>
        <w:t>ĐỠ</w:t>
      </w:r>
      <w:r>
        <w:t xml:space="preserve"> - Giữ lấy cho khỏi ngã.</w:t>
      </w:r>
      <w:r>
        <w:rPr>
          <w:i/>
        </w:rPr>
        <w:t xml:space="preserve"> Ví dụ</w:t>
      </w:r>
      <w:r>
        <w:t>: Một mai cha yếu mẹ già; Bát cơm ai đỡ, chén trà ai</w:t>
      </w:r>
      <w:r>
        <w:t xml:space="preserve"> dâng (Ca dao).</w:t>
      </w:r>
    </w:p>
    <w:p>
      <w:r>
        <w:rPr>
          <w:b/>
        </w:rPr>
        <w:t>HỨNG</w:t>
      </w:r>
      <w:r>
        <w:t xml:space="preserve"> - Đỡ lấy một vật gì đó một cách nhẹ nhàng.</w:t>
      </w:r>
      <w:r>
        <w:rPr>
          <w:i/>
        </w:rPr>
        <w:t xml:space="preserve"> Ví dụ</w:t>
      </w:r>
      <w:r>
        <w:t>: Nâng như nâng trứng, hứng như hứng hoa (Tục ngũ).</w:t>
      </w:r>
    </w:p>
    <w:p>
      <w:r>
        <w:rPr>
          <w:b/>
        </w:rPr>
        <w:t>NÂNG</w:t>
      </w:r>
      <w:r>
        <w:t xml:space="preserve"> - Đỡ thận trọng, nhẹ nhàng cái gì đó lên.</w:t>
      </w:r>
    </w:p>
    <w:p>
      <w:pPr>
        <w:jc w:val="center"/>
      </w:pPr>
      <w:r>
        <w:rPr>
          <w:b/>
        </w:rPr>
        <w:t>ĐỜI</w:t>
      </w:r>
    </w:p>
    <w:p>
      <w:pPr>
        <w:jc w:val="center"/>
      </w:pPr>
      <w:r>
        <w:rPr>
          <w:b/>
        </w:rPr>
        <w:t>kiếp</w:t>
      </w:r>
    </w:p>
    <w:p>
      <w:r>
        <w:rPr>
          <w:b/>
        </w:rPr>
        <w:t>ĐỜI</w:t>
      </w:r>
      <w:r>
        <w:t xml:space="preserve"> - Thời gian từ lúc đẻ ra đến lúc chết.</w:t>
      </w:r>
      <w:r>
        <w:rPr>
          <w:i/>
        </w:rPr>
        <w:t xml:space="preserve"> Ví dụ</w:t>
      </w:r>
      <w:r>
        <w:t>: Chồng gì anh, vợ gì tôi; Chẳng qua là cái nợ đời chỉ</w:t>
      </w:r>
      <w:r>
        <w:t xml:space="preserve"> đây (Ca dao).</w:t>
      </w:r>
    </w:p>
    <w:p>
      <w:r>
        <w:rPr>
          <w:b/>
        </w:rPr>
        <w:t>KIẾP</w:t>
      </w:r>
      <w:r>
        <w:t xml:space="preserve"> - (theo Phật giáo) Đời, có sắc thái số mệnh.</w:t>
      </w:r>
      <w:r>
        <w:rPr>
          <w:i/>
        </w:rPr>
        <w:t xml:space="preserve"> Ví dụ</w:t>
      </w:r>
      <w:r>
        <w:t>: Ta đi trọn kiếp con người; Cũng không đi hết mấy lời</w:t>
      </w:r>
      <w:r>
        <w:t xml:space="preserve"> mẹ ru (Ngôi buôn nhớ mẹ ta xưa, Nguyễn Duy).</w:t>
      </w:r>
      <w:r>
        <w:t xml:space="preserve"> đúng | đuổi</w:t>
      </w:r>
    </w:p>
    <w:p>
      <w:pPr>
        <w:jc w:val="center"/>
      </w:pPr>
      <w:r>
        <w:rPr>
          <w:b/>
        </w:rPr>
        <w:t>IO8</w:t>
      </w:r>
      <w:r>
        <w:rPr>
          <w:b/>
        </w:rPr>
        <w:t xml:space="preserve"> ĐÚNG</w:t>
      </w:r>
    </w:p>
    <w:p>
      <w:pPr>
        <w:jc w:val="center"/>
      </w:pPr>
      <w:r>
        <w:rPr>
          <w:b/>
        </w:rPr>
        <w:t>chính, đích, trúng</w:t>
      </w:r>
    </w:p>
    <w:p>
      <w:r>
        <w:rPr>
          <w:b/>
        </w:rPr>
        <w:t>ĐÚNG</w:t>
      </w:r>
      <w:r>
        <w:t xml:space="preserve"> - Không lệch lạc, không sai, phù hợp với cái hoặc</w:t>
      </w:r>
      <w:r>
        <w:t xml:space="preserve"> điều có thật, không khác chút nào.</w:t>
      </w:r>
    </w:p>
    <w:p>
      <w:pPr>
        <w:jc w:val="center"/>
      </w:pPr>
      <w:r>
        <w:rPr>
          <w:b/>
        </w:rPr>
        <w:t>CHÍNH</w:t>
      </w:r>
    </w:p>
    <w:p>
      <w:pPr>
        <w:jc w:val="center"/>
      </w:pPr>
      <w:r>
        <w:rPr>
          <w:b/>
        </w:rPr>
        <w:t>(dùng với ý nhấn mạnh) Đúng, không phải ai</w:t>
      </w:r>
      <w:r>
        <w:rPr>
          <w:b/>
        </w:rPr>
        <w:t xml:space="preserve"> khác.</w:t>
      </w:r>
    </w:p>
    <w:p>
      <w:r>
        <w:rPr>
          <w:b/>
        </w:rPr>
        <w:t>ĐÍCH</w:t>
      </w:r>
      <w:r>
        <w:t xml:space="preserve"> - (dùng với ý khẳng định) Như đúng và chính.</w:t>
      </w:r>
    </w:p>
    <w:p>
      <w:r>
        <w:rPr>
          <w:b/>
        </w:rPr>
        <w:t>TRÚNG</w:t>
      </w:r>
      <w:r>
        <w:t xml:space="preserve"> - Tin vào, không sai lệch.</w:t>
      </w:r>
    </w:p>
    <w:p>
      <w:pPr>
        <w:jc w:val="center"/>
      </w:pPr>
      <w:r>
        <w:rPr>
          <w:b/>
        </w:rPr>
        <w:t>ĐỤNG</w:t>
      </w:r>
    </w:p>
    <w:p>
      <w:pPr>
        <w:jc w:val="center"/>
      </w:pPr>
      <w:r>
        <w:rPr>
          <w:b/>
        </w:rPr>
        <w:t>chạm, đụng chạm, va, va chạm, vấp</w:t>
      </w:r>
    </w:p>
    <w:p>
      <w:r>
        <w:rPr>
          <w:b/>
        </w:rPr>
        <w:t>ĐỤNG</w:t>
      </w:r>
      <w:r>
        <w:t xml:space="preserve"> - Có chỗ sát chạm vào nhau do dời chỗ hoặc gặp</w:t>
      </w:r>
      <w:r>
        <w:t xml:space="preserve"> nhau hơi mạnh.</w:t>
      </w:r>
    </w:p>
    <w:p>
      <w:r>
        <w:rPr>
          <w:b/>
        </w:rPr>
        <w:t>CHẠM</w:t>
      </w:r>
      <w:r>
        <w:t xml:space="preserve"> - Đụng khẽ vào nhau.</w:t>
      </w:r>
      <w:r>
        <w:rPr>
          <w:i/>
        </w:rPr>
        <w:t xml:space="preserve"> Ví dụ</w:t>
      </w:r>
      <w:r>
        <w:t>: Bây giờ nàng đã nghe ai; Gặp anh ghé nón, chạm</w:t>
      </w:r>
      <w:r>
        <w:t xml:space="preserve"> vai chẳng chào (Ca dao).</w:t>
      </w:r>
    </w:p>
    <w:p>
      <w:r>
        <w:rPr>
          <w:b/>
        </w:rPr>
        <w:t>ĐỤNG CHẠM</w:t>
      </w:r>
      <w:r>
        <w:t xml:space="preserve"> - (nói khái quát) Đụng, chạm.</w:t>
      </w:r>
      <w:r>
        <w:rPr>
          <w:i/>
        </w:rPr>
        <w:t xml:space="preserve"> Ví dụ</w:t>
      </w:r>
      <w:r>
        <w:t>: Ước sao ăn ở một nhà; Ra vào đụng chạm để mà</w:t>
      </w:r>
      <w:r>
        <w:t xml:space="preserve"> nhớ thương (Ca dao).</w:t>
      </w:r>
    </w:p>
    <w:p>
      <w:r>
        <w:rPr>
          <w:b/>
        </w:rPr>
        <w:t>VA</w:t>
      </w:r>
      <w:r>
        <w:t xml:space="preserve"> - Chạm mạnh phải cái gì.</w:t>
      </w:r>
    </w:p>
    <w:p>
      <w:r>
        <w:rPr>
          <w:b/>
        </w:rPr>
        <w:t>VA CHẠM</w:t>
      </w:r>
      <w:r>
        <w:t xml:space="preserve"> - (nói khái quát) Va vào nhau.</w:t>
      </w:r>
    </w:p>
    <w:p>
      <w:r>
        <w:rPr>
          <w:b/>
        </w:rPr>
        <w:t>VẤP</w:t>
      </w:r>
      <w:r>
        <w:t xml:space="preserve"> - Chân chạm mạnh vào một vật gì.</w:t>
      </w:r>
      <w:r>
        <w:rPr>
          <w:i/>
        </w:rPr>
        <w:t xml:space="preserve"> Ví dụ</w:t>
      </w:r>
      <w:r>
        <w:t>: Đi đâu mà vội mà vàng; Mà vấp phải đá mà quàng</w:t>
      </w:r>
      <w:r>
        <w:t xml:space="preserve"> phải dây (Ca dao).</w:t>
      </w:r>
    </w:p>
    <w:p>
      <w:pPr>
        <w:jc w:val="center"/>
      </w:pPr>
      <w:r>
        <w:rPr>
          <w:b/>
        </w:rPr>
        <w:t>ĐUỔI</w:t>
      </w:r>
    </w:p>
    <w:p>
      <w:pPr>
        <w:jc w:val="center"/>
      </w:pPr>
      <w:r>
        <w:rPr>
          <w:b/>
        </w:rPr>
        <w:t>khai trừ, tống cổ, xua, xua đuổi</w:t>
      </w:r>
    </w:p>
    <w:p>
      <w:r>
        <w:rPr>
          <w:b/>
        </w:rPr>
        <w:t>ĐUỔI</w:t>
      </w:r>
      <w:r>
        <w:t xml:space="preserve"> - Phải đi nơi khác không cho ở lại.</w:t>
      </w:r>
      <w:r>
        <w:t xml:space="preserve"> 109</w:t>
      </w:r>
      <w:r>
        <w:t xml:space="preserve"> khai trừ | dầu</w:t>
      </w:r>
      <w:r>
        <w:rPr>
          <w:i/>
        </w:rPr>
        <w:t xml:space="preserve"> Ví dụ</w:t>
      </w:r>
      <w:r>
        <w:t>: Chứng mày lắng vắng tới đây; Rủ nhau gậy cuốc</w:t>
      </w:r>
      <w:r>
        <w:t xml:space="preserve"> đuổi ngay khói làng (Ca dao).</w:t>
      </w:r>
    </w:p>
    <w:p>
      <w:r>
        <w:rPr>
          <w:b/>
        </w:rPr>
        <w:t>KHAI TRỪ</w:t>
      </w:r>
      <w:r>
        <w:t xml:space="preserve"> - Đuổi ra khỏi một đoàn thể hoặc tổ chức chính</w:t>
      </w:r>
      <w:r>
        <w:t xml:space="preserve"> quyền.</w:t>
      </w:r>
    </w:p>
    <w:p>
      <w:r>
        <w:rPr>
          <w:b/>
        </w:rPr>
        <w:t>TỐNG CỔ</w:t>
      </w:r>
      <w:r>
        <w:t xml:space="preserve"> - Đuổi một cách dứt khoát không tha thứ (nghĩa</w:t>
      </w:r>
      <w:r>
        <w:t xml:space="preserve"> khinh bỉ).</w:t>
      </w:r>
    </w:p>
    <w:p>
      <w:r>
        <w:rPr>
          <w:b/>
        </w:rPr>
        <w:t>XUA</w:t>
      </w:r>
      <w:r>
        <w:t xml:space="preserve"> - Làm động tác đưa tay qua lại tổ thái độ khước từ</w:t>
      </w:r>
      <w:r>
        <w:t xml:space="preserve"> hoặc ra hiệu bảo thôi đi.</w:t>
      </w:r>
    </w:p>
    <w:p>
      <w:r>
        <w:rPr>
          <w:b/>
        </w:rPr>
        <w:t>XUA ĐUỔI</w:t>
      </w:r>
      <w:r>
        <w:t xml:space="preserve"> - Đuổi ra xa không cho lại gần.</w:t>
      </w:r>
    </w:p>
    <w:p>
      <w:pPr>
        <w:jc w:val="center"/>
      </w:pPr>
      <w:r>
        <w:rPr>
          <w:b/>
        </w:rPr>
        <w:t>ĐƯA</w:t>
      </w:r>
    </w:p>
    <w:p>
      <w:pPr>
        <w:jc w:val="center"/>
      </w:pPr>
      <w:r>
        <w:rPr>
          <w:b/>
        </w:rPr>
        <w:t>dẫn, dắt, dắt díu, dìu</w:t>
      </w:r>
    </w:p>
    <w:p>
      <w:r>
        <w:rPr>
          <w:b/>
        </w:rPr>
        <w:t>ĐƯA</w:t>
      </w:r>
      <w:r>
        <w:t xml:space="preserve"> - Dắt, chỉ lối hướng dẫn cho mà đi, hoặc bảo cách</w:t>
      </w:r>
      <w:r>
        <w:t xml:space="preserve"> thức cho mà làm.</w:t>
      </w:r>
    </w:p>
    <w:p>
      <w:r>
        <w:rPr>
          <w:b/>
        </w:rPr>
        <w:t>DẪN</w:t>
      </w:r>
      <w:r>
        <w:t xml:space="preserve"> - Cùng đi đến một nơi nào với người chưa biết đường.</w:t>
      </w:r>
      <w:r>
        <w:rPr>
          <w:i/>
        </w:rPr>
        <w:t xml:space="preserve"> Ví dụ 1</w:t>
      </w:r>
      <w:r>
        <w:t>: Con đang đi giữa đêm trường; Nhờ cha soi đuốc</w:t>
      </w:r>
      <w:r>
        <w:t xml:space="preserve"> dẫn đường sáng soi (Ca dao).</w:t>
      </w:r>
      <w:r>
        <w:rPr>
          <w:i/>
        </w:rPr>
        <w:t xml:space="preserve"> Ví dụ 2</w:t>
      </w:r>
      <w:r>
        <w:t>: Ma đưa lối, quỷ dẫn đường; Cứ nhằm những chỗ</w:t>
      </w:r>
      <w:r>
        <w:t xml:space="preserve"> đoạn trường mà đi (Truyện Kiêu, Nguyễn Du).</w:t>
      </w:r>
    </w:p>
    <w:p>
      <w:r>
        <w:rPr>
          <w:b/>
        </w:rPr>
        <w:t>DẮT</w:t>
      </w:r>
      <w:r>
        <w:t xml:space="preserve"> - Cầm tay, cầm dây, cầm gậy dẫn đi.</w:t>
      </w:r>
    </w:p>
    <w:p>
      <w:r>
        <w:rPr>
          <w:b/>
        </w:rPr>
        <w:t>DẮT DÍU</w:t>
      </w:r>
      <w:r>
        <w:t xml:space="preserve"> - Nhiều người dẫn dắt nhau cùng đi.</w:t>
      </w:r>
    </w:p>
    <w:p>
      <w:r>
        <w:rPr>
          <w:b/>
        </w:rPr>
        <w:t>DÌU</w:t>
      </w:r>
      <w:r>
        <w:t xml:space="preserve"> - Dẫn, đỡ ngang lưng để đưa đi, thường dùng với người</w:t>
      </w:r>
      <w:r>
        <w:t xml:space="preserve"> ốm đau, già yếu.</w:t>
      </w:r>
    </w:p>
    <w:p>
      <w:pPr>
        <w:jc w:val="center"/>
      </w:pPr>
      <w:r>
        <w:rPr>
          <w:b/>
        </w:rPr>
        <w:t>ÊM</w:t>
      </w:r>
    </w:p>
    <w:p>
      <w:pPr>
        <w:jc w:val="center"/>
      </w:pPr>
      <w:r>
        <w:rPr>
          <w:b/>
        </w:rPr>
        <w:t>êm ả, êm ái, êm ắng, êm dịu, êm đềm</w:t>
      </w:r>
    </w:p>
    <w:p>
      <w:r>
        <w:rPr>
          <w:b/>
        </w:rPr>
        <w:t>ÊM</w:t>
      </w:r>
      <w:r>
        <w:t xml:space="preserve"> - Trạng thái nhẹ nhàng, yên tĩnh, mềm mại, xong xuôi rồi.</w:t>
      </w:r>
    </w:p>
    <w:p>
      <w:r>
        <w:rPr>
          <w:b/>
        </w:rPr>
        <w:t>ÊM Ả</w:t>
      </w:r>
      <w:r>
        <w:t xml:space="preserve"> - Trạng thái không gian và âm điệu dìu dịu, nhẹ</w:t>
      </w:r>
      <w:r>
        <w:t xml:space="preserve"> nhàng.</w:t>
      </w:r>
      <w:r>
        <w:rPr>
          <w:i/>
        </w:rPr>
        <w:t xml:space="preserve"> Ví dụ</w:t>
      </w:r>
      <w:r>
        <w:t>: Chiều, chiều rồi. Một buổi chiều êm ả như ru, văng</w:t>
      </w:r>
      <w:r>
        <w:t xml:space="preserve"> Vu tiếng ếch nhái kêu ran ngoài đồng ruộng theo gió nhẹ</w:t>
      </w:r>
      <w:r>
        <w:t xml:space="preserve"> đưa vào (Hai đứa tr¿, Thạch Lam).</w:t>
      </w:r>
    </w:p>
    <w:p>
      <w:r>
        <w:rPr>
          <w:b/>
        </w:rPr>
        <w:t>ÊM ÁI</w:t>
      </w:r>
      <w:r>
        <w:t xml:space="preserve"> - Nhẹ nhàng, trìu mến.</w:t>
      </w:r>
    </w:p>
    <w:p>
      <w:r>
        <w:rPr>
          <w:b/>
        </w:rPr>
        <w:t>ÊM ẮNG</w:t>
      </w:r>
      <w:r>
        <w:t xml:space="preserve"> - Trạng thái yên tĩnh, nhẹ nhàng, thanh vắng của</w:t>
      </w:r>
      <w:r>
        <w:t xml:space="preserve"> cảnh đêm.</w:t>
      </w:r>
    </w:p>
    <w:p>
      <w:r>
        <w:rPr>
          <w:b/>
        </w:rPr>
        <w:t>ÊÈM DỊU</w:t>
      </w:r>
      <w:r>
        <w:t xml:space="preserve"> - Êm, dịu dàng, dễ chịu.</w:t>
      </w:r>
    </w:p>
    <w:p>
      <w:r>
        <w:rPr>
          <w:b/>
        </w:rPr>
        <w:t>ÈM ĐÊM</w:t>
      </w:r>
      <w:r>
        <w:t xml:space="preserve"> - Yên tĩnh và dịu dàng.</w:t>
      </w:r>
      <w:r>
        <w:t xml:space="preserve"> Ví‹ Su: Êm đềm trướng rủ màn chẻ; Tường đông ong bướm</w:t>
      </w:r>
      <w:r>
        <w:t xml:space="preserve"> đi về mặc ai (Truyện Kiều, Nguyễn Du).</w:t>
      </w:r>
      <w:r>
        <w:t xml:space="preserve"> ý:</w:t>
      </w:r>
    </w:p>
    <w:p>
      <w:pPr>
        <w:jc w:val="center"/>
      </w:pPr>
      <w:r>
        <w:rPr>
          <w:b/>
        </w:rPr>
        <w:t>GÃ</w:t>
      </w:r>
    </w:p>
    <w:p>
      <w:pPr>
        <w:jc w:val="center"/>
      </w:pPr>
      <w:r>
        <w:rPr>
          <w:b/>
        </w:rPr>
        <w:t>hắn, lão, tên,</w:t>
      </w:r>
      <w:r>
        <w:rPr>
          <w:b/>
        </w:rPr>
        <w:t xml:space="preserve"> ụ</w:t>
      </w:r>
    </w:p>
    <w:p>
      <w:r>
        <w:rPr>
          <w:b/>
        </w:rPr>
        <w:t>GÃ</w:t>
      </w:r>
      <w:r>
        <w:t xml:space="preserve"> - Đại từ ngôi thứ 3, chỉ đàn ông với ý xa lạ, khinh ghét,</w:t>
      </w:r>
      <w:r>
        <w:t xml:space="preserve"> không tôn trọng.</w:t>
      </w:r>
    </w:p>
    <w:p>
      <w:r>
        <w:rPr>
          <w:b/>
        </w:rPr>
        <w:t>HẮN</w:t>
      </w:r>
      <w:r>
        <w:t xml:space="preserve"> - Đại từ ngôi thứ 3 dùng để chỉ người được nói đến</w:t>
      </w:r>
      <w:r>
        <w:t xml:space="preserve"> một cách không tôn trọng.</w:t>
      </w:r>
      <w:r>
        <w:rPr>
          <w:i/>
        </w:rPr>
        <w:t xml:space="preserve"> Ví dụ</w:t>
      </w:r>
      <w:r>
        <w:t>: Hắn vừa đi vừa chửi. Bao giờ cũng thế, cứ rượu xong</w:t>
      </w:r>
      <w:r>
        <w:t xml:space="preserve"> là hắn chửi (Chí Phèo, Nam Cao).</w:t>
      </w:r>
    </w:p>
    <w:p>
      <w:r>
        <w:rPr>
          <w:b/>
        </w:rPr>
        <w:t>LÃO</w:t>
      </w:r>
      <w:r>
        <w:t xml:space="preserve"> - Đại từ ngôi thứ 3 dùng để chỉ người đàn ông đứng</w:t>
      </w:r>
      <w:r>
        <w:t xml:space="preserve"> tuổi với thái độ xa lạ, không tôn trọng.</w:t>
      </w:r>
    </w:p>
    <w:p>
      <w:r>
        <w:rPr>
          <w:b/>
        </w:rPr>
        <w:t>TÊN</w:t>
      </w:r>
      <w:r>
        <w:t xml:space="preserve"> - Đại từ ngôi thứ 3 đùng để chỉ đối tượng (người) nói</w:t>
      </w:r>
      <w:r>
        <w:t xml:space="preserve"> đến một cách khinh thường, thường dùng với tên riêng.</w:t>
      </w:r>
    </w:p>
    <w:p>
      <w:r>
        <w:rPr>
          <w:b/>
        </w:rPr>
        <w:t>Y</w:t>
      </w:r>
      <w:r>
        <w:t xml:space="preserve"> - Đại từ ngôi thứ 3 dùng chỉ người (đàn ông hoặc đàn bà)</w:t>
      </w:r>
      <w:r>
        <w:t xml:space="preserve"> với ý không tôn trọng hay khinh thường.</w:t>
      </w:r>
      <w:r>
        <w:t xml:space="preserve"> gác | gan</w:t>
      </w:r>
      <w:r>
        <w:t xml:space="preserve"> liền</w:t>
      </w:r>
      <w:r>
        <w:t xml:space="preserve"> 112</w:t>
      </w:r>
    </w:p>
    <w:p>
      <w:pPr>
        <w:jc w:val="center"/>
      </w:pPr>
      <w:r>
        <w:rPr>
          <w:b/>
        </w:rPr>
        <w:t>GÁC</w:t>
      </w:r>
    </w:p>
    <w:p>
      <w:pPr>
        <w:jc w:val="center"/>
      </w:pPr>
      <w:r>
        <w:rPr>
          <w:b/>
        </w:rPr>
        <w:t>lầu</w:t>
      </w:r>
    </w:p>
    <w:p>
      <w:r>
        <w:rPr>
          <w:b/>
        </w:rPr>
        <w:t>GÁC</w:t>
      </w:r>
      <w:r>
        <w:t xml:space="preserve"> - Tầng nhà xây dựng liền trên tầng khác.</w:t>
      </w:r>
      <w:r>
        <w:rPr>
          <w:i/>
        </w:rPr>
        <w:t xml:space="preserve"> Ví dụ</w:t>
      </w:r>
      <w:r>
        <w:t>: Sớm khuya hoà thuận đôi ta; Hơn ai gác tía lầu hoa</w:t>
      </w:r>
      <w:r>
        <w:t xml:space="preserve"> một mình (Ca dao).</w:t>
      </w:r>
    </w:p>
    <w:p>
      <w:r>
        <w:rPr>
          <w:b/>
        </w:rPr>
        <w:t>LẦU</w:t>
      </w:r>
      <w:r>
        <w:t xml:space="preserve"> - Chỉ những nhà có nhiều tầng gác.</w:t>
      </w:r>
      <w:r>
        <w:rPr>
          <w:i/>
        </w:rPr>
        <w:t xml:space="preserve"> Ví dụ</w:t>
      </w:r>
      <w:r>
        <w:t>: Trước lầu Ngưng Bích khoá xuân; Vẻ non xa tấm</w:t>
      </w:r>
      <w:r>
        <w:t xml:space="preserve"> trăng sân ở chung (Truyện Kiều, Nguyễn Du).</w:t>
      </w:r>
    </w:p>
    <w:p>
      <w:pPr>
        <w:jc w:val="center"/>
      </w:pPr>
      <w:r>
        <w:rPr>
          <w:b/>
        </w:rPr>
        <w:t>GẠCH</w:t>
      </w:r>
    </w:p>
    <w:p>
      <w:pPr>
        <w:jc w:val="center"/>
      </w:pPr>
      <w:r>
        <w:rPr>
          <w:b/>
        </w:rPr>
        <w:t>kẻ, vạch</w:t>
      </w:r>
    </w:p>
    <w:p>
      <w:r>
        <w:rPr>
          <w:b/>
        </w:rPr>
        <w:t>GẠCH</w:t>
      </w:r>
      <w:r>
        <w:t xml:space="preserve"> - Tạo ra một đường thẳng, đoạn thẳng, một nét</w:t>
      </w:r>
      <w:r>
        <w:t xml:space="preserve"> thẳng trên giấy.</w:t>
      </w:r>
    </w:p>
    <w:p>
      <w:r>
        <w:rPr>
          <w:b/>
        </w:rPr>
        <w:t>KẺ</w:t>
      </w:r>
      <w:r>
        <w:t xml:space="preserve"> - Vẽ hoặc khắc một đường thẳng theo thước hoặc vật</w:t>
      </w:r>
      <w:r>
        <w:t xml:space="preserve"> tương đương lên trên một bề mặt nào đó.</w:t>
      </w:r>
    </w:p>
    <w:p>
      <w:r>
        <w:rPr>
          <w:b/>
        </w:rPr>
        <w:t>VẠCH</w:t>
      </w:r>
      <w:r>
        <w:t xml:space="preserve"> - Rạch hoặc gạch thành nét như viết chữ.</w:t>
      </w:r>
    </w:p>
    <w:p>
      <w:pPr>
        <w:jc w:val="center"/>
      </w:pPr>
      <w:r>
        <w:rPr>
          <w:b/>
        </w:rPr>
        <w:t>GAN</w:t>
      </w:r>
    </w:p>
    <w:p>
      <w:pPr>
        <w:jc w:val="center"/>
      </w:pPr>
      <w:r>
        <w:rPr>
          <w:b/>
        </w:rPr>
        <w:t>gan dạ, gan góc, gan lì, gan liền</w:t>
      </w:r>
    </w:p>
    <w:p>
      <w:r>
        <w:rPr>
          <w:b/>
        </w:rPr>
        <w:t>GAN</w:t>
      </w:r>
      <w:r>
        <w:t xml:space="preserve"> - Chịu đựng bền bỉ, dám đương đầu với khó khăn, đau</w:t>
      </w:r>
      <w:r>
        <w:t xml:space="preserve"> đớn cũng không sợ sệt.</w:t>
      </w:r>
    </w:p>
    <w:p>
      <w:r>
        <w:rPr>
          <w:b/>
        </w:rPr>
        <w:t>GAN DẠ</w:t>
      </w:r>
      <w:r>
        <w:t xml:space="preserve"> - Dũng cảm, chịu đựng bền bỉ, có tỉnh thần quyết</w:t>
      </w:r>
      <w:r>
        <w:t xml:space="preserve"> thắng vượt mọi khó khăn hoàn thành mục đích, nhiệm vụ.</w:t>
      </w:r>
    </w:p>
    <w:p>
      <w:r>
        <w:rPr>
          <w:b/>
        </w:rPr>
        <w:t>GAN GÓC</w:t>
      </w:r>
      <w:r>
        <w:t xml:space="preserve"> - Tô ra dám đương đầu với mọi sự nguy</w:t>
      </w:r>
      <w:r>
        <w:t xml:space="preserve"> hiểm.</w:t>
      </w:r>
    </w:p>
    <w:p>
      <w:r>
        <w:rPr>
          <w:b/>
        </w:rPr>
        <w:t>GAN 1Ì</w:t>
      </w:r>
      <w:r>
        <w:t xml:space="preserve"> - Không sợ sệt, dù đe doạ, khó khăn đến đâu cũng</w:t>
      </w:r>
      <w:r>
        <w:t xml:space="preserve"> không nao núng.</w:t>
      </w:r>
    </w:p>
    <w:p>
      <w:r>
        <w:rPr>
          <w:b/>
        </w:rPr>
        <w:t>GAN LIÊN</w:t>
      </w:r>
      <w:r>
        <w:t xml:space="preserve"> - Như gan Ìì.</w:t>
      </w:r>
      <w:r>
        <w:t xml:space="preserve"> 113</w:t>
      </w:r>
      <w:r>
        <w:t xml:space="preserve"> gạt | ràng buộc</w:t>
      </w:r>
    </w:p>
    <w:p>
      <w:pPr>
        <w:jc w:val="center"/>
      </w:pPr>
      <w:r>
        <w:rPr>
          <w:b/>
        </w:rPr>
        <w:t>GẠT</w:t>
      </w:r>
    </w:p>
    <w:p>
      <w:pPr>
        <w:jc w:val="center"/>
      </w:pPr>
      <w:r>
        <w:rPr>
          <w:b/>
        </w:rPr>
        <w:t>hắt, hất, tát, té</w:t>
      </w:r>
    </w:p>
    <w:p>
      <w:r>
        <w:rPr>
          <w:b/>
        </w:rPr>
        <w:t>GẠT</w:t>
      </w:r>
      <w:r>
        <w:t xml:space="preserve"> - Dùng tay đưa mạnh vật gì sang một bên, đẩy gọn</w:t>
      </w:r>
      <w:r>
        <w:t xml:space="preserve"> lại một chỗ.</w:t>
      </w:r>
      <w:r>
        <w:rPr>
          <w:i/>
        </w:rPr>
        <w:t xml:space="preserve"> Ví dụ</w:t>
      </w:r>
      <w:r>
        <w:t>: Trông vời, gạt lệ phân tay; Góc trời thăm thẳm, đêm</w:t>
      </w:r>
      <w:r>
        <w:t xml:space="preserve"> ngày đăm đăm (Truyện Kiều, Nguyễn Du).</w:t>
      </w:r>
    </w:p>
    <w:p>
      <w:r>
        <w:rPr>
          <w:b/>
        </w:rPr>
        <w:t>HẮT</w:t>
      </w:r>
      <w:r>
        <w:t xml:space="preserve"> - Dùng tay hoặc một sức nào đó đổ mạnh ra xa.</w:t>
      </w:r>
    </w:p>
    <w:p>
      <w:r>
        <w:rPr>
          <w:b/>
        </w:rPr>
        <w:t>HẤT</w:t>
      </w:r>
      <w:r>
        <w:t xml:space="preserve"> - Như g¿r, nhưng mạnh hơn.</w:t>
      </w:r>
    </w:p>
    <w:p>
      <w:r>
        <w:rPr>
          <w:b/>
        </w:rPr>
        <w:t>TÁT</w:t>
      </w:r>
      <w:r>
        <w:t xml:space="preserve"> - Như hi.</w:t>
      </w:r>
      <w:r>
        <w:rPr>
          <w:i/>
        </w:rPr>
        <w:t xml:space="preserve"> Ví dụ</w:t>
      </w:r>
      <w:r>
        <w:t>: Tát nước theo mưa (Thành ngữ).</w:t>
      </w:r>
    </w:p>
    <w:p>
      <w:r>
        <w:rPr>
          <w:b/>
        </w:rPr>
        <w:t>TÉ</w:t>
      </w:r>
      <w:r>
        <w:t xml:space="preserve"> - Lấy tay hắt mạnh ra.</w:t>
      </w:r>
    </w:p>
    <w:p>
      <w:pPr>
        <w:jc w:val="center"/>
      </w:pPr>
      <w:r>
        <w:rPr>
          <w:b/>
        </w:rPr>
        <w:t>GẮN BÚ</w:t>
      </w:r>
    </w:p>
    <w:p>
      <w:pPr>
        <w:jc w:val="center"/>
      </w:pPr>
      <w:r>
        <w:rPr>
          <w:b/>
        </w:rPr>
        <w:t>khăng khít, ràng buộc</w:t>
      </w:r>
    </w:p>
    <w:p>
      <w:r>
        <w:rPr>
          <w:b/>
        </w:rPr>
        <w:t>GẮN BÓ</w:t>
      </w:r>
      <w:r>
        <w:t xml:space="preserve"> - Nói về quan hệ tình cảm, lý trí giữa con người với</w:t>
      </w:r>
      <w:r>
        <w:t xml:space="preserve"> nhau rất mật thiết gần gũi, không thể tách rời.</w:t>
      </w:r>
    </w:p>
    <w:p>
      <w:r>
        <w:rPr>
          <w:b/>
        </w:rPr>
        <w:t>KHĂNG KHÍT</w:t>
      </w:r>
      <w:r>
        <w:t xml:space="preserve"> - Có quan hệ gắn bó chặt chẽ với nhau,</w:t>
      </w:r>
      <w:r>
        <w:t xml:space="preserve"> không thể tách rời.</w:t>
      </w:r>
      <w:r>
        <w:rPr>
          <w:i/>
        </w:rPr>
        <w:t xml:space="preserve"> Ví dụ</w:t>
      </w:r>
      <w:r>
        <w:t>: Công trình kể biết mấy mươi; Vì ta khăng khít cho</w:t>
      </w:r>
      <w:r>
        <w:t xml:space="preserve"> người đở dang (Truyện Kiều, Nguyễn Du).</w:t>
      </w:r>
    </w:p>
    <w:p>
      <w:r>
        <w:rPr>
          <w:b/>
        </w:rPr>
        <w:t>RÀNG BUỘC</w:t>
      </w:r>
      <w:r>
        <w:t xml:space="preserve"> - Quấn vào nhau chặt chẽ đến nỗi không thể</w:t>
      </w:r>
      <w:r>
        <w:t xml:space="preserve"> nào rời ra được.</w:t>
      </w:r>
      <w:r>
        <w:rPr>
          <w:i/>
        </w:rPr>
        <w:t xml:space="preserve"> Ví dụ</w:t>
      </w:r>
      <w:r>
        <w:t>: Ở ăn rằng nết cũng hay; Nói điều ràng buộc phải tay</w:t>
      </w:r>
      <w:r>
        <w:t xml:space="preserve"> cũng già (Truyện Kiều, Nguyễn Du).</w:t>
      </w:r>
      <w:r>
        <w:t xml:space="preserve"> găng | gần gũi</w:t>
      </w:r>
      <w:r>
        <w:t xml:space="preserve"> 114</w:t>
      </w:r>
    </w:p>
    <w:p>
      <w:pPr>
        <w:jc w:val="center"/>
      </w:pPr>
      <w:r>
        <w:rPr>
          <w:b/>
        </w:rPr>
        <w:t>GĂNG</w:t>
      </w:r>
    </w:p>
    <w:p>
      <w:pPr>
        <w:jc w:val="center"/>
      </w:pPr>
      <w:r>
        <w:rPr>
          <w:b/>
        </w:rPr>
        <w:t>căng, căng thắng</w:t>
      </w:r>
    </w:p>
    <w:p>
      <w:r>
        <w:rPr>
          <w:b/>
        </w:rPr>
        <w:t>GĂNG</w:t>
      </w:r>
      <w:r>
        <w:t xml:space="preserve"> - Gay go quá, khó dàn xếp với nhau vì không chịu</w:t>
      </w:r>
      <w:r>
        <w:t xml:space="preserve"> nhượng bộ nhau.</w:t>
      </w:r>
    </w:p>
    <w:p>
      <w:r>
        <w:rPr>
          <w:b/>
        </w:rPr>
        <w:t>CĂNG</w:t>
      </w:r>
      <w:r>
        <w:t xml:space="preserve"> - Găng quá như sợi dây sắp đứt.</w:t>
      </w:r>
    </w:p>
    <w:p>
      <w:r>
        <w:rPr>
          <w:b/>
        </w:rPr>
        <w:t>CĂNG THẮNG</w:t>
      </w:r>
      <w:r>
        <w:t xml:space="preserve"> - Căng quá, khó chịu đựng.</w:t>
      </w:r>
      <w:r>
        <w:rPr>
          <w:i/>
        </w:rPr>
        <w:t xml:space="preserve"> Ví dụ</w:t>
      </w:r>
      <w:r>
        <w:t>: Không khí buổi họp cuối tháng rất căng thẳng.</w:t>
      </w:r>
    </w:p>
    <w:p>
      <w:pPr>
        <w:jc w:val="center"/>
      </w:pPr>
      <w:r>
        <w:rPr>
          <w:b/>
        </w:rPr>
        <w:t>GẶP</w:t>
      </w:r>
    </w:p>
    <w:p>
      <w:pPr>
        <w:jc w:val="center"/>
      </w:pPr>
      <w:r>
        <w:rPr>
          <w:b/>
        </w:rPr>
        <w:t>bắt gặp, gặp gỡ</w:t>
      </w:r>
    </w:p>
    <w:p>
      <w:r>
        <w:rPr>
          <w:b/>
        </w:rPr>
        <w:t>GẶP</w:t>
      </w:r>
      <w:r>
        <w:t xml:space="preserve"> - Tiến về phía nhau và giáp mặt nhau.</w:t>
      </w:r>
      <w:r>
        <w:rPr>
          <w:i/>
        </w:rPr>
        <w:t xml:space="preserve"> Ví dụ</w:t>
      </w:r>
      <w:r>
        <w:t>: Đêm: nằm lưng chẳng bén giường; Chỉ mong trời</w:t>
      </w:r>
      <w:r>
        <w:t xml:space="preserve"> sáng ra đường gặp em (Ca dao).</w:t>
      </w:r>
    </w:p>
    <w:p>
      <w:r>
        <w:rPr>
          <w:b/>
        </w:rPr>
        <w:t>BẮT GẶP</w:t>
      </w:r>
      <w:r>
        <w:t xml:space="preserve"> - Gặp một đối tượng, sự vật, sự việc, hoạt động</w:t>
      </w:r>
      <w:r>
        <w:t xml:space="preserve"> không định trước, có phần bất ngờ:</w:t>
      </w:r>
      <w:r>
        <w:t xml:space="preserve"> Ví tụ? Đôi ta bắt gặp nhau đây; Như con bò gầy gặp bãi cỏ</w:t>
      </w:r>
      <w:r>
        <w:t xml:space="preserve"> hoang (Ca dao).</w:t>
      </w:r>
    </w:p>
    <w:p>
      <w:r>
        <w:rPr>
          <w:b/>
        </w:rPr>
        <w:t>GẶP GỠ</w:t>
      </w:r>
      <w:r>
        <w:t xml:space="preserve"> - Gặp nói khái quát.</w:t>
      </w:r>
      <w:r>
        <w:rPr>
          <w:i/>
        </w:rPr>
        <w:t xml:space="preserve"> Ví dụ</w:t>
      </w:r>
      <w:r>
        <w:t>: Người đâu gặp gỡ làm chỉ ; Trăm năm biết có duyên</w:t>
      </w:r>
      <w:r>
        <w:t xml:space="preserve"> ø hữy không (Truyện Kiều, Nguyễn Du).</w:t>
      </w:r>
    </w:p>
    <w:p>
      <w:pPr>
        <w:jc w:val="center"/>
      </w:pPr>
      <w:r>
        <w:rPr>
          <w:b/>
        </w:rPr>
        <w:t>GẦN</w:t>
      </w:r>
    </w:p>
    <w:p>
      <w:pPr>
        <w:jc w:val="center"/>
      </w:pPr>
      <w:r>
        <w:rPr>
          <w:b/>
        </w:rPr>
        <w:t>gần gũi</w:t>
      </w:r>
    </w:p>
    <w:p>
      <w:r>
        <w:rPr>
          <w:b/>
        </w:rPr>
        <w:t>GẦN</w:t>
      </w:r>
      <w:r>
        <w:t xml:space="preserve"> - Có khoảng cách không lớn, không xa nhau, bên cạnh.</w:t>
      </w:r>
      <w:r>
        <w:t xml:space="preserve"> Ví BỤ : Xa xôi. dịch lại cho gân : Làm thân con nhện mấy lần</w:t>
      </w:r>
      <w:r>
        <w:t xml:space="preserve"> vương tơ (Ca dao).</w:t>
      </w:r>
      <w:r>
        <w:rPr>
          <w:i/>
        </w:rPr>
        <w:t xml:space="preserve"> Ví dụ </w:t>
      </w:r>
      <w:r>
        <w:t>: Có gì „. đi thôi; Khi gần thì mất xa xôi lại còn</w:t>
      </w:r>
      <w:r>
        <w:t xml:space="preserve"> (Thơ tặng người xa xứ, Nguyễn Duy).</w:t>
      </w:r>
    </w:p>
    <w:p>
      <w:r>
        <w:rPr>
          <w:b/>
        </w:rPr>
        <w:t>GẦN GŨI</w:t>
      </w:r>
      <w:r>
        <w:t xml:space="preserve"> - Ổ cạnh nhau, sát nhau, thân mật.</w:t>
      </w:r>
      <w:r>
        <w:t xml:space="preserve"> 115</w:t>
      </w:r>
      <w:r>
        <w:t xml:space="preserve"> gấp | gật</w:t>
      </w:r>
    </w:p>
    <w:p>
      <w:pPr>
        <w:jc w:val="center"/>
      </w:pPr>
      <w:r>
        <w:rPr>
          <w:b/>
        </w:rPr>
        <w:t>GẤP</w:t>
      </w:r>
    </w:p>
    <w:p>
      <w:pPr>
        <w:jc w:val="center"/>
      </w:pPr>
      <w:r>
        <w:rPr>
          <w:b/>
        </w:rPr>
        <w:t>cấp tốc, gấp gáp, gấp rút, kíp</w:t>
      </w:r>
    </w:p>
    <w:p>
      <w:r>
        <w:rPr>
          <w:b/>
        </w:rPr>
        <w:t>GẤP</w:t>
      </w:r>
      <w:r>
        <w:t xml:space="preserve"> - Phải làm ngay, không thể trì hoãn, rất vội.</w:t>
      </w:r>
    </w:p>
    <w:p>
      <w:r>
        <w:rPr>
          <w:b/>
        </w:rPr>
        <w:t>CẤP TỐC</w:t>
      </w:r>
      <w:r>
        <w:t xml:space="preserve"> - Phải tiến hành ngay rất nhanh, không trì hoãn</w:t>
      </w:r>
      <w:r>
        <w:t xml:space="preserve"> được để tranh thủ thời gian.</w:t>
      </w:r>
    </w:p>
    <w:p>
      <w:r>
        <w:rPr>
          <w:b/>
        </w:rPr>
        <w:t>GẤP GÁP</w:t>
      </w:r>
      <w:r>
        <w:t xml:space="preserve"> - Một cách quá vội vàng.</w:t>
      </w:r>
    </w:p>
    <w:p>
      <w:r>
        <w:rPr>
          <w:b/>
        </w:rPr>
        <w:t>GẤP RÚT</w:t>
      </w:r>
      <w:r>
        <w:t xml:space="preserve"> - Rất gấp, không thể chậm trễ.</w:t>
      </w:r>
    </w:p>
    <w:p>
      <w:r>
        <w:rPr>
          <w:b/>
        </w:rPr>
        <w:t>KÍP</w:t>
      </w:r>
      <w:r>
        <w:t xml:space="preserve"> - Gấp, nếu không làm ngay thì không được.</w:t>
      </w:r>
      <w:r>
        <w:rPr>
          <w:i/>
        </w:rPr>
        <w:t xml:space="preserve"> Ví dụ</w:t>
      </w:r>
      <w:r>
        <w:t>: Ghế trên ngôi tót sỗ sàng; Buông trong mối đã giục</w:t>
      </w:r>
      <w:r>
        <w:t xml:space="preserve"> nàng kíp ra (Truyện Kiều, Nguyễn Du).</w:t>
      </w:r>
    </w:p>
    <w:p>
      <w:pPr>
        <w:jc w:val="center"/>
      </w:pPr>
      <w:r>
        <w:rPr>
          <w:b/>
        </w:rPr>
        <w:t>GẬP GHỀNH</w:t>
      </w:r>
    </w:p>
    <w:p>
      <w:pPr>
        <w:jc w:val="center"/>
      </w:pPr>
      <w:r>
        <w:rPr>
          <w:b/>
        </w:rPr>
        <w:t>gồ ghê, khấp khếnh, mấp mô</w:t>
      </w:r>
    </w:p>
    <w:p>
      <w:r>
        <w:rPr>
          <w:b/>
        </w:rPr>
        <w:t>GẬP GHỀNH</w:t>
      </w:r>
      <w:r>
        <w:t xml:space="preserve"> - Lồi lõm, không bằng phẳng.</w:t>
      </w:r>
      <w:r>
        <w:rPr>
          <w:i/>
        </w:rPr>
        <w:t xml:space="preserve"> Ví dụ 1</w:t>
      </w:r>
      <w:r>
        <w:t>: Ví dâu cầu ván đóng đỉnh; Câu tre lắt lẻo gập</w:t>
      </w:r>
      <w:r>
        <w:t xml:space="preserve"> ghênh khó đi (Ca dao).</w:t>
      </w:r>
      <w:r>
        <w:rPr>
          <w:i/>
        </w:rPr>
        <w:t xml:space="preserve"> Ví dụ 2</w:t>
      </w:r>
      <w:r>
        <w:t>: Đoạn trường thay lúc phân kì; Vó câu khấp khểnh,</w:t>
      </w:r>
      <w:r>
        <w:t xml:space="preserve"> bánh xe gập ghênh (Truyện Kiều, Nguyễn Du).</w:t>
      </w:r>
    </w:p>
    <w:p>
      <w:r>
        <w:rPr>
          <w:b/>
        </w:rPr>
        <w:t>GỒ GHỶ</w:t>
      </w:r>
      <w:r>
        <w:t xml:space="preserve"> - Lồi lõm không đều, không phẳng.</w:t>
      </w:r>
    </w:p>
    <w:p>
      <w:r>
        <w:rPr>
          <w:b/>
        </w:rPr>
        <w:t>KHẤP KHỂNH</w:t>
      </w:r>
      <w:r>
        <w:t xml:space="preserve"> - Không đều, không bằng phẳng, không</w:t>
      </w:r>
      <w:r>
        <w:t xml:space="preserve"> khớp nhau, chỗ lên chỗ xuống, chỗ cao chỗ thấp.</w:t>
      </w:r>
    </w:p>
    <w:p>
      <w:r>
        <w:rPr>
          <w:b/>
        </w:rPr>
        <w:t>MẤP MÔ</w:t>
      </w:r>
      <w:r>
        <w:t xml:space="preserve"> - Gồ ghề, nhưng ở mức thấp hơn.</w:t>
      </w:r>
    </w:p>
    <w:p>
      <w:pPr>
        <w:jc w:val="center"/>
      </w:pPr>
      <w:r>
        <w:rPr>
          <w:b/>
        </w:rPr>
        <w:t>GẬT</w:t>
      </w:r>
    </w:p>
    <w:p>
      <w:pPr>
        <w:jc w:val="center"/>
      </w:pPr>
      <w:r>
        <w:rPr>
          <w:b/>
        </w:rPr>
        <w:t>gật gù</w:t>
      </w:r>
    </w:p>
    <w:p>
      <w:r>
        <w:rPr>
          <w:b/>
        </w:rPr>
        <w:t>GẬT</w:t>
      </w:r>
      <w:r>
        <w:t xml:space="preserve"> - Hơi cúi đầu xuống rồi ngẩng lên để chào hay tổ ra</w:t>
      </w:r>
      <w:r>
        <w:t xml:space="preserve"> bằng lòng điều gì.</w:t>
      </w:r>
      <w:r>
        <w:t xml:space="preserve"> gật gù | gây</w:t>
      </w:r>
      <w:r>
        <w:t xml:space="preserve"> 116</w:t>
      </w:r>
      <w:r>
        <w:rPr>
          <w:i/>
        </w:rPr>
        <w:t xml:space="preserve"> Ví dụ</w:t>
      </w:r>
      <w:r>
        <w:t>: Mghe lời vừa ý gật đầu; Cười rằng: Tri kỉ trước sau</w:t>
      </w:r>
      <w:r>
        <w:t xml:space="preserve"> mấy người (Truyện Kiêu, Nguyễn Du).</w:t>
      </w:r>
    </w:p>
    <w:p>
      <w:r>
        <w:rPr>
          <w:b/>
        </w:rPr>
        <w:t>GẬT GÙ</w:t>
      </w:r>
      <w:r>
        <w:t xml:space="preserve"> - Gật đầu nhiều lần để tỏ ra bằng lòng điều gì.</w:t>
      </w:r>
    </w:p>
    <w:p>
      <w:pPr>
        <w:jc w:val="center"/>
      </w:pPr>
      <w:r>
        <w:rPr>
          <w:b/>
        </w:rPr>
        <w:t>GẦY</w:t>
      </w:r>
    </w:p>
    <w:p>
      <w:pPr>
        <w:jc w:val="center"/>
      </w:pPr>
      <w:r>
        <w:rPr>
          <w:b/>
        </w:rPr>
        <w:t>còm, gầy còm, gây đét, gầy gò,</w:t>
      </w:r>
      <w:r>
        <w:rPr>
          <w:b/>
        </w:rPr>
        <w:t xml:space="preserve"> gây quộc, gầy nhom</w:t>
      </w:r>
    </w:p>
    <w:p>
      <w:r>
        <w:rPr>
          <w:b/>
        </w:rPr>
        <w:t>GÂY</w:t>
      </w:r>
      <w:r>
        <w:t xml:space="preserve"> - Không béo, các bắp thịt không phát triển.</w:t>
      </w:r>
      <w:r>
        <w:rPr>
          <w:i/>
        </w:rPr>
        <w:t xml:space="preserve"> Ví dụ 1</w:t>
      </w:r>
      <w:r>
        <w:t>: Cởi ra mới biết béo gây; Đến khi cả gió, biết cây</w:t>
      </w:r>
      <w:r>
        <w:t xml:space="preserve"> cứng mêm (Ca dao).</w:t>
      </w:r>
      <w:r>
        <w:rPr>
          <w:i/>
        </w:rPr>
        <w:t xml:space="preserve"> Ví dụ</w:t>
      </w:r>
      <w:r>
        <w:t>: Mối càng vén tóc bắt tay; Nói buôn như cúc điệu gầy</w:t>
      </w:r>
      <w:r>
        <w:t xml:space="preserve"> như mai (Truyện Kiều, Nguyễn Du).</w:t>
      </w:r>
    </w:p>
    <w:p>
      <w:r>
        <w:rPr>
          <w:b/>
        </w:rPr>
        <w:t>CÒM</w:t>
      </w:r>
      <w:r>
        <w:t xml:space="preserve"> - Gầy, nhỏ, yếu thường dùng chỉ trẻ em hay thiếu niên.</w:t>
      </w:r>
    </w:p>
    <w:p>
      <w:r>
        <w:rPr>
          <w:b/>
        </w:rPr>
        <w:t>GÂY CÒM</w:t>
      </w:r>
      <w:r>
        <w:t xml:space="preserve"> - Gầy, còm, nói khái quát.</w:t>
      </w:r>
    </w:p>
    <w:p>
      <w:r>
        <w:rPr>
          <w:b/>
        </w:rPr>
        <w:t>GÂY ĐÉT</w:t>
      </w:r>
      <w:r>
        <w:t xml:space="preserve"> - Rất gầy, chỉ còn da bọc xương.</w:t>
      </w:r>
    </w:p>
    <w:p>
      <w:r>
        <w:rPr>
          <w:b/>
        </w:rPr>
        <w:t>GÂY GÒ</w:t>
      </w:r>
      <w:r>
        <w:t xml:space="preserve"> - Rất gầy, nói khái quát.</w:t>
      </w:r>
      <w:r>
        <w:rPr>
          <w:i/>
        </w:rPr>
        <w:t xml:space="preserve"> Ví dụ</w:t>
      </w:r>
      <w:r>
        <w:t>: Thằng bé trông gây gò, ốm yếu quá.</w:t>
      </w:r>
    </w:p>
    <w:p>
      <w:r>
        <w:rPr>
          <w:b/>
        </w:rPr>
        <w:t>GÂY GUỘC</w:t>
      </w:r>
      <w:r>
        <w:t xml:space="preserve"> - Rất gầy, trông thấy cả xương.</w:t>
      </w:r>
      <w:r>
        <w:rPr>
          <w:i/>
        </w:rPr>
        <w:t xml:space="preserve"> Ví dụ </w:t>
      </w:r>
      <w:r>
        <w:t>: Thân sẩy guộc lá mong manh; Mà sao nên luỹ nên</w:t>
      </w:r>
      <w:r>
        <w:t xml:space="preserve"> thành tre ơi (Tre Việt Nam, Nguyễn Duy).</w:t>
      </w:r>
    </w:p>
    <w:p>
      <w:r>
        <w:rPr>
          <w:b/>
        </w:rPr>
        <w:t>GÂY NHOM</w:t>
      </w:r>
      <w:r>
        <w:t xml:space="preserve"> - Gầy, bé đi.</w:t>
      </w:r>
    </w:p>
    <w:p>
      <w:pPr>
        <w:jc w:val="center"/>
      </w:pPr>
      <w:r>
        <w:rPr>
          <w:b/>
        </w:rPr>
        <w:t>GẬY</w:t>
      </w:r>
    </w:p>
    <w:p>
      <w:pPr>
        <w:jc w:val="center"/>
      </w:pPr>
      <w:r>
        <w:rPr>
          <w:b/>
        </w:rPr>
        <w:t>côn, gậy gộc, hèo, trượng</w:t>
      </w:r>
    </w:p>
    <w:p>
      <w:r>
        <w:rPr>
          <w:b/>
        </w:rPr>
        <w:t>GẬY</w:t>
      </w:r>
      <w:r>
        <w:t xml:space="preserve"> - Một đoạn tre, gỗ... dùng để chống, đổ hoặc kaih</w:t>
      </w:r>
      <w:r>
        <w:rPr>
          <w:i/>
        </w:rPr>
        <w:t xml:space="preserve"> Ví dụ</w:t>
      </w:r>
      <w:r>
        <w:t>: Vân Tiên ghé lại bên đàng; Bẻ cây làm gậy nhằm</w:t>
      </w:r>
      <w:r>
        <w:t xml:space="preserve"> làng xông Tổ (Lục Vân Tiên, Nguyễn Đình Chiểu).</w:t>
      </w:r>
      <w:r>
        <w:t xml:space="preserve"> 117</w:t>
      </w:r>
      <w:r>
        <w:t xml:space="preserve"> côn | châm chọc</w:t>
      </w:r>
    </w:p>
    <w:p>
      <w:r>
        <w:rPr>
          <w:b/>
        </w:rPr>
        <w:t>CÔN</w:t>
      </w:r>
      <w:r>
        <w:t xml:space="preserve"> - Một thứ vũ khí thời xưa bằng gậy cứng, tròn, hai đầu</w:t>
      </w:r>
      <w:r>
        <w:t xml:space="preserve"> bằng nhau.</w:t>
      </w:r>
    </w:p>
    <w:p>
      <w:r>
        <w:rPr>
          <w:b/>
        </w:rPr>
        <w:t>GẬY GỘC</w:t>
      </w:r>
      <w:r>
        <w:t xml:space="preserve"> - Gậy, nói khái quát.</w:t>
      </w:r>
    </w:p>
    <w:p>
      <w:r>
        <w:rPr>
          <w:b/>
        </w:rPr>
        <w:t>HÈO</w:t>
      </w:r>
      <w:r>
        <w:t xml:space="preserve"> - (địa phương) Một loại gậy dài, nhỏ, dai làm bằng</w:t>
      </w:r>
      <w:r>
        <w:t xml:space="preserve"> cây hèo.</w:t>
      </w:r>
    </w:p>
    <w:p>
      <w:r>
        <w:rPr>
          <w:b/>
        </w:rPr>
        <w:t>TRƯỢNG</w:t>
      </w:r>
      <w:r>
        <w:t xml:space="preserve"> - Vũ khí thời xưa bằng gậy dài, to, nhỏ, cứng,</w:t>
      </w:r>
      <w:r>
        <w:t xml:space="preserve"> thường làm bằng kim khí hoặc gỗ chắc.</w:t>
      </w:r>
    </w:p>
    <w:p>
      <w:pPr>
        <w:jc w:val="center"/>
      </w:pPr>
      <w:r>
        <w:rPr>
          <w:b/>
        </w:rPr>
        <w:t>GHEN</w:t>
      </w:r>
    </w:p>
    <w:p>
      <w:pPr>
        <w:jc w:val="center"/>
      </w:pPr>
      <w:r>
        <w:rPr>
          <w:b/>
        </w:rPr>
        <w:t>ghen ghét, ghen tị, ghen tuông</w:t>
      </w:r>
    </w:p>
    <w:p>
      <w:r>
        <w:rPr>
          <w:b/>
        </w:rPr>
        <w:t>GHEN</w:t>
      </w:r>
      <w:r>
        <w:t xml:space="preserve"> - Tỏ ra tức với người hơn mình hoặc khi vợ hoặc.</w:t>
      </w:r>
      <w:r>
        <w:t xml:space="preserve"> chồng yêu người khác.</w:t>
      </w:r>
      <w:r>
        <w:rPr>
          <w:i/>
        </w:rPr>
        <w:t xml:space="preserve"> Ví dụ</w:t>
      </w:r>
      <w:r>
        <w:t>: Làn thu thuỷ nét xuân sơn; Hoa ghen thua thắm liễu</w:t>
      </w:r>
      <w:r>
        <w:t xml:space="preserve"> hờn kém xanh (Truyện Kiều, Nguyễn Du).</w:t>
      </w:r>
    </w:p>
    <w:p>
      <w:r>
        <w:rPr>
          <w:b/>
        </w:rPr>
        <w:t>GHEN GHÉT</w:t>
      </w:r>
      <w:r>
        <w:t xml:space="preserve"> - Ghen tức nói chung vì người ta hơn mình.</w:t>
      </w:r>
    </w:p>
    <w:p>
      <w:r>
        <w:rPr>
          <w:b/>
        </w:rPr>
        <w:t>GHEN TỊ</w:t>
      </w:r>
      <w:r>
        <w:t xml:space="preserve"> - Suy bì, bực bội và khó chịu khi thấy người khác</w:t>
      </w:r>
      <w:r>
        <w:t xml:space="preserve"> có gì đó hơn mình.</w:t>
      </w:r>
    </w:p>
    <w:p>
      <w:r>
        <w:rPr>
          <w:b/>
        </w:rPr>
        <w:t>GHEN TUÔNG</w:t>
      </w:r>
      <w:r>
        <w:t xml:space="preserve"> - (chỉ nói về tình yêu) Ghen.</w:t>
      </w:r>
      <w:r>
        <w:rPr>
          <w:i/>
        </w:rPr>
        <w:t xml:space="preserve"> Ví dụ</w:t>
      </w:r>
      <w:r>
        <w:t>: Rằng tôi chút phận đàn bà; Ghen tuông cũng lẽ</w:t>
      </w:r>
      <w:r>
        <w:t xml:space="preserve"> người ta thường tình (Truyện Kiêu, Nguyễn Du).</w:t>
      </w:r>
    </w:p>
    <w:p>
      <w:pPr>
        <w:jc w:val="center"/>
      </w:pPr>
      <w:r>
        <w:rPr>
          <w:b/>
        </w:rPr>
        <w:t>GHẸ0</w:t>
      </w:r>
    </w:p>
    <w:p>
      <w:pPr>
        <w:jc w:val="center"/>
      </w:pPr>
      <w:r>
        <w:rPr>
          <w:b/>
        </w:rPr>
        <w:t>châm chọc, chọc, chòng, chòng ghẹo, giỡn,</w:t>
      </w:r>
      <w:r>
        <w:rPr>
          <w:b/>
        </w:rPr>
        <w:t xml:space="preserve"> trêu, trêu chọc, trêu ghẹo</w:t>
      </w:r>
    </w:p>
    <w:p>
      <w:r>
        <w:rPr>
          <w:b/>
        </w:rPr>
        <w:t>GHẸO</w:t>
      </w:r>
      <w:r>
        <w:t xml:space="preserve"> - Dùng lời nói cử chỉ để tô tình yêu với con gái, hoặc</w:t>
      </w:r>
      <w:r>
        <w:t xml:space="preserve"> làm cho người ta tức.</w:t>
      </w:r>
    </w:p>
    <w:p>
      <w:r>
        <w:rPr>
          <w:b/>
        </w:rPr>
        <w:t>CHÂM CHỌC</w:t>
      </w:r>
      <w:r>
        <w:t xml:space="preserve"> - Dùng lối nói cạnh khóe, bóng gió để mỉa</w:t>
      </w:r>
      <w:r>
        <w:t xml:space="preserve"> mai, khiến người ta bực tức.</w:t>
      </w:r>
      <w:r>
        <w:t xml:space="preserve"> chọc | ghê</w:t>
      </w:r>
      <w:r>
        <w:t xml:space="preserve"> 118</w:t>
      </w:r>
    </w:p>
    <w:p>
      <w:r>
        <w:rPr>
          <w:b/>
        </w:rPr>
        <w:t>CHỌC</w:t>
      </w:r>
      <w:r>
        <w:t xml:space="preserve"> - Làm người ta phải tức.</w:t>
      </w:r>
    </w:p>
    <w:p>
      <w:r>
        <w:rPr>
          <w:b/>
        </w:rPr>
        <w:t>CHÒNG</w:t>
      </w:r>
      <w:r>
        <w:t xml:space="preserve"> - (thường nói về trẻ em) Trêu.</w:t>
      </w:r>
    </w:p>
    <w:p>
      <w:r>
        <w:rPr>
          <w:b/>
        </w:rPr>
        <w:t>CHÒNG GHẸO</w:t>
      </w:r>
      <w:r>
        <w:t xml:space="preserve"> - Trêu ghẹo trẻ em hoặc phụ nữ.</w:t>
      </w:r>
    </w:p>
    <w:p>
      <w:r>
        <w:rPr>
          <w:b/>
        </w:rPr>
        <w:t>GIỠN</w:t>
      </w:r>
      <w:r>
        <w:t xml:space="preserve"> - (địa phương) Đùa, trêu có tính chất vui vẽ.</w:t>
      </w:r>
      <w:r>
        <w:rPr>
          <w:i/>
        </w:rPr>
        <w:t xml:space="preserve"> Ví dụ</w:t>
      </w:r>
      <w:r>
        <w:t>: Đừng như con thỏ nọ đứng ở đầu chuông; Khi vui</w:t>
      </w:r>
      <w:r>
        <w:t xml:space="preserve"> giỡn bóng, khi buôn giỡn trăng (Ca a9).</w:t>
      </w:r>
    </w:p>
    <w:p>
      <w:r>
        <w:rPr>
          <w:b/>
        </w:rPr>
        <w:t>TRÊU</w:t>
      </w:r>
      <w:r>
        <w:t xml:space="preserve"> - Làm cho người khác xấu hổ tức bực để vui đùa.</w:t>
      </w:r>
    </w:p>
    <w:p>
      <w:r>
        <w:rPr>
          <w:b/>
        </w:rPr>
        <w:t>TRÊU CHỌC</w:t>
      </w:r>
      <w:r>
        <w:t xml:space="preserve"> - Làm cho người khác tức giận, khó chịu.</w:t>
      </w:r>
    </w:p>
    <w:p>
      <w:r>
        <w:rPr>
          <w:b/>
        </w:rPr>
        <w:t>TRÊU GHẸO</w:t>
      </w:r>
      <w:r>
        <w:t xml:space="preserve"> - Trêu và ghẹo nói khái quát.</w:t>
      </w:r>
      <w:r>
        <w:rPr>
          <w:i/>
        </w:rPr>
        <w:t xml:space="preserve"> Ví dụ</w:t>
      </w:r>
      <w:r>
        <w:t>: Trêu hoa ghẹo nguyệt (Thành ngữ)</w:t>
      </w:r>
    </w:p>
    <w:p>
      <w:pPr>
        <w:jc w:val="center"/>
      </w:pPr>
      <w:r>
        <w:rPr>
          <w:b/>
        </w:rPr>
        <w:t>GHÉT</w:t>
      </w:r>
    </w:p>
    <w:p>
      <w:pPr>
        <w:jc w:val="center"/>
      </w:pPr>
      <w:r>
        <w:rPr>
          <w:b/>
        </w:rPr>
        <w:t>ghét bỏ, ghé lạnh</w:t>
      </w:r>
    </w:p>
    <w:p>
      <w:r>
        <w:rPr>
          <w:b/>
        </w:rPr>
        <w:t>GHÉT</w:t>
      </w:r>
      <w:r>
        <w:t xml:space="preserve"> - Không thích, khó chịu khi phải tiếp xúc với một đối</w:t>
      </w:r>
      <w:r>
        <w:t xml:space="preserve"> tượng nào đó và thường hài lòng khi đối tượng ấy gặp</w:t>
      </w:r>
      <w:r>
        <w:t xml:space="preserve"> điều không hay.</w:t>
      </w:r>
      <w:r>
        <w:rPr>
          <w:i/>
        </w:rPr>
        <w:t xml:space="preserve"> Ví dụ</w:t>
      </w:r>
      <w:r>
        <w:t>: Yêu nhau cau sáu bổ ba; Ghét nhau cau sáu bổ ra</w:t>
      </w:r>
      <w:r>
        <w:t xml:space="preserve"> làm mười (Ca dao).</w:t>
      </w:r>
    </w:p>
    <w:p>
      <w:r>
        <w:rPr>
          <w:b/>
        </w:rPr>
        <w:t>GHÉT BỎ</w:t>
      </w:r>
      <w:r>
        <w:t xml:space="preserve"> - Ghét đến nỗi không nhìn đến, không hỏi đến.</w:t>
      </w:r>
    </w:p>
    <w:p>
      <w:r>
        <w:rPr>
          <w:b/>
        </w:rPr>
        <w:t>GHẺ LẠNH</w:t>
      </w:r>
      <w:r>
        <w:t xml:space="preserve"> - Tô ra lạnh nhạt trong quan hệ hàng ngày đối</w:t>
      </w:r>
      <w:r>
        <w:t xml:space="preserve"> với người lẽ ra là thân thiết, gần gũi.</w:t>
      </w:r>
    </w:p>
    <w:p>
      <w:pPr>
        <w:jc w:val="center"/>
      </w:pPr>
      <w:r>
        <w:rPr>
          <w:b/>
        </w:rPr>
        <w:t>GHÊ</w:t>
      </w:r>
    </w:p>
    <w:p>
      <w:pPr>
        <w:jc w:val="center"/>
      </w:pPr>
      <w:r>
        <w:rPr>
          <w:b/>
        </w:rPr>
        <w:t>đanh đá, đáo để, ghê gớm</w:t>
      </w:r>
    </w:p>
    <w:p>
      <w:r>
        <w:rPr>
          <w:b/>
        </w:rPr>
        <w:t>GHÊ</w:t>
      </w:r>
      <w:r>
        <w:t xml:space="preserve"> - Có những gì đó ở mức độ khác thường, đáng cho</w:t>
      </w:r>
      <w:r>
        <w:t xml:space="preserve"> người ta phải nể sợ.</w:t>
      </w:r>
      <w:r>
        <w:t xml:space="preserve"> 119</w:t>
      </w:r>
      <w:r>
        <w:t xml:space="preserve"> đanh đá | giá</w:t>
      </w:r>
      <w:r>
        <w:rPr>
          <w:i/>
        </w:rPr>
        <w:t xml:space="preserve"> Ví dụ</w:t>
      </w:r>
      <w:r>
        <w:t>: Mẹ chông ác nghiệt đã ghê; Tôi chẳng ở được tôi về</w:t>
      </w:r>
      <w:r>
        <w:t xml:space="preserve"> nhà tôi (Ca dao).</w:t>
      </w:r>
    </w:p>
    <w:p>
      <w:r>
        <w:rPr>
          <w:b/>
        </w:rPr>
        <w:t>ĐANH ĐÁ</w:t>
      </w:r>
      <w:r>
        <w:t xml:space="preserve"> - (Người phụ nữ) không chịu nhịn ai, sắn sàng có</w:t>
      </w:r>
      <w:r>
        <w:t xml:space="preserve"> những lời nói, cử chỉ quá quắt, gây cảm giác khó chịu.</w:t>
      </w:r>
      <w:r>
        <w:rPr>
          <w:i/>
        </w:rPr>
        <w:t xml:space="preserve"> Ví dụ</w:t>
      </w:r>
      <w:r>
        <w:t>: Đanh đá cá cây (Thành ngữ).</w:t>
      </w:r>
    </w:p>
    <w:p>
      <w:r>
        <w:rPr>
          <w:b/>
        </w:rPr>
        <w:t>ĐÁO ĐỂ</w:t>
      </w:r>
      <w:r>
        <w:t xml:space="preserve"> - Đanh đá, đối xử với nhau ráo riết, không còn tình</w:t>
      </w:r>
      <w:r>
        <w:t xml:space="preserve"> nghĩa gì.</w:t>
      </w:r>
    </w:p>
    <w:p>
      <w:r>
        <w:rPr>
          <w:b/>
        </w:rPr>
        <w:t>GHÊ GỚM</w:t>
      </w:r>
      <w:r>
        <w:t xml:space="preserve"> - Ghê nhưng ác liệt hơn, đáng kinh sợ hơn.</w:t>
      </w:r>
    </w:p>
    <w:p>
      <w:pPr>
        <w:jc w:val="center"/>
      </w:pPr>
      <w:r>
        <w:rPr>
          <w:b/>
        </w:rPr>
        <w:t>GIA ĐÌNH</w:t>
      </w:r>
    </w:p>
    <w:p>
      <w:pPr>
        <w:jc w:val="center"/>
      </w:pPr>
      <w:r>
        <w:rPr>
          <w:b/>
        </w:rPr>
        <w:t>gia quyến, nhà</w:t>
      </w:r>
    </w:p>
    <w:p>
      <w:r>
        <w:rPr>
          <w:b/>
        </w:rPr>
        <w:t>GIA ĐÌNH</w:t>
      </w:r>
      <w:r>
        <w:t xml:space="preserve"> - Là tế bào của xã hội gồm những người có quan</w:t>
      </w:r>
      <w:r>
        <w:t xml:space="preserve"> hệ ruột thịt cùng chung sống với nhau.</w:t>
      </w:r>
    </w:p>
    <w:p>
      <w:r>
        <w:rPr>
          <w:b/>
        </w:rPr>
        <w:t>GIA QUYẾN</w:t>
      </w:r>
      <w:r>
        <w:t xml:space="preserve"> - Những người thân thuộc trong gia đình.</w:t>
      </w:r>
    </w:p>
    <w:p>
      <w:r>
        <w:rPr>
          <w:b/>
        </w:rPr>
        <w:t>NHÀ</w:t>
      </w:r>
      <w:r>
        <w:t xml:space="preserve"> - Những người cùng sống trong một nơi ở.</w:t>
      </w:r>
    </w:p>
    <w:p>
      <w:pPr>
        <w:jc w:val="center"/>
      </w:pPr>
      <w:r>
        <w:rPr>
          <w:b/>
        </w:rPr>
        <w:t>GIÀ</w:t>
      </w:r>
    </w:p>
    <w:p>
      <w:pPr>
        <w:jc w:val="center"/>
      </w:pPr>
      <w:r>
        <w:rPr>
          <w:b/>
        </w:rPr>
        <w:t>già cả, già nua</w:t>
      </w:r>
    </w:p>
    <w:p>
      <w:r>
        <w:rPr>
          <w:b/>
        </w:rPr>
        <w:t>GIÀ</w:t>
      </w:r>
      <w:r>
        <w:t xml:space="preserve"> - Ở vào tuổi sinh lý đã suy yếu, giai đoạn cuối của một</w:t>
      </w:r>
      <w:r>
        <w:t xml:space="preserve"> quá trình tự nhiên.</w:t>
      </w:r>
      <w:r>
        <w:rPr>
          <w:i/>
        </w:rPr>
        <w:t xml:space="preserve"> Ví dụ</w:t>
      </w:r>
      <w:r>
        <w:t>: 7re già măng mọc (Thành ngữ).</w:t>
      </w:r>
    </w:p>
    <w:p>
      <w:r>
        <w:rPr>
          <w:b/>
        </w:rPr>
        <w:t>GIÀ CÁ</w:t>
      </w:r>
      <w:r>
        <w:t xml:space="preserve"> - (nói khái quát) Già.</w:t>
      </w:r>
    </w:p>
    <w:p>
      <w:r>
        <w:rPr>
          <w:b/>
        </w:rPr>
        <w:t>GIÀ NUA</w:t>
      </w:r>
      <w:r>
        <w:t xml:space="preserve"> - Nói người già, yếu ớt.</w:t>
      </w:r>
    </w:p>
    <w:p>
      <w:pPr>
        <w:jc w:val="center"/>
      </w:pPr>
      <w:r>
        <w:rPr>
          <w:b/>
        </w:rPr>
        <w:t>GIÁ</w:t>
      </w:r>
    </w:p>
    <w:p>
      <w:pPr>
        <w:jc w:val="center"/>
      </w:pPr>
      <w:r>
        <w:rPr>
          <w:b/>
        </w:rPr>
        <w:t>giá cả, giá trị</w:t>
      </w:r>
    </w:p>
    <w:p>
      <w:r>
        <w:rPr>
          <w:b/>
        </w:rPr>
        <w:t>GIÁ</w:t>
      </w:r>
      <w:r>
        <w:t xml:space="preserve"> - 1. Biểu hiện giá trị bằng tiền. 2. (kết hợp hạn chế)</w:t>
      </w:r>
      <w:r>
        <w:t xml:space="preserve"> Tổng thể những gì bỏ ra, tiêu phí, mất đi.</w:t>
      </w:r>
      <w:r>
        <w:t xml:space="preserve"> giá cả | giải tán</w:t>
      </w:r>
      <w:r>
        <w:t xml:space="preserve"> 120</w:t>
      </w:r>
      <w:r>
        <w:rPr>
          <w:i/>
        </w:rPr>
        <w:t xml:space="preserve"> Ví dụ</w:t>
      </w:r>
      <w:r>
        <w:t>: Cò kè bớt một thêm hai; Giờ lâu ngã giá vàng ngoài</w:t>
      </w:r>
      <w:r>
        <w:t xml:space="preserve"> bốn trăm (Truyện Kiều, Nguyễn Du).</w:t>
      </w:r>
    </w:p>
    <w:p>
      <w:r>
        <w:rPr>
          <w:b/>
        </w:rPr>
        <w:t>GIÁ CẢ</w:t>
      </w:r>
      <w:r>
        <w:t xml:space="preserve"> - (khái quát) Giá nói chung.</w:t>
      </w:r>
      <w:r>
        <w:rPr>
          <w:i/>
        </w:rPr>
        <w:t xml:space="preserve"> Ví dụ</w:t>
      </w:r>
      <w:r>
        <w:t>: Giá cả thị trường.</w:t>
      </w:r>
    </w:p>
    <w:p>
      <w:r>
        <w:rPr>
          <w:b/>
        </w:rPr>
        <w:t>GIÁ TRỊ</w:t>
      </w:r>
      <w:r>
        <w:t xml:space="preserve"> - Cái làm cơ sở để xét xem một sản phẩm có tác</w:t>
      </w:r>
      <w:r>
        <w:t xml:space="preserve"> dụng lớn hay nhỏ.</w:t>
      </w:r>
    </w:p>
    <w:p>
      <w:pPr>
        <w:jc w:val="center"/>
      </w:pPr>
      <w:r>
        <w:rPr>
          <w:b/>
        </w:rPr>
        <w:t>GIÁ VÙ</w:t>
      </w:r>
    </w:p>
    <w:p>
      <w:pPr>
        <w:jc w:val="center"/>
      </w:pPr>
      <w:r>
        <w:rPr>
          <w:b/>
        </w:rPr>
        <w:t>giả bộ, giả danh, giá dạng, giả đò, giả hiệu,</w:t>
      </w:r>
      <w:r>
        <w:rPr>
          <w:b/>
        </w:rPr>
        <w:t xml:space="preserve"> giả mạo, giả tảng, giả vờ</w:t>
      </w:r>
    </w:p>
    <w:p>
      <w:r>
        <w:rPr>
          <w:b/>
        </w:rPr>
        <w:t>GIẢ VỜ</w:t>
      </w:r>
      <w:r>
        <w:t xml:space="preserve"> - Làm ra vẻ như thế nào đó, làm cho người ta tưởng</w:t>
      </w:r>
      <w:r>
        <w:t xml:space="preserve"> như thế là thật.</w:t>
      </w:r>
    </w:p>
    <w:p>
      <w:r>
        <w:rPr>
          <w:b/>
        </w:rPr>
        <w:t>GIẢ BỘ</w:t>
      </w:r>
      <w:r>
        <w:t xml:space="preserve"> - Làm ra điệu bộ vốn mình không có.</w:t>
      </w:r>
    </w:p>
    <w:p>
      <w:r>
        <w:rPr>
          <w:b/>
        </w:rPr>
        <w:t>GIẢ DANH</w:t>
      </w:r>
      <w:r>
        <w:t xml:space="preserve"> - Lấy tên tuổi, danh hiệu của người khác.</w:t>
      </w:r>
    </w:p>
    <w:p>
      <w:r>
        <w:rPr>
          <w:b/>
        </w:rPr>
        <w:t>GIẢ DẠNG</w:t>
      </w:r>
      <w:r>
        <w:t xml:space="preserve"> - Không đúng dạng của bản thân nó mà mượn</w:t>
      </w:r>
      <w:r>
        <w:t xml:space="preserve"> dạng khác.</w:t>
      </w:r>
    </w:p>
    <w:p>
      <w:r>
        <w:rPr>
          <w:b/>
        </w:rPr>
        <w:t>GIẢ ĐÒ</w:t>
      </w:r>
      <w:r>
        <w:t xml:space="preserve"> - Làm ra vẻ không biết.</w:t>
      </w:r>
      <w:r>
        <w:rPr>
          <w:i/>
        </w:rPr>
        <w:t xml:space="preserve"> Ví dụ</w:t>
      </w:r>
      <w:r>
        <w:t>: Giơ tay bứt một ngọn ngÒ: Thương em đứt ruột giả</w:t>
      </w:r>
      <w:r>
        <w:t xml:space="preserve"> đò làm ngơ (Ca dao).</w:t>
      </w:r>
    </w:p>
    <w:p>
      <w:r>
        <w:rPr>
          <w:b/>
        </w:rPr>
        <w:t>GIẢ HIỆU</w:t>
      </w:r>
      <w:r>
        <w:t xml:space="preserve"> - Không thực, không đúng với nhãn hiệu của</w:t>
      </w:r>
      <w:r>
        <w:t xml:space="preserve"> hàng hoá.</w:t>
      </w:r>
    </w:p>
    <w:p>
      <w:r>
        <w:rPr>
          <w:b/>
        </w:rPr>
        <w:t>GIẢ MẠO</w:t>
      </w:r>
      <w:r>
        <w:t xml:space="preserve"> - Cố ý làm giống như thật để đánh lừa.</w:t>
      </w:r>
    </w:p>
    <w:p>
      <w:r>
        <w:rPr>
          <w:b/>
        </w:rPr>
        <w:t>GIÁ TẢNG</w:t>
      </w:r>
      <w:r>
        <w:t xml:space="preserve"> - Như giả vờ, làm ra vẻ không biết.</w:t>
      </w:r>
    </w:p>
    <w:p>
      <w:pPr>
        <w:jc w:val="center"/>
      </w:pPr>
      <w:r>
        <w:rPr>
          <w:b/>
        </w:rPr>
        <w:t>GIẢI TÁN</w:t>
      </w:r>
    </w:p>
    <w:p>
      <w:pPr>
        <w:jc w:val="center"/>
      </w:pPr>
      <w:r>
        <w:rPr>
          <w:b/>
        </w:rPr>
        <w:t>tan</w:t>
      </w:r>
    </w:p>
    <w:p>
      <w:r>
        <w:rPr>
          <w:b/>
        </w:rPr>
        <w:t>GIẢI TÁN</w:t>
      </w:r>
      <w:r>
        <w:t xml:space="preserve"> - Không cho phép người tập trung nữa, bắt người</w:t>
      </w:r>
      <w:r>
        <w:t xml:space="preserve"> ta không được tập trung đông.</w:t>
      </w:r>
      <w:r>
        <w:t xml:space="preserve"> 121</w:t>
      </w:r>
      <w:r>
        <w:t xml:space="preserve"> tan | giảm sút</w:t>
      </w:r>
    </w:p>
    <w:p>
      <w:r>
        <w:rPr>
          <w:b/>
        </w:rPr>
        <w:t>TAN</w:t>
      </w:r>
      <w:r>
        <w:t xml:space="preserve"> - Tự giải tán, không còn tập trung nữa. Nói một tổ</w:t>
      </w:r>
      <w:r>
        <w:t xml:space="preserve"> chức, một tập hợp bị phá vỡ.</w:t>
      </w:r>
    </w:p>
    <w:p>
      <w:pPr>
        <w:jc w:val="center"/>
      </w:pPr>
      <w:r>
        <w:rPr>
          <w:b/>
        </w:rPr>
        <w:t>GIAM</w:t>
      </w:r>
    </w:p>
    <w:p>
      <w:pPr>
        <w:jc w:val="center"/>
      </w:pPr>
      <w:r>
        <w:rPr>
          <w:b/>
        </w:rPr>
        <w:t>giam cầm, giam giữ, giam hãm, nhốt</w:t>
      </w:r>
    </w:p>
    <w:p>
      <w:r>
        <w:rPr>
          <w:b/>
        </w:rPr>
        <w:t>GIAM</w:t>
      </w:r>
      <w:r>
        <w:t xml:space="preserve"> - Đưa người (bị coi là có tội) vào một chỗ, không</w:t>
      </w:r>
      <w:r>
        <w:t xml:space="preserve"> cho ra.</w:t>
      </w:r>
    </w:p>
    <w:p>
      <w:r>
        <w:rPr>
          <w:b/>
        </w:rPr>
        <w:t>GIAM CẦM</w:t>
      </w:r>
      <w:r>
        <w:t xml:space="preserve"> - Giam (trong nhà lao) và giữ lại không cho ra,</w:t>
      </w:r>
      <w:r>
        <w:t xml:space="preserve"> không được tự do.</w:t>
      </w:r>
    </w:p>
    <w:p>
      <w:r>
        <w:rPr>
          <w:b/>
        </w:rPr>
        <w:t>GIAM GIỮ</w:t>
      </w:r>
      <w:r>
        <w:t xml:space="preserve"> - (khái quát) Giam một chỗ, không cho tự do.</w:t>
      </w:r>
    </w:p>
    <w:p>
      <w:r>
        <w:rPr>
          <w:b/>
        </w:rPr>
        <w:t>GIAM HÃM</w:t>
      </w:r>
      <w:r>
        <w:t xml:space="preserve"> - Như giưm giữ.</w:t>
      </w:r>
    </w:p>
    <w:p>
      <w:r>
        <w:rPr>
          <w:b/>
        </w:rPr>
        <w:t>NHỐT</w:t>
      </w:r>
      <w:r>
        <w:t xml:space="preserve"> - Giam, nhưng thường dùng để nói về động vật.</w:t>
      </w:r>
    </w:p>
    <w:p>
      <w:pPr>
        <w:jc w:val="center"/>
      </w:pPr>
      <w:r>
        <w:rPr>
          <w:b/>
        </w:rPr>
        <w:t>GIẢM</w:t>
      </w:r>
    </w:p>
    <w:p>
      <w:pPr>
        <w:jc w:val="center"/>
      </w:pPr>
      <w:r>
        <w:rPr>
          <w:b/>
        </w:rPr>
        <w:t>bớt, hạ, giám bớt, giám sút</w:t>
      </w:r>
    </w:p>
    <w:p>
      <w:r>
        <w:rPr>
          <w:b/>
        </w:rPr>
        <w:t>GIẢM</w:t>
      </w:r>
      <w:r>
        <w:t xml:space="preserve"> - Làm cho hoặc trở nên ít đi về số lượng mức độ.</w:t>
      </w:r>
    </w:p>
    <w:p>
      <w:r>
        <w:rPr>
          <w:b/>
        </w:rPr>
        <w:t>BỚT</w:t>
      </w:r>
      <w:r>
        <w:t xml:space="preserve"> - Giảm đi một ít.</w:t>
      </w:r>
      <w:r>
        <w:rPr>
          <w:i/>
        </w:rPr>
        <w:t xml:space="preserve"> Ví dụ</w:t>
      </w:r>
      <w:r>
        <w:t>: Chồng giận thì vợ bớt lời; Chồng giận, vợ giận thì</w:t>
      </w:r>
      <w:r>
        <w:t xml:space="preserve"> đùi nó quăng (Ca dao).</w:t>
      </w:r>
    </w:p>
    <w:p>
      <w:r>
        <w:rPr>
          <w:b/>
        </w:rPr>
        <w:t>HẠ</w:t>
      </w:r>
      <w:r>
        <w:t xml:space="preserve"> - Làm cho bớt đi, cho thấp xuống.</w:t>
      </w:r>
    </w:p>
    <w:p>
      <w:r>
        <w:rPr>
          <w:b/>
        </w:rPr>
        <w:t>GIẢM BỚT</w:t>
      </w:r>
      <w:r>
        <w:t xml:space="preserve"> - Giảm một ít đi.</w:t>
      </w:r>
      <w:r>
        <w:rPr>
          <w:i/>
        </w:rPr>
        <w:t xml:space="preserve"> Ví dụ</w:t>
      </w:r>
      <w:r>
        <w:t>: Giảm bớt thiệt hại do thiên tai gây ra.</w:t>
      </w:r>
    </w:p>
    <w:p>
      <w:r>
        <w:rPr>
          <w:b/>
        </w:rPr>
        <w:t>GIẢM SÚT</w:t>
      </w:r>
      <w:r>
        <w:t xml:space="preserve"> - Giảm đi trông thấy rõ.</w:t>
      </w:r>
      <w:r>
        <w:t xml:space="preserve"> gian | gián điệp</w:t>
      </w:r>
      <w:r>
        <w:t xml:space="preserve"> 122</w:t>
      </w:r>
    </w:p>
    <w:p>
      <w:pPr>
        <w:jc w:val="center"/>
      </w:pPr>
      <w:r>
        <w:rPr>
          <w:b/>
        </w:rPr>
        <w:t>GIAN</w:t>
      </w:r>
    </w:p>
    <w:p>
      <w:pPr>
        <w:jc w:val="center"/>
      </w:pPr>
      <w:r>
        <w:rPr>
          <w:b/>
        </w:rPr>
        <w:t>gian dối, gian ác, gian giáo, gian lận, gian ngoan,</w:t>
      </w:r>
      <w:r>
        <w:rPr>
          <w:b/>
        </w:rPr>
        <w:t xml:space="preserve"> gian tham, gian trá</w:t>
      </w:r>
    </w:p>
    <w:p>
      <w:r>
        <w:rPr>
          <w:b/>
        </w:rPr>
        <w:t>GIAN</w:t>
      </w:r>
      <w:r>
        <w:t xml:space="preserve"> - Không thật thà, có ý dối trá lừa lọc nhằm làm những</w:t>
      </w:r>
      <w:r>
        <w:t xml:space="preserve"> việc bất lương.</w:t>
      </w:r>
    </w:p>
    <w:p>
      <w:r>
        <w:rPr>
          <w:b/>
        </w:rPr>
        <w:t>GIAN ÁC</w:t>
      </w:r>
      <w:r>
        <w:t xml:space="preserve"> - Gian giảo và độc ác.</w:t>
      </w:r>
    </w:p>
    <w:p>
      <w:r>
        <w:rPr>
          <w:b/>
        </w:rPr>
        <w:t>GIAN DỐI</w:t>
      </w:r>
      <w:r>
        <w:t xml:space="preserve"> - Không thật thà, có ý lừa lọc.</w:t>
      </w:r>
    </w:p>
    <w:p>
      <w:r>
        <w:rPr>
          <w:b/>
        </w:rPr>
        <w:t>GIAN GIÁO</w:t>
      </w:r>
      <w:r>
        <w:t xml:space="preserve"> - Gian và xảo quyệt, tinh ranh.</w:t>
      </w:r>
    </w:p>
    <w:p>
      <w:r>
        <w:rPr>
          <w:b/>
        </w:rPr>
        <w:t>GIAN LẬN</w:t>
      </w:r>
      <w:r>
        <w:t xml:space="preserve"> - Gian và dùng thủ đoạn lừa người ta.</w:t>
      </w:r>
    </w:p>
    <w:p>
      <w:r>
        <w:rPr>
          <w:b/>
        </w:rPr>
        <w:t>GIAN NGOAN</w:t>
      </w:r>
      <w:r>
        <w:t xml:space="preserve"> - Gian và khôn khéo, xảo quyệt, tỏ ra nhiều</w:t>
      </w:r>
      <w:r>
        <w:t xml:space="preserve"> mánh khoé.</w:t>
      </w:r>
    </w:p>
    <w:p>
      <w:r>
        <w:rPr>
          <w:b/>
        </w:rPr>
        <w:t>GIAN THAM</w:t>
      </w:r>
      <w:r>
        <w:t xml:space="preserve"> - Gian và lúc nào cũng vơ vào cho mình.</w:t>
      </w:r>
      <w:r>
        <w:rPr>
          <w:i/>
        </w:rPr>
        <w:t xml:space="preserve"> Ví dụ</w:t>
      </w:r>
      <w:r>
        <w:t>: Theo chỉ những thói gian tham; Pha phôi thực giả,</w:t>
      </w:r>
      <w:r>
        <w:t xml:space="preserve"> tìm đường đối nhau (Ca dao).</w:t>
      </w:r>
    </w:p>
    <w:p>
      <w:r>
        <w:rPr>
          <w:b/>
        </w:rPr>
        <w:t>GIAN TRÁ</w:t>
      </w:r>
      <w:r>
        <w:t xml:space="preserve"> - Gian và dùng mọi thủ đoạn để che đậy, lừa dối,</w:t>
      </w:r>
      <w:r>
        <w:t xml:space="preserve"> làm việc bất lương.</w:t>
      </w:r>
    </w:p>
    <w:p>
      <w:pPr>
        <w:jc w:val="center"/>
      </w:pPr>
      <w:r>
        <w:rPr>
          <w:b/>
        </w:rPr>
        <w:t>GIẢN DỊ</w:t>
      </w:r>
    </w:p>
    <w:p>
      <w:pPr>
        <w:jc w:val="center"/>
      </w:pPr>
      <w:r>
        <w:rPr>
          <w:b/>
        </w:rPr>
        <w:t>đơn giản, đơn sơ</w:t>
      </w:r>
    </w:p>
    <w:p>
      <w:r>
        <w:rPr>
          <w:b/>
        </w:rPr>
        <w:t>GIẢN DỊ</w:t>
      </w:r>
      <w:r>
        <w:t xml:space="preserve"> - Đơn giản, không đòi hỏi gì nhiều, dễ dàng, dễ</w:t>
      </w:r>
      <w:r>
        <w:t xml:space="preserve"> gần người khác.</w:t>
      </w:r>
    </w:p>
    <w:p>
      <w:r>
        <w:rPr>
          <w:b/>
        </w:rPr>
        <w:t>ĐƠN GIẢN</w:t>
      </w:r>
      <w:r>
        <w:t xml:space="preserve"> - Giản dị không đòi hỏi nhiều, không phức tạp.</w:t>
      </w:r>
    </w:p>
    <w:p>
      <w:r>
        <w:rPr>
          <w:b/>
        </w:rPr>
        <w:t>ĐƠN SƠ</w:t>
      </w:r>
      <w:r>
        <w:t xml:space="preserve"> - Không kỹ, qua loa, không nhiều.</w:t>
      </w:r>
    </w:p>
    <w:p>
      <w:pPr>
        <w:jc w:val="center"/>
      </w:pPr>
      <w:r>
        <w:rPr>
          <w:b/>
        </w:rPr>
        <w:t>GIÁN ĐIỆP</w:t>
      </w:r>
    </w:p>
    <w:p>
      <w:pPr>
        <w:jc w:val="center"/>
      </w:pPr>
      <w:r>
        <w:rPr>
          <w:b/>
        </w:rPr>
        <w:t>mật thám, thám tử</w:t>
      </w:r>
    </w:p>
    <w:p>
      <w:r>
        <w:rPr>
          <w:b/>
        </w:rPr>
        <w:t>GIÁN ĐIỆP</w:t>
      </w:r>
      <w:r>
        <w:t xml:space="preserve"> - Kẻ chuyên do thám tình hình, thu thập bí mật</w:t>
      </w:r>
      <w:r>
        <w:t xml:space="preserve"> quốc gia và bí mật quân sự, hoạt động phá hoại phục</w:t>
      </w:r>
      <w:r>
        <w:t xml:space="preserve"> vụ cho nước ngoài.</w:t>
      </w:r>
      <w:r>
        <w:t xml:space="preserve"> 123</w:t>
      </w:r>
      <w:r>
        <w:t xml:space="preserve"> mật thám | uỷ thác</w:t>
      </w:r>
    </w:p>
    <w:p>
      <w:r>
        <w:rPr>
          <w:b/>
        </w:rPr>
        <w:t>MẬT THÁM</w:t>
      </w:r>
      <w:r>
        <w:t xml:space="preserve"> - Cơ quan chuyên dò xét và đàn áp phong trào</w:t>
      </w:r>
      <w:r>
        <w:t xml:space="preserve"> cách mạng ở các nước đế quốc, thuộc địa.</w:t>
      </w:r>
    </w:p>
    <w:p>
      <w:r>
        <w:rPr>
          <w:b/>
        </w:rPr>
        <w:t>THÁM TỬ</w:t>
      </w:r>
      <w:r>
        <w:t xml:space="preserve"> - (cũ) Người làm việc do thám.</w:t>
      </w:r>
    </w:p>
    <w:p>
      <w:pPr>
        <w:jc w:val="center"/>
      </w:pPr>
      <w:r>
        <w:rPr>
          <w:b/>
        </w:rPr>
        <w:t>GIA0 TIẾP</w:t>
      </w:r>
    </w:p>
    <w:p>
      <w:pPr>
        <w:jc w:val="center"/>
      </w:pPr>
      <w:r>
        <w:rPr>
          <w:b/>
        </w:rPr>
        <w:t>giao dịch, giao thiệp, tiếp kiến</w:t>
      </w:r>
    </w:p>
    <w:p>
      <w:r>
        <w:rPr>
          <w:b/>
        </w:rPr>
        <w:t>GIAO TIẾP</w:t>
      </w:r>
      <w:r>
        <w:t xml:space="preserve"> - Trao đổi, tiếp xúc rộng rãi giữa người này với</w:t>
      </w:r>
      <w:r>
        <w:t xml:space="preserve"> người khác.</w:t>
      </w:r>
    </w:p>
    <w:p>
      <w:r>
        <w:rPr>
          <w:b/>
        </w:rPr>
        <w:t>GIAO DỊCH</w:t>
      </w:r>
      <w:r>
        <w:t xml:space="preserve"> - Tiếp xúc, gặp gỡ có tính chất mua bán, trao</w:t>
      </w:r>
      <w:r>
        <w:t xml:space="preserve"> đổi với nhau.</w:t>
      </w:r>
    </w:p>
    <w:p>
      <w:r>
        <w:rPr>
          <w:b/>
        </w:rPr>
        <w:t>GIAO THIỆP</w:t>
      </w:r>
      <w:r>
        <w:t xml:space="preserve"> - Tiếp xúc, quan hệ với người nào đó trong xã</w:t>
      </w:r>
      <w:r>
        <w:t xml:space="preserve"> hội, thường trong công việc làm ăn.</w:t>
      </w:r>
    </w:p>
    <w:p>
      <w:r>
        <w:rPr>
          <w:b/>
        </w:rPr>
        <w:t>TIẾP KIẾN</w:t>
      </w:r>
      <w:r>
        <w:t xml:space="preserve"> - Tiếp xúc, nói chuyện, từ chỉ dùng trong những</w:t>
      </w:r>
      <w:r>
        <w:t xml:space="preserve"> trường hợp trang trọng.</w:t>
      </w:r>
    </w:p>
    <w:p>
      <w:pPr>
        <w:jc w:val="center"/>
      </w:pPr>
      <w:r>
        <w:rPr>
          <w:b/>
        </w:rPr>
        <w:t>GIAO</w:t>
      </w:r>
    </w:p>
    <w:p>
      <w:pPr>
        <w:jc w:val="center"/>
      </w:pPr>
      <w:r>
        <w:rPr>
          <w:b/>
        </w:rPr>
        <w:t>gửi, gửi gắm, giao phó, kí thác, phó, uủ thác</w:t>
      </w:r>
    </w:p>
    <w:p>
      <w:r>
        <w:rPr>
          <w:b/>
        </w:rPr>
        <w:t>GIAO</w:t>
      </w:r>
      <w:r>
        <w:t xml:space="preserve"> - Đưa cho người khác để nhận lấy và chịu trách</w:t>
      </w:r>
      <w:r>
        <w:t xml:space="preserve"> nhiệm một vật, một nhiệm vụ tỏ ý tin tưởng.</w:t>
      </w:r>
    </w:p>
    <w:p>
      <w:r>
        <w:rPr>
          <w:b/>
        </w:rPr>
        <w:t>GỬI</w:t>
      </w:r>
      <w:r>
        <w:t xml:space="preserve"> - Giao một vật hoặc người cho người khác, nhờ giữ,</w:t>
      </w:r>
      <w:r>
        <w:t xml:space="preserve"> trông coi, bảo quản.</w:t>
      </w:r>
    </w:p>
    <w:p>
      <w:r>
        <w:rPr>
          <w:b/>
        </w:rPr>
        <w:t>GỬI GẮM</w:t>
      </w:r>
      <w:r>
        <w:t xml:space="preserve"> - Giao cho ai cái gì tô ý rất tin tưởng và bộc lộ tình</w:t>
      </w:r>
      <w:r>
        <w:t xml:space="preserve"> cảm thắm thiết.</w:t>
      </w:r>
    </w:p>
    <w:p>
      <w:r>
        <w:rPr>
          <w:b/>
        </w:rPr>
        <w:t>GIAO PHÓ</w:t>
      </w:r>
      <w:r>
        <w:t xml:space="preserve"> - Giao và tô ý tin tưởng hoàn toàn vào người nhận.</w:t>
      </w:r>
    </w:p>
    <w:p>
      <w:r>
        <w:rPr>
          <w:b/>
        </w:rPr>
        <w:t>KÍ THÁC</w:t>
      </w:r>
      <w:r>
        <w:t xml:space="preserve"> - Gửi gắm, dùng trang trọng hơn.</w:t>
      </w:r>
    </w:p>
    <w:p>
      <w:r>
        <w:rPr>
          <w:b/>
        </w:rPr>
        <w:t>PHÓ</w:t>
      </w:r>
      <w:r>
        <w:t xml:space="preserve"> - Như giao phó, tô tình cảm thân thiết hơn, tin cẩn.</w:t>
      </w:r>
    </w:p>
    <w:p>
      <w:r>
        <w:rPr>
          <w:b/>
        </w:rPr>
        <w:t>UỶ THÁC</w:t>
      </w:r>
      <w:r>
        <w:t xml:space="preserve"> - Giao phó đầy tin tưởng một cách chính thức.</w:t>
      </w:r>
      <w:r>
        <w:t xml:space="preserve"> giao kèo | giàu</w:t>
      </w:r>
      <w:r>
        <w:t xml:space="preserve"> 124</w:t>
      </w:r>
    </w:p>
    <w:p>
      <w:pPr>
        <w:jc w:val="center"/>
      </w:pPr>
      <w:r>
        <w:rPr>
          <w:b/>
        </w:rPr>
        <w:t>GIA0 KÈ0</w:t>
      </w:r>
    </w:p>
    <w:p>
      <w:pPr>
        <w:jc w:val="center"/>
      </w:pPr>
      <w:r>
        <w:rPr>
          <w:b/>
        </w:rPr>
        <w:t>hợp đồng</w:t>
      </w:r>
    </w:p>
    <w:p>
      <w:r>
        <w:rPr>
          <w:b/>
        </w:rPr>
        <w:t>GIAO KÈO</w:t>
      </w:r>
      <w:r>
        <w:t xml:space="preserve"> - Bản ký kết giữa hai bên nêu lại những điều</w:t>
      </w:r>
      <w:r>
        <w:t xml:space="preserve"> kiện nhất định buộc phải theo.</w:t>
      </w:r>
    </w:p>
    <w:p>
      <w:pPr>
        <w:jc w:val="center"/>
      </w:pPr>
      <w:r>
        <w:rPr>
          <w:b/>
        </w:rPr>
        <w:t>HỢP.</w:t>
      </w:r>
    </w:p>
    <w:p>
      <w:r>
        <w:rPr>
          <w:b/>
        </w:rPr>
        <w:t>ĐỒNG</w:t>
      </w:r>
      <w:r>
        <w:t xml:space="preserve"> - Giao kèo giữa hai bên về một việc gì mà hai</w:t>
      </w:r>
      <w:r>
        <w:t xml:space="preserve"> bên đều thoả thuận thực hiện.</w:t>
      </w:r>
    </w:p>
    <w:p>
      <w:pPr>
        <w:jc w:val="center"/>
      </w:pPr>
      <w:r>
        <w:rPr>
          <w:b/>
        </w:rPr>
        <w:t>GIÁO DỤC</w:t>
      </w:r>
    </w:p>
    <w:p>
      <w:pPr>
        <w:jc w:val="center"/>
      </w:pPr>
      <w:r>
        <w:rPr>
          <w:b/>
        </w:rPr>
        <w:t>đào tạo, rèn luyện</w:t>
      </w:r>
    </w:p>
    <w:p>
      <w:r>
        <w:rPr>
          <w:b/>
        </w:rPr>
        <w:t>GIÁO DỤC</w:t>
      </w:r>
      <w:r>
        <w:t xml:space="preserve"> - Hoạt động dạy dỗ một cách có hệ thống cho</w:t>
      </w:r>
      <w:r>
        <w:t xml:space="preserve"> lớp người trẻ.</w:t>
      </w:r>
    </w:p>
    <w:p>
      <w:r>
        <w:rPr>
          <w:b/>
        </w:rPr>
        <w:t>ĐÀO TẠO</w:t>
      </w:r>
      <w:r>
        <w:t xml:space="preserve"> - Xây dựng, phát triển và bồi dưỡng khả năng.</w:t>
      </w:r>
    </w:p>
    <w:p>
      <w:r>
        <w:rPr>
          <w:b/>
        </w:rPr>
        <w:t>RÈN LUYỆN</w:t>
      </w:r>
      <w:r>
        <w:t xml:space="preserve"> - Giáo dục, tập cho quen để thành thông thạo.</w:t>
      </w:r>
    </w:p>
    <w:p>
      <w:pPr>
        <w:jc w:val="center"/>
      </w:pPr>
      <w:r>
        <w:rPr>
          <w:b/>
        </w:rPr>
        <w:t>GIÁO VIÊN</w:t>
      </w:r>
    </w:p>
    <w:p>
      <w:pPr>
        <w:jc w:val="center"/>
      </w:pPr>
      <w:r>
        <w:rPr>
          <w:b/>
        </w:rPr>
        <w:t>giáo sư, giảng viên, nhà giáo, thầy giáo</w:t>
      </w:r>
    </w:p>
    <w:p>
      <w:r>
        <w:rPr>
          <w:b/>
        </w:rPr>
        <w:t>GIÁO VIÊN</w:t>
      </w:r>
      <w:r>
        <w:t xml:space="preserve"> - Người dạy học.</w:t>
      </w:r>
    </w:p>
    <w:p>
      <w:r>
        <w:rPr>
          <w:b/>
        </w:rPr>
        <w:t>GIÁO SƯ</w:t>
      </w:r>
      <w:r>
        <w:t xml:space="preserve"> - Chức vụ cao nhất của thầy giáo dạy ở đại học.</w:t>
      </w:r>
    </w:p>
    <w:p>
      <w:r>
        <w:rPr>
          <w:b/>
        </w:rPr>
        <w:t>GIẢNG VIÊN</w:t>
      </w:r>
      <w:r>
        <w:t xml:space="preserve"> - Học hàm của giáo viên dạy đại học.</w:t>
      </w:r>
    </w:p>
    <w:p>
      <w:r>
        <w:rPr>
          <w:b/>
        </w:rPr>
        <w:t>NHÀ GIÁO</w:t>
      </w:r>
      <w:r>
        <w:t xml:space="preserve"> - (từ có tính chất nghề nghiệp) Những người làm</w:t>
      </w:r>
      <w:r>
        <w:t xml:space="preserve"> nghề dạy học.</w:t>
      </w:r>
    </w:p>
    <w:p>
      <w:r>
        <w:rPr>
          <w:b/>
        </w:rPr>
        <w:t>THẦY GIÁO</w:t>
      </w:r>
      <w:r>
        <w:t xml:space="preserve"> - (có ý thân mật) Những người làm nghề truyền</w:t>
      </w:r>
      <w:r>
        <w:t xml:space="preserve"> đạt kiến thức trong trường học.</w:t>
      </w:r>
    </w:p>
    <w:p>
      <w:pPr>
        <w:jc w:val="center"/>
      </w:pPr>
      <w:r>
        <w:rPr>
          <w:b/>
        </w:rPr>
        <w:t>GIÀU</w:t>
      </w:r>
    </w:p>
    <w:p>
      <w:pPr>
        <w:jc w:val="center"/>
      </w:pPr>
      <w:r>
        <w:rPr>
          <w:b/>
        </w:rPr>
        <w:t>giàu có, giàu sang, phú quý</w:t>
      </w:r>
    </w:p>
    <w:p>
      <w:r>
        <w:rPr>
          <w:b/>
        </w:rPr>
        <w:t>GIÀU</w:t>
      </w:r>
      <w:r>
        <w:t xml:space="preserve"> - Có nhiều của cải, nhiều cái đáng quý.</w:t>
      </w:r>
      <w:r>
        <w:t xml:space="preserve"> 125</w:t>
      </w:r>
      <w:r>
        <w:t xml:space="preserve"> giàu có | giặc giã</w:t>
      </w:r>
      <w:r>
        <w:rPr>
          <w:i/>
        </w:rPr>
        <w:t xml:space="preserve"> Ví dụ</w:t>
      </w:r>
      <w:r>
        <w:t>: Chị là con gái nhà giàu; Ăn mặc tốt đẹp, vào châu</w:t>
      </w:r>
      <w:r>
        <w:t xml:space="preserve"> toà sen (Ca dao).</w:t>
      </w:r>
    </w:p>
    <w:p>
      <w:r>
        <w:rPr>
          <w:b/>
        </w:rPr>
        <w:t>GIÀU CÓ</w:t>
      </w:r>
      <w:r>
        <w:t xml:space="preserve"> - Rất giàu, có của.</w:t>
      </w:r>
    </w:p>
    <w:p>
      <w:r>
        <w:rPr>
          <w:b/>
        </w:rPr>
        <w:t>GIÀU SANG</w:t>
      </w:r>
      <w:r>
        <w:t xml:space="preserve"> - Nói về người giàu và sang trọng.</w:t>
      </w:r>
    </w:p>
    <w:p>
      <w:r>
        <w:rPr>
          <w:b/>
        </w:rPr>
        <w:t>PHÚ QUÝ</w:t>
      </w:r>
      <w:r>
        <w:t xml:space="preserve"> - Giàu sang và được tôn trọng.</w:t>
      </w:r>
    </w:p>
    <w:p>
      <w:pPr>
        <w:jc w:val="center"/>
      </w:pPr>
      <w:r>
        <w:rPr>
          <w:b/>
        </w:rPr>
        <w:t>GIÃY</w:t>
      </w:r>
    </w:p>
    <w:p>
      <w:pPr>
        <w:jc w:val="center"/>
      </w:pPr>
      <w:r>
        <w:rPr>
          <w:b/>
        </w:rPr>
        <w:t>giãy giụa, giãy nảy</w:t>
      </w:r>
    </w:p>
    <w:p>
      <w:r>
        <w:rPr>
          <w:b/>
        </w:rPr>
        <w:t>GIẤY</w:t>
      </w:r>
      <w:r>
        <w:t xml:space="preserve"> - Cựa quậy mạnh, vật mình bật lên thường vì đau đớn</w:t>
      </w:r>
      <w:r>
        <w:t xml:space="preserve"> hoặc vì để cố thoát khỏi sự kìm hãm.</w:t>
      </w:r>
    </w:p>
    <w:p>
      <w:r>
        <w:rPr>
          <w:b/>
        </w:rPr>
        <w:t>GIÃY GIỤA</w:t>
      </w:r>
      <w:r>
        <w:t xml:space="preserve"> - Giãy mạnh và liên tiếp.</w:t>
      </w:r>
    </w:p>
    <w:p>
      <w:r>
        <w:rPr>
          <w:b/>
        </w:rPr>
        <w:t>GIẤY NẢY</w:t>
      </w:r>
      <w:r>
        <w:t xml:space="preserve"> - Vùng vằng để tỏ ra phản đối một cách quyết</w:t>
      </w:r>
      <w:r>
        <w:t xml:space="preserve"> liệt, điều gì trái ý mình.</w:t>
      </w:r>
    </w:p>
    <w:p>
      <w:pPr>
        <w:jc w:val="center"/>
      </w:pPr>
      <w:r>
        <w:rPr>
          <w:b/>
        </w:rPr>
        <w:t>GIẶC</w:t>
      </w:r>
    </w:p>
    <w:p>
      <w:pPr>
        <w:jc w:val="center"/>
      </w:pPr>
      <w:r>
        <w:rPr>
          <w:b/>
        </w:rPr>
        <w:t>giặc có, giặc giã</w:t>
      </w:r>
    </w:p>
    <w:p>
      <w:r>
        <w:rPr>
          <w:b/>
        </w:rPr>
        <w:t>GIẶC</w:t>
      </w:r>
      <w:r>
        <w:t xml:space="preserve"> - Kẻ đi cướp của, giết người hoặc đi cướp nước. 1: Kẻ</w:t>
      </w:r>
      <w:r>
        <w:t xml:space="preserve"> tổ chức thành lực lượng vũ trang, chuyên đi cướp phá,</w:t>
      </w:r>
      <w:r>
        <w:t xml:space="preserve"> làm rối loạn an ninh, gây tai hoạ cho cả một vùng hoặc</w:t>
      </w:r>
      <w:r>
        <w:t xml:space="preserve"> một nước. 2. Người nổi lên dùng bạo lực tìm cách lật đổ</w:t>
      </w:r>
      <w:r>
        <w:t xml:space="preserve"> những người cầm quyền trong xã hội cũ.</w:t>
      </w:r>
    </w:p>
    <w:p>
      <w:r>
        <w:rPr>
          <w:b/>
        </w:rPr>
        <w:t>GIẶC CỎ</w:t>
      </w:r>
      <w:r>
        <w:t xml:space="preserve"> - Giặc nhỏ, coi như không đáng kể (chỉ cuộc</w:t>
      </w:r>
      <w:r>
        <w:t xml:space="preserve"> khởi nghĩa của những nông dân ở các địa phương thời</w:t>
      </w:r>
      <w:r>
        <w:t xml:space="preserve"> phong</w:t>
      </w:r>
      <w:r>
        <w:t xml:space="preserve"> kiến, theo lối gọi của giai cấp thống trị).</w:t>
      </w:r>
    </w:p>
    <w:p>
      <w:r>
        <w:rPr>
          <w:b/>
        </w:rPr>
        <w:t>GIẶC GIÃ</w:t>
      </w:r>
      <w:r>
        <w:t xml:space="preserve"> - Giặc, về mặt gây ra tình hình rối ren.</w:t>
      </w:r>
      <w:r>
        <w:rPr>
          <w:i/>
        </w:rPr>
        <w:t xml:space="preserve"> Ví dụ</w:t>
      </w:r>
      <w:r>
        <w:t>: Năm „ giặc giã; Quan đốc đồng áo đen nẹp đỗ; Thả</w:t>
      </w:r>
      <w:r>
        <w:t xml:space="preserve"> tịnh vàng cưỡi. chị võng M trôi (Cây tam cúc, Hoàng Cầm).</w:t>
      </w:r>
      <w:r>
        <w:t xml:space="preserve"> giặt | hờn</w:t>
      </w:r>
      <w:r>
        <w:t xml:space="preserve"> 126</w:t>
      </w:r>
    </w:p>
    <w:p>
      <w:pPr>
        <w:jc w:val="center"/>
      </w:pPr>
      <w:r>
        <w:rPr>
          <w:b/>
        </w:rPr>
        <w:t>GIẶT</w:t>
      </w:r>
    </w:p>
    <w:p>
      <w:pPr>
        <w:jc w:val="center"/>
      </w:pPr>
      <w:r>
        <w:rPr>
          <w:b/>
        </w:rPr>
        <w:t>giặt giữ, giặt khô</w:t>
      </w:r>
    </w:p>
    <w:p>
      <w:r>
        <w:rPr>
          <w:b/>
        </w:rPr>
        <w:t>GIẶT</w:t>
      </w:r>
      <w:r>
        <w:t xml:space="preserve"> - Làm cho quần áo, chăn chiếu... sạch bằng cách</w:t>
      </w:r>
      <w:r>
        <w:t xml:space="preserve"> vò, xát, chải, giũ trong nước, thường cùng với chất tẩy</w:t>
      </w:r>
      <w:r>
        <w:t xml:space="preserve"> như xà phòng.</w:t>
      </w:r>
      <w:r>
        <w:rPr>
          <w:i/>
        </w:rPr>
        <w:t xml:space="preserve"> Ví dụ</w:t>
      </w:r>
      <w:r>
        <w:t>: Tờ ấy xuân em càng chín ửng; Ngày ngày giặt lụa</w:t>
      </w:r>
      <w:r>
        <w:t xml:space="preserve"> bến sông con (Mất duyên, Hàn Mặc Tử).</w:t>
      </w:r>
    </w:p>
    <w:p>
      <w:r>
        <w:rPr>
          <w:b/>
        </w:rPr>
        <w:t>GIẶT GIŨ</w:t>
      </w:r>
      <w:r>
        <w:t xml:space="preserve"> - Giặt nói chung.</w:t>
      </w:r>
    </w:p>
    <w:p>
      <w:r>
        <w:rPr>
          <w:b/>
        </w:rPr>
        <w:t>GIẶT KHÔ</w:t>
      </w:r>
      <w:r>
        <w:t xml:space="preserve"> - Làm sạch quần áo, đồ vải bằng chất dung môi.</w:t>
      </w:r>
    </w:p>
    <w:p>
      <w:pPr>
        <w:jc w:val="center"/>
      </w:pPr>
      <w:r>
        <w:rPr>
          <w:b/>
        </w:rPr>
        <w:t>GIẬN</w:t>
      </w:r>
    </w:p>
    <w:p>
      <w:pPr>
        <w:jc w:val="center"/>
      </w:pPr>
      <w:r>
        <w:rPr>
          <w:b/>
        </w:rPr>
        <w:t>dỗi, giận dỗi, giận dữ, giận hờn, hờn, hờn dỗi,</w:t>
      </w:r>
      <w:r>
        <w:rPr>
          <w:b/>
        </w:rPr>
        <w:t xml:space="preserve"> hờn giận, phẫn nộ, phẫn uất, tức giận</w:t>
      </w:r>
    </w:p>
    <w:p>
      <w:r>
        <w:rPr>
          <w:b/>
        </w:rPr>
        <w:t>GIẬN</w:t>
      </w:r>
      <w:r>
        <w:t xml:space="preserve"> - Cảm thấy không bằng lòng và bực bội với người</w:t>
      </w:r>
      <w:r>
        <w:t xml:space="preserve"> có quan hệ gần gũi nào đó vì người đó đã làm trái với</w:t>
      </w:r>
      <w:r>
        <w:t xml:space="preserve"> ý mình.</w:t>
      </w:r>
      <w:r>
        <w:rPr>
          <w:i/>
        </w:rPr>
        <w:t xml:space="preserve"> Ví dụ</w:t>
      </w:r>
      <w:r>
        <w:t>: Chồng giận thì vợ bớt lời; Cơm sôi nhỏ lửa không</w:t>
      </w:r>
      <w:r>
        <w:t xml:space="preserve"> đời nào khê (Ca dao).</w:t>
      </w:r>
    </w:p>
    <w:p>
      <w:r>
        <w:rPr>
          <w:b/>
        </w:rPr>
        <w:t>DỐI</w:t>
      </w:r>
      <w:r>
        <w:t xml:space="preserve"> - Giận nhưng nhẹ nhàng hơn, chỉ những người thân</w:t>
      </w:r>
      <w:r>
        <w:t xml:space="preserve"> giận nhau tạm thời.</w:t>
      </w:r>
    </w:p>
    <w:p>
      <w:r>
        <w:rPr>
          <w:b/>
        </w:rPr>
        <w:t>GIẬN DỖI</w:t>
      </w:r>
      <w:r>
        <w:t xml:space="preserve"> - Có điều giận và biểu lộ ra bằng thái độ lạnh</w:t>
      </w:r>
      <w:r>
        <w:t xml:space="preserve"> nhạt không bình thường để cho người ta biết.</w:t>
      </w:r>
    </w:p>
    <w:p>
      <w:r>
        <w:rPr>
          <w:b/>
        </w:rPr>
        <w:t>GIẬN DỮ</w:t>
      </w:r>
      <w:r>
        <w:t xml:space="preserve"> - Giận ở mức độ cao, tỏ thái độ rất khó chịu.</w:t>
      </w:r>
    </w:p>
    <w:p>
      <w:r>
        <w:rPr>
          <w:b/>
        </w:rPr>
        <w:t>GIẬN HỜN</w:t>
      </w:r>
      <w:r>
        <w:t xml:space="preserve"> - Có điều giận mà để trong lòng không nói ra,</w:t>
      </w:r>
      <w:r>
        <w:t xml:space="preserve"> nhưng lại muốn cho người ta phải biết.</w:t>
      </w:r>
    </w:p>
    <w:p>
      <w:r>
        <w:rPr>
          <w:b/>
        </w:rPr>
        <w:t>HỜN</w:t>
      </w:r>
      <w:r>
        <w:t xml:space="preserve"> - Có điều không bằng lòng với người có quan hệ thân</w:t>
      </w:r>
      <w:r>
        <w:t xml:space="preserve"> thiết, ngang hàng hoặc bậc trên, nhưng không nói ra</w:t>
      </w:r>
      <w:r>
        <w:t xml:space="preserve"> mà tỏ bằng thái độ, cốt cho người kia biết.</w:t>
      </w:r>
      <w:r>
        <w:t xml:space="preserve"> 127</w:t>
      </w:r>
      <w:r>
        <w:t xml:space="preserve"> hờn dỗi | giấy</w:t>
      </w:r>
    </w:p>
    <w:p>
      <w:r>
        <w:rPr>
          <w:b/>
        </w:rPr>
        <w:t>HỜN DỐI</w:t>
      </w:r>
      <w:r>
        <w:t xml:space="preserve"> - Có điều không bằng lòng và biểu lộ bằng thái</w:t>
      </w:r>
      <w:r>
        <w:t xml:space="preserve"> độ cho người khác biết.</w:t>
      </w:r>
    </w:p>
    <w:p>
      <w:r>
        <w:rPr>
          <w:b/>
        </w:rPr>
        <w:t>HỜN GIẬN</w:t>
      </w:r>
      <w:r>
        <w:t xml:space="preserve"> - Giận không nói ra, nhưng vẫn tỏ bằng thái độ</w:t>
      </w:r>
      <w:r>
        <w:t xml:space="preserve"> cho người khác biết.</w:t>
      </w:r>
    </w:p>
    <w:p>
      <w:r>
        <w:rPr>
          <w:b/>
        </w:rPr>
        <w:t>PHẪN NỘ</w:t>
      </w:r>
      <w:r>
        <w:t xml:space="preserve"> - Căm giận đến mức có những biểu hiện mạnh</w:t>
      </w:r>
      <w:r>
        <w:t xml:space="preserve"> mẽ không kìm giữ được.</w:t>
      </w:r>
    </w:p>
    <w:p>
      <w:r>
        <w:rPr>
          <w:b/>
        </w:rPr>
        <w:t>PHẪN UẤT</w:t>
      </w:r>
      <w:r>
        <w:t xml:space="preserve"> - Rất căm tức mà không nói ra được.</w:t>
      </w:r>
    </w:p>
    <w:p>
      <w:r>
        <w:rPr>
          <w:b/>
        </w:rPr>
        <w:t>TỨC GIẬN</w:t>
      </w:r>
      <w:r>
        <w:t xml:space="preserve"> - Giận dữ và uất ức.</w:t>
      </w:r>
    </w:p>
    <w:p>
      <w:pPr>
        <w:jc w:val="center"/>
      </w:pPr>
      <w:r>
        <w:rPr>
          <w:b/>
        </w:rPr>
        <w:t>GIẤU</w:t>
      </w:r>
    </w:p>
    <w:p>
      <w:pPr>
        <w:jc w:val="center"/>
      </w:pPr>
      <w:r>
        <w:rPr>
          <w:b/>
        </w:rPr>
        <w:t>cất giấu, giấu giếm, im, lấp liếm</w:t>
      </w:r>
    </w:p>
    <w:p>
      <w:r>
        <w:rPr>
          <w:b/>
        </w:rPr>
        <w:t>GIẤU</w:t>
      </w:r>
      <w:r>
        <w:t xml:space="preserve"> - Để vào chỗ kín hoặc không nói ra, nhằm làm cho</w:t>
      </w:r>
      <w:r>
        <w:t xml:space="preserve"> người ta không tìm ra, không thấy được.</w:t>
      </w:r>
      <w:r>
        <w:rPr>
          <w:i/>
        </w:rPr>
        <w:t xml:space="preserve"> Ví dụ</w:t>
      </w:r>
      <w:r>
        <w:t>: Nào khi có một buông cau; Giấu thầy giấu mẹ cho</w:t>
      </w:r>
      <w:r>
        <w:t xml:space="preserve"> sau bóng đèn (Ca dao).</w:t>
      </w:r>
    </w:p>
    <w:p>
      <w:r>
        <w:rPr>
          <w:b/>
        </w:rPr>
        <w:t>CẤT GIẤU</w:t>
      </w:r>
      <w:r>
        <w:t xml:space="preserve"> - Giấu nói chung.</w:t>
      </w:r>
    </w:p>
    <w:p>
      <w:r>
        <w:rPr>
          <w:b/>
        </w:rPr>
        <w:t>GIẤU GIẾM</w:t>
      </w:r>
      <w:r>
        <w:t xml:space="preserve"> - (nói khái quát) Giấu không cho biết việc làm</w:t>
      </w:r>
      <w:r>
        <w:t xml:space="preserve"> nào đó, thường là không tốt.</w:t>
      </w:r>
    </w:p>
    <w:p>
      <w:r>
        <w:rPr>
          <w:b/>
        </w:rPr>
        <w:t>ÍM</w:t>
      </w:r>
      <w:r>
        <w:t xml:space="preserve"> - Cố ý giấu không nói ra.</w:t>
      </w:r>
    </w:p>
    <w:p>
      <w:r>
        <w:rPr>
          <w:b/>
        </w:rPr>
        <w:t>LẤP LIẾM</w:t>
      </w:r>
      <w:r>
        <w:t xml:space="preserve"> - Nói sang chuyện khác, nói nhiều, cười nhiều át</w:t>
      </w:r>
      <w:r>
        <w:t xml:space="preserve"> người khác để che giấu lỗi của mình.</w:t>
      </w:r>
    </w:p>
    <w:p>
      <w:pPr>
        <w:jc w:val="center"/>
      </w:pPr>
      <w:r>
        <w:rPr>
          <w:b/>
        </w:rPr>
        <w:t>GIẤY</w:t>
      </w:r>
    </w:p>
    <w:p>
      <w:pPr>
        <w:jc w:val="center"/>
      </w:pPr>
      <w:r>
        <w:rPr>
          <w:b/>
        </w:rPr>
        <w:t>giấy má, giấy tờ</w:t>
      </w:r>
    </w:p>
    <w:p>
      <w:r>
        <w:rPr>
          <w:b/>
        </w:rPr>
        <w:t>GIẤY</w:t>
      </w:r>
      <w:r>
        <w:t xml:space="preserve"> - Tờ mông để viết, tờ kê khai việc gì, viết về việc gì,</w:t>
      </w:r>
      <w:r>
        <w:t xml:space="preserve"> công văn.</w:t>
      </w:r>
      <w:r>
        <w:t xml:space="preserve"> giấy má | vãi</w:t>
      </w:r>
      <w:r>
        <w:t xml:space="preserve"> 128</w:t>
      </w:r>
      <w:r>
        <w:rPr>
          <w:i/>
        </w:rPr>
        <w:t xml:space="preserve"> Ví dụ 1</w:t>
      </w:r>
      <w:r>
        <w:t>: Nhớ chàng như bút nhớ nghiên; Như mực nhớ giấy,</w:t>
      </w:r>
      <w:r>
        <w:t xml:space="preserve"> như thuyền nhớ sông (Ca dao).</w:t>
      </w:r>
      <w:r>
        <w:rPr>
          <w:i/>
        </w:rPr>
        <w:t xml:space="preserve"> Ví dụ 2</w:t>
      </w:r>
      <w:r>
        <w:t>: Nhưng mỗi năm mỗi vắng; Người thuê viết nay</w:t>
      </w:r>
      <w:r>
        <w:t xml:space="preserve"> đâu; Giấy đỏ buôn không thắm; Mặc đọng trong nghiên sâu</w:t>
      </w:r>
      <w:r>
        <w:t xml:space="preserve"> (Ông đô, Vũ Đình Liên).</w:t>
      </w:r>
    </w:p>
    <w:p>
      <w:r>
        <w:rPr>
          <w:b/>
        </w:rPr>
        <w:t>GIẤY MÁ</w:t>
      </w:r>
      <w:r>
        <w:t xml:space="preserve"> - Các loại giấy nói chung.</w:t>
      </w:r>
    </w:p>
    <w:p>
      <w:r>
        <w:rPr>
          <w:b/>
        </w:rPr>
        <w:t>GIẤY TỜ</w:t>
      </w:r>
      <w:r>
        <w:t xml:space="preserve"> - Các loại giấy có giá trị về mặt nội dung trong</w:t>
      </w:r>
      <w:r>
        <w:t xml:space="preserve"> việc giao tế trong xã hội.</w:t>
      </w:r>
    </w:p>
    <w:p>
      <w:pPr>
        <w:jc w:val="center"/>
      </w:pPr>
      <w:r>
        <w:rPr>
          <w:b/>
        </w:rPr>
        <w:t>GIÈM</w:t>
      </w:r>
    </w:p>
    <w:p>
      <w:pPr>
        <w:jc w:val="center"/>
      </w:pPr>
      <w:r>
        <w:rPr>
          <w:b/>
        </w:rPr>
        <w:t>gièm pha</w:t>
      </w:r>
    </w:p>
    <w:p>
      <w:r>
        <w:rPr>
          <w:b/>
        </w:rPr>
        <w:t>GIÈỀM</w:t>
      </w:r>
      <w:r>
        <w:t xml:space="preserve"> - Nói xấu người vắng mặt, hòng làm giảm giá trị.</w:t>
      </w:r>
    </w:p>
    <w:p>
      <w:r>
        <w:rPr>
          <w:b/>
        </w:rPr>
        <w:t>GIỀM PHA</w:t>
      </w:r>
      <w:r>
        <w:t xml:space="preserve"> - Nói xấu có ý bịa đặt thêm để giảm giá trị.</w:t>
      </w:r>
      <w:r>
        <w:rPr>
          <w:i/>
        </w:rPr>
        <w:t xml:space="preserve"> Ví dụ</w:t>
      </w:r>
      <w:r>
        <w:t>: Cưới vợ thì cưới liền tay; Chớ để lâu ngày lắm kẻ</w:t>
      </w:r>
      <w:r>
        <w:t xml:space="preserve"> gièm pha (Ca dao).</w:t>
      </w:r>
    </w:p>
    <w:p>
      <w:pPr>
        <w:jc w:val="center"/>
      </w:pPr>
      <w:r>
        <w:rPr>
          <w:b/>
        </w:rPr>
        <w:t>GIE0</w:t>
      </w:r>
    </w:p>
    <w:p>
      <w:pPr>
        <w:jc w:val="center"/>
      </w:pPr>
      <w:r>
        <w:rPr>
          <w:b/>
        </w:rPr>
        <w:t>ném, rải, rắc, vãi</w:t>
      </w:r>
    </w:p>
    <w:p>
      <w:r>
        <w:rPr>
          <w:b/>
        </w:rPr>
        <w:t>GIEO</w:t>
      </w:r>
      <w:r>
        <w:t xml:space="preserve"> - Ném hạt giống xuống đất để mọc cây.</w:t>
      </w:r>
    </w:p>
    <w:p>
      <w:r>
        <w:rPr>
          <w:b/>
        </w:rPr>
        <w:t>NÉM</w:t>
      </w:r>
      <w:r>
        <w:t xml:space="preserve"> - Bằng sức của cánh tay làm cho vật cầm tay rời đột</w:t>
      </w:r>
      <w:r>
        <w:t xml:space="preserve"> ngột và di chuyển nhanh trong không gian đến một</w:t>
      </w:r>
      <w:r>
        <w:t xml:space="preserve"> đích nhất định.</w:t>
      </w:r>
      <w:r>
        <w:rPr>
          <w:i/>
        </w:rPr>
        <w:t xml:space="preserve"> Ví dụ</w:t>
      </w:r>
      <w:r>
        <w:t>: Ném đá giấu tay (Thành ngũ).</w:t>
      </w:r>
    </w:p>
    <w:p>
      <w:r>
        <w:rPr>
          <w:b/>
        </w:rPr>
        <w:t>RẢI</w:t>
      </w:r>
      <w:r>
        <w:t xml:space="preserve"> - Rắc cho đầy trên một khoảng rộng.</w:t>
      </w:r>
    </w:p>
    <w:p>
      <w:r>
        <w:rPr>
          <w:b/>
        </w:rPr>
        <w:t>RẮC</w:t>
      </w:r>
      <w:r>
        <w:t xml:space="preserve"> - Gieo bằng cách vung đều trên mặt đất.</w:t>
      </w:r>
    </w:p>
    <w:p>
      <w:r>
        <w:rPr>
          <w:b/>
        </w:rPr>
        <w:t>VÃI</w:t>
      </w:r>
      <w:r>
        <w:t xml:space="preserve"> - Như gieo, bằng cách tung ném ra trên một diện rộng</w:t>
      </w:r>
      <w:r>
        <w:t xml:space="preserve"> không cẩn thận lắm.</w:t>
      </w:r>
      <w:r>
        <w:t xml:space="preserve"> 129</w:t>
      </w:r>
      <w:r>
        <w:t xml:space="preserve"> gió | giông tố</w:t>
      </w:r>
      <w:r>
        <w:rPr>
          <w:i/>
        </w:rPr>
        <w:t xml:space="preserve"> Ví dụ</w:t>
      </w:r>
      <w:r>
        <w:t>: Vườn rộng thì thả rau rong; Ao sâu giữa đồng vãi cải</w:t>
      </w:r>
      <w:r>
        <w:t xml:space="preserve"> lấy ngông làm dưa (Ca dao).</w:t>
      </w:r>
    </w:p>
    <w:p>
      <w:pPr>
        <w:jc w:val="center"/>
      </w:pPr>
      <w:r>
        <w:rPr>
          <w:b/>
        </w:rPr>
        <w:t>GIÓ</w:t>
      </w:r>
    </w:p>
    <w:p>
      <w:pPr>
        <w:jc w:val="center"/>
      </w:pPr>
      <w:r>
        <w:rPr>
          <w:b/>
        </w:rPr>
        <w:t>bão, bão táp, bão tố, gió lốc, gió máy, giông,</w:t>
      </w:r>
      <w:r>
        <w:rPr>
          <w:b/>
        </w:rPr>
        <w:t xml:space="preserve"> giông bão, giông tố</w:t>
      </w:r>
    </w:p>
    <w:p>
      <w:r>
        <w:rPr>
          <w:b/>
        </w:rPr>
        <w:t>GIÓ</w:t>
      </w:r>
      <w:r>
        <w:t xml:space="preserve"> - Hiện tượng không khí trong khí quyển chuyển động</w:t>
      </w:r>
      <w:r>
        <w:t xml:space="preserve"> thành luồng từ vùng có áp suất cao đến vùng có áp</w:t>
      </w:r>
      <w:r>
        <w:t xml:space="preserve"> suất thấp.</w:t>
      </w:r>
      <w:r>
        <w:rPr>
          <w:i/>
        </w:rPr>
        <w:t xml:space="preserve"> Ví dụ</w:t>
      </w:r>
      <w:r>
        <w:t>: Gió đưa cành trúc la đà; Tiếng chuông Trấn Vũ canh</w:t>
      </w:r>
      <w:r>
        <w:t xml:space="preserve"> øà Thọ Xương (Ca dao).</w:t>
      </w:r>
    </w:p>
    <w:p>
      <w:r>
        <w:rPr>
          <w:b/>
        </w:rPr>
        <w:t>BÃO</w:t>
      </w:r>
      <w:r>
        <w:t xml:space="preserve"> - Gió lớn mưa to, có sức phá hoại dữ dội.</w:t>
      </w:r>
      <w:r>
        <w:rPr>
          <w:i/>
        </w:rPr>
        <w:t xml:space="preserve"> Ví dụ</w:t>
      </w:r>
      <w:r>
        <w:t>: Hạt gạo làng ta; Có bão tháng bảy; Có mưa tháng</w:t>
      </w:r>
      <w:r>
        <w:t xml:space="preserve"> ba (Hạt gạo làng ta, Trần Đăng Khoa).</w:t>
      </w:r>
    </w:p>
    <w:p>
      <w:r>
        <w:rPr>
          <w:b/>
        </w:rPr>
        <w:t>BÃO TÁP</w:t>
      </w:r>
      <w:r>
        <w:t xml:space="preserve"> - Bão lớn, dữ dội, thường dùng để ví cảnh gian</w:t>
      </w:r>
      <w:r>
        <w:t xml:space="preserve"> nan thử thách hoặc việc xảy ra dữ dội mãnh liệt.</w:t>
      </w:r>
    </w:p>
    <w:p>
      <w:r>
        <w:rPr>
          <w:b/>
        </w:rPr>
        <w:t>BÃO TỐ</w:t>
      </w:r>
      <w:r>
        <w:t xml:space="preserve"> - Như bão táp.</w:t>
      </w:r>
      <w:r>
        <w:rPr>
          <w:i/>
        </w:rPr>
        <w:t xml:space="preserve"> Ví dụ</w:t>
      </w:r>
      <w:r>
        <w:t>: Nếu từ giã thuyền rồi; Biển chỉ còn sóng gió; Nếu phải</w:t>
      </w:r>
      <w:r>
        <w:t xml:space="preserve"> cách xa anh; Em chỉ còn bão tố (Thuyền và biển, Xuân Quỳnh).</w:t>
      </w:r>
    </w:p>
    <w:p>
      <w:r>
        <w:rPr>
          <w:b/>
        </w:rPr>
        <w:t>GIÓ LỐC</w:t>
      </w:r>
      <w:r>
        <w:t xml:space="preserve"> - Gió xoáy mạnh trong phạm vi nhỏ.</w:t>
      </w:r>
    </w:p>
    <w:p>
      <w:r>
        <w:rPr>
          <w:b/>
        </w:rPr>
        <w:t>GIÓ MÁY</w:t>
      </w:r>
      <w:r>
        <w:t xml:space="preserve"> - Gió nói chung (thường nói về gió có khả năng</w:t>
      </w:r>
      <w:r>
        <w:t xml:space="preserve"> làm cho người ốm).</w:t>
      </w:r>
    </w:p>
    <w:p>
      <w:r>
        <w:rPr>
          <w:b/>
        </w:rPr>
        <w:t>GIÔNG</w:t>
      </w:r>
      <w:r>
        <w:t xml:space="preserve"> - Gió mạnh đột ngột kèm theo sấm sét trước cơn</w:t>
      </w:r>
      <w:r>
        <w:t xml:space="preserve"> mưa lớn.</w:t>
      </w:r>
    </w:p>
    <w:p>
      <w:r>
        <w:rPr>
          <w:b/>
        </w:rPr>
        <w:t>GIÔNG BÃO</w:t>
      </w:r>
      <w:r>
        <w:t xml:space="preserve"> - Mưa to và gió lớn cùng lúc.</w:t>
      </w:r>
    </w:p>
    <w:p>
      <w:r>
        <w:rPr>
          <w:b/>
        </w:rPr>
        <w:t>GIÔNG TỐ</w:t>
      </w:r>
      <w:r>
        <w:t xml:space="preserve"> - Mưa to gió lớn (dùng với nghĩa bóng).</w:t>
      </w:r>
      <w:r>
        <w:t xml:space="preserve"> giỏi | tài hoa</w:t>
      </w:r>
      <w:r>
        <w:t xml:space="preserve"> 130</w:t>
      </w:r>
    </w:p>
    <w:p>
      <w:pPr>
        <w:jc w:val="center"/>
      </w:pPr>
      <w:r>
        <w:rPr>
          <w:b/>
        </w:rPr>
        <w:t>GIỎI</w:t>
      </w:r>
    </w:p>
    <w:p>
      <w:pPr>
        <w:jc w:val="center"/>
      </w:pPr>
      <w:r>
        <w:rPr>
          <w:b/>
        </w:rPr>
        <w:t>cao ta, cao thủ, cừ, cừ khôi, khá, khéo, tài,</w:t>
      </w:r>
      <w:r>
        <w:rPr>
          <w:b/>
        </w:rPr>
        <w:t xml:space="preserve"> tài ba, tài cán, tài danh, tài đức, tài giỏi, tài hoa,</w:t>
      </w:r>
      <w:r>
        <w:rPr>
          <w:b/>
        </w:rPr>
        <w:t xml:space="preserve"> tài tình, thông thạo</w:t>
      </w:r>
    </w:p>
    <w:p>
      <w:r>
        <w:rPr>
          <w:b/>
        </w:rPr>
        <w:t>GIỎI</w:t>
      </w:r>
      <w:r>
        <w:t xml:space="preserve"> - Có khả năng hơn người về mặt gì.</w:t>
      </w:r>
    </w:p>
    <w:p>
      <w:r>
        <w:rPr>
          <w:b/>
        </w:rPr>
        <w:t>CAO TAY</w:t>
      </w:r>
      <w:r>
        <w:t xml:space="preserve"> - Có khả năng đối phó, hoạt động vượt khỏi mọi</w:t>
      </w:r>
      <w:r>
        <w:t xml:space="preserve"> khó khăn và mưu mô của đối phương.</w:t>
      </w:r>
    </w:p>
    <w:p>
      <w:r>
        <w:rPr>
          <w:b/>
        </w:rPr>
        <w:t>CAO THỦ</w:t>
      </w:r>
      <w:r>
        <w:t xml:space="preserve"> - Người tài giỏi, có khả năng hoạt động và ứng</w:t>
      </w:r>
      <w:r>
        <w:t xml:space="preserve"> phó hơn hẳn người thường.</w:t>
      </w:r>
    </w:p>
    <w:p>
      <w:r>
        <w:rPr>
          <w:b/>
        </w:rPr>
        <w:t>CỪ</w:t>
      </w:r>
      <w:r>
        <w:t xml:space="preserve"> - Rất giỏi, hơn người khác một cách nổi bật.</w:t>
      </w:r>
      <w:r>
        <w:rPr>
          <w:i/>
        </w:rPr>
        <w:t xml:space="preserve"> Ví dụ</w:t>
      </w:r>
      <w:r>
        <w:t>: Cậu ấy viết văn rất cừ.</w:t>
      </w:r>
    </w:p>
    <w:p>
      <w:r>
        <w:rPr>
          <w:b/>
        </w:rPr>
        <w:t>CỪ KHÔI</w:t>
      </w:r>
      <w:r>
        <w:t xml:space="preserve"> - Tài giỏi hơn người.</w:t>
      </w:r>
    </w:p>
    <w:p>
      <w:r>
        <w:rPr>
          <w:b/>
        </w:rPr>
        <w:t>KHÁ</w:t>
      </w:r>
      <w:r>
        <w:t xml:space="preserve"> - Gần giỏi, gần tốt, tạm được.</w:t>
      </w:r>
    </w:p>
    <w:p>
      <w:r>
        <w:rPr>
          <w:b/>
        </w:rPr>
        <w:t>KHÉO</w:t>
      </w:r>
      <w:r>
        <w:t xml:space="preserve"> - Giỏi về nghiệp vụ bằng chân tay, biết làm tốt làm</w:t>
      </w:r>
      <w:r>
        <w:t xml:space="preserve"> đẹp để đạt được kết quả tốt đẹp.</w:t>
      </w:r>
    </w:p>
    <w:p>
      <w:r>
        <w:rPr>
          <w:b/>
        </w:rPr>
        <w:t>TÀI</w:t>
      </w:r>
      <w:r>
        <w:t xml:space="preserve"> - Như giới; với mức độ cao hơn, có khiếu, hay có khả</w:t>
      </w:r>
      <w:r>
        <w:t xml:space="preserve"> năng làm giỏi được việc gì.</w:t>
      </w:r>
      <w:r>
        <w:rPr>
          <w:i/>
        </w:rPr>
        <w:t xml:space="preserve"> Ví dụ</w:t>
      </w:r>
      <w:r>
        <w:t>: Khéo vá vai, tài vá nách (Tục ngũ).</w:t>
      </w:r>
    </w:p>
    <w:p>
      <w:r>
        <w:rPr>
          <w:b/>
        </w:rPr>
        <w:t>TÀI BA</w:t>
      </w:r>
      <w:r>
        <w:t xml:space="preserve"> - (nói khái quát) Tài.</w:t>
      </w:r>
    </w:p>
    <w:p>
      <w:r>
        <w:rPr>
          <w:b/>
        </w:rPr>
        <w:t>TÀI CÁN</w:t>
      </w:r>
      <w:r>
        <w:t xml:space="preserve"> - (nói khái quát) Có tài, thường dùng với ý phủ</w:t>
      </w:r>
      <w:r>
        <w:t xml:space="preserve"> định.</w:t>
      </w:r>
    </w:p>
    <w:p>
      <w:r>
        <w:rPr>
          <w:b/>
        </w:rPr>
        <w:t>TÀI DANH</w:t>
      </w:r>
      <w:r>
        <w:t xml:space="preserve"> - Người có tài và có tiếng tăm.</w:t>
      </w:r>
    </w:p>
    <w:p>
      <w:r>
        <w:rPr>
          <w:b/>
        </w:rPr>
        <w:t>TÀI ĐỨC</w:t>
      </w:r>
      <w:r>
        <w:t xml:space="preserve"> - Tài năng và đức độ.</w:t>
      </w:r>
    </w:p>
    <w:p>
      <w:r>
        <w:rPr>
          <w:b/>
        </w:rPr>
        <w:t>TÀI GIỎI</w:t>
      </w:r>
      <w:r>
        <w:t xml:space="preserve"> - (nói khái quát) Có tài.</w:t>
      </w:r>
    </w:p>
    <w:p>
      <w:r>
        <w:rPr>
          <w:b/>
        </w:rPr>
        <w:t>TÀI HOA</w:t>
      </w:r>
      <w:r>
        <w:t xml:space="preserve"> - Tổ ra có tài về nghệ thuật, văn chương.</w:t>
      </w:r>
      <w:r>
        <w:t xml:space="preserve"> 131</w:t>
      </w:r>
      <w:r>
        <w:t xml:space="preserve"> tài tình | giống</w:t>
      </w:r>
      <w:r>
        <w:rPr>
          <w:i/>
        </w:rPr>
        <w:t xml:space="preserve"> Ví dụ</w:t>
      </w:r>
      <w:r>
        <w:t>: Kiều rằng: Những đấng tài hoa; Thác là thể phách</w:t>
      </w:r>
      <w:r>
        <w:t xml:space="preserve"> còn là tỉnh anh (Truyện Kiều, Nguyễn Du).</w:t>
      </w:r>
    </w:p>
    <w:p>
      <w:r>
        <w:rPr>
          <w:b/>
        </w:rPr>
        <w:t>TÀI TÌNH</w:t>
      </w:r>
      <w:r>
        <w:t xml:space="preserve"> - Rất tài, rất giỏi.</w:t>
      </w:r>
      <w:r>
        <w:t xml:space="preserve"> Víi HH! Nghĩ đời mà ngời cho đời; Tài tình chỉ lắm cho trời</w:t>
      </w:r>
      <w:r>
        <w:t xml:space="preserve"> đất ghen (Truyện Kiêu, Nguyễn Du).</w:t>
      </w:r>
    </w:p>
    <w:p>
      <w:r>
        <w:rPr>
          <w:b/>
        </w:rPr>
        <w:t>THÔNG THẠO</w:t>
      </w:r>
      <w:r>
        <w:t xml:space="preserve"> - Giỏi, hiểu biết kỹ một vấn đề gì.</w:t>
      </w:r>
      <w:r>
        <w:t xml:space="preserve"> gIỗ</w:t>
      </w:r>
      <w:r>
        <w:t xml:space="preserve"> cúng giỗ, chạp, giỗ chạp, giỗ tết</w:t>
      </w:r>
    </w:p>
    <w:p>
      <w:r>
        <w:rPr>
          <w:b/>
        </w:rPr>
        <w:t>GIỖ</w:t>
      </w:r>
      <w:r>
        <w:t xml:space="preserve"> - Ngày lễ hàng năm, làm vào ngày chết để tưởng nhớ</w:t>
      </w:r>
      <w:r>
        <w:t xml:space="preserve"> người quá cố.</w:t>
      </w:r>
      <w:r>
        <w:rPr>
          <w:i/>
        </w:rPr>
        <w:t xml:space="preserve"> Ví dụ</w:t>
      </w:r>
      <w:r>
        <w:t>: Dù ai đi ngược về xuôi; Nhớ ngày giỗ tổ mùng mười</w:t>
      </w:r>
      <w:r>
        <w:t xml:space="preserve"> tháng ba (Ca dao).</w:t>
      </w:r>
    </w:p>
    <w:p>
      <w:r>
        <w:rPr>
          <w:b/>
        </w:rPr>
        <w:t>CÚNG GIỖ</w:t>
      </w:r>
      <w:r>
        <w:t xml:space="preserve"> - Cúng vào ngày giỗ.</w:t>
      </w:r>
    </w:p>
    <w:p>
      <w:r>
        <w:rPr>
          <w:b/>
        </w:rPr>
        <w:t>CHẠP</w:t>
      </w:r>
      <w:r>
        <w:t xml:space="preserve"> - Ngày lễ cúng tổ tiên vào cuối năm.</w:t>
      </w:r>
      <w:r>
        <w:rPr>
          <w:i/>
        </w:rPr>
        <w:t xml:space="preserve"> Ví dụ</w:t>
      </w:r>
      <w:r>
        <w:t>: Em ơi sao quá sa đà; Những ngày chạp hết thế mà</w:t>
      </w:r>
      <w:r>
        <w:t xml:space="preserve"> đi đâu (Ca dao).</w:t>
      </w:r>
    </w:p>
    <w:p>
      <w:r>
        <w:rPr>
          <w:b/>
        </w:rPr>
        <w:t>GIỖ CHẠP</w:t>
      </w:r>
      <w:r>
        <w:t xml:space="preserve"> - Giỗ, nói khái quát.</w:t>
      </w:r>
    </w:p>
    <w:p>
      <w:r>
        <w:rPr>
          <w:b/>
        </w:rPr>
        <w:t>GIỖ TẾT</w:t>
      </w:r>
      <w:r>
        <w:t xml:space="preserve"> - Ngày giỗ và ngày tết nói chung.</w:t>
      </w:r>
    </w:p>
    <w:p>
      <w:pPr>
        <w:jc w:val="center"/>
      </w:pPr>
      <w:r>
        <w:rPr>
          <w:b/>
        </w:rPr>
        <w:t>GIỐNG</w:t>
      </w:r>
    </w:p>
    <w:p>
      <w:pPr>
        <w:jc w:val="center"/>
      </w:pPr>
      <w:r>
        <w:rPr>
          <w:b/>
        </w:rPr>
        <w:t>giống như, hao hao, hệt, na ná, như,</w:t>
      </w:r>
      <w:r>
        <w:rPr>
          <w:b/>
        </w:rPr>
        <w:t xml:space="preserve"> tựa, tương tự</w:t>
      </w:r>
    </w:p>
    <w:p>
      <w:r>
        <w:rPr>
          <w:b/>
        </w:rPr>
        <w:t>GIỐNG</w:t>
      </w:r>
      <w:r>
        <w:t xml:space="preserve"> - Có ít hoặc nhiều những nét, đặc tính, dấu hiệu</w:t>
      </w:r>
      <w:r>
        <w:t xml:space="preserve"> trùng nhau.</w:t>
      </w:r>
      <w:r>
        <w:rPr>
          <w:i/>
        </w:rPr>
        <w:t xml:space="preserve"> Ví dụ</w:t>
      </w:r>
      <w:r>
        <w:t>: Con ai mà chẳng giống cha; Cháu ai mà chẳng</w:t>
      </w:r>
      <w:r>
        <w:t xml:space="preserve"> giống bà giống ông (Ca dao).</w:t>
      </w:r>
      <w:r>
        <w:t xml:space="preserve"> giống như | loài</w:t>
      </w:r>
      <w:r>
        <w:t xml:space="preserve"> 132</w:t>
      </w:r>
    </w:p>
    <w:p>
      <w:r>
        <w:rPr>
          <w:b/>
        </w:rPr>
        <w:t>GIỐNG NHƯ</w:t>
      </w:r>
      <w:r>
        <w:t xml:space="preserve"> - Như giống.</w:t>
      </w:r>
    </w:p>
    <w:p>
      <w:r>
        <w:rPr>
          <w:b/>
        </w:rPr>
        <w:t>HAO HAO</w:t>
      </w:r>
      <w:r>
        <w:t xml:space="preserve"> - Hơi giống một nét nào đó.</w:t>
      </w:r>
    </w:p>
    <w:p>
      <w:r>
        <w:rPr>
          <w:b/>
        </w:rPr>
        <w:t>HỆT</w:t>
      </w:r>
      <w:r>
        <w:t xml:space="preserve"> - Giống gần như hoàn toàn.</w:t>
      </w:r>
    </w:p>
    <w:p>
      <w:r>
        <w:rPr>
          <w:b/>
        </w:rPr>
        <w:t>NA NÁ</w:t>
      </w:r>
      <w:r>
        <w:t xml:space="preserve"> - Gần giống, có nhiều nét giống nhau.</w:t>
      </w:r>
    </w:p>
    <w:p>
      <w:r>
        <w:rPr>
          <w:b/>
        </w:rPr>
        <w:t>NHƯ</w:t>
      </w:r>
      <w:r>
        <w:t xml:space="preserve"> - Từ so sánh những đối tượng khác nhau mà thấy</w:t>
      </w:r>
      <w:r>
        <w:t xml:space="preserve"> giống nhau hoặc gần giống nhau.</w:t>
      </w:r>
      <w:r>
        <w:rPr>
          <w:i/>
        </w:rPr>
        <w:t xml:space="preserve"> Ví dụ</w:t>
      </w:r>
      <w:r>
        <w:t>: Thân em như dải lụa đào; Phất phơ giữa chợ biết</w:t>
      </w:r>
      <w:r>
        <w:t xml:space="preserve"> vào fay ai (Ca dao).</w:t>
      </w:r>
    </w:p>
    <w:p>
      <w:r>
        <w:rPr>
          <w:b/>
        </w:rPr>
        <w:t>TỰA</w:t>
      </w:r>
      <w:r>
        <w:t xml:space="preserve"> - Giống như cái rất điển hình nào đó (so sánh để nêu</w:t>
      </w:r>
      <w:r>
        <w:t xml:space="preserve"> bật mức độ của một tính chất).</w:t>
      </w:r>
    </w:p>
    <w:p>
      <w:r>
        <w:rPr>
          <w:b/>
        </w:rPr>
        <w:t>TƯƠNG TỰ</w:t>
      </w:r>
      <w:r>
        <w:t xml:space="preserve"> - Giống gần hoàn toàn và có sự tương ứng ở</w:t>
      </w:r>
      <w:r>
        <w:t xml:space="preserve"> những nét cơ bản.</w:t>
      </w:r>
    </w:p>
    <w:p>
      <w:pPr>
        <w:jc w:val="center"/>
      </w:pPr>
      <w:r>
        <w:rPr>
          <w:b/>
        </w:rPr>
        <w:t>GIỐNG</w:t>
      </w:r>
    </w:p>
    <w:p>
      <w:pPr>
        <w:jc w:val="center"/>
      </w:pPr>
      <w:r>
        <w:rPr>
          <w:b/>
        </w:rPr>
        <w:t>chúng, chúng loại, giống nòi, loài,</w:t>
      </w:r>
      <w:r>
        <w:rPr>
          <w:b/>
        </w:rPr>
        <w:t xml:space="preserve"> loại, nòi, nòi giống</w:t>
      </w:r>
    </w:p>
    <w:p>
      <w:r>
        <w:rPr>
          <w:b/>
        </w:rPr>
        <w:t>GIỐNG</w:t>
      </w:r>
      <w:r>
        <w:t xml:space="preserve"> - Đơn vị phân loại (dưới họ và trên loài) chỉ những thứ</w:t>
      </w:r>
      <w:r>
        <w:t xml:space="preserve"> cây trồng và vật nuôi có những đặc điểm giống nhau về</w:t>
      </w:r>
      <w:r>
        <w:t xml:space="preserve"> mặt sinh học, sinh thái cũng như về mặt trồng trọt.</w:t>
      </w:r>
    </w:p>
    <w:p>
      <w:r>
        <w:rPr>
          <w:b/>
        </w:rPr>
        <w:t>CHỦNG</w:t>
      </w:r>
      <w:r>
        <w:t xml:space="preserve"> - Như loài.</w:t>
      </w:r>
    </w:p>
    <w:p>
      <w:r>
        <w:rPr>
          <w:b/>
        </w:rPr>
        <w:t>CHỦNG LOẠI</w:t>
      </w:r>
      <w:r>
        <w:t xml:space="preserve"> - Giống ioài.</w:t>
      </w:r>
    </w:p>
    <w:p>
      <w:r>
        <w:rPr>
          <w:b/>
        </w:rPr>
        <w:t>GIỐNG NÒI</w:t>
      </w:r>
      <w:r>
        <w:t xml:space="preserve"> - Nói về những người cùng một gốc rễ, cùng</w:t>
      </w:r>
      <w:r>
        <w:t xml:space="preserve"> dòng máu sinh ra.</w:t>
      </w:r>
      <w:r>
        <w:rPr>
          <w:i/>
        </w:rPr>
        <w:t xml:space="preserve"> Ví dụ</w:t>
      </w:r>
      <w:r>
        <w:t>: Ở đâu đau đớn giống nòi; Trông về Việt Bắc mà noi</w:t>
      </w:r>
      <w:r>
        <w:t xml:space="preserve"> chí bên (Việt Bắc, Tế Hữu).</w:t>
      </w:r>
    </w:p>
    <w:p>
      <w:r>
        <w:rPr>
          <w:b/>
        </w:rPr>
        <w:t>LOÀI</w:t>
      </w:r>
      <w:r>
        <w:t xml:space="preserve"> - Đơn vị phân loại gồm những sinh vật thuộc cùng giống.</w:t>
      </w:r>
      <w:r>
        <w:t xml:space="preserve"> 133</w:t>
      </w:r>
      <w:r>
        <w:t xml:space="preserve"> loại | giúp</w:t>
      </w:r>
    </w:p>
    <w:p>
      <w:r>
        <w:rPr>
          <w:b/>
        </w:rPr>
        <w:t>LOẠI</w:t>
      </w:r>
      <w:r>
        <w:t xml:space="preserve"> - Như giống, nhấn mạnh mối liên quan của những</w:t>
      </w:r>
      <w:r>
        <w:t xml:space="preserve"> động vật về hình thức, tính chất hoặc với những vật có</w:t>
      </w:r>
      <w:r>
        <w:t xml:space="preserve"> những nét giống nhau.</w:t>
      </w:r>
    </w:p>
    <w:p>
      <w:r>
        <w:rPr>
          <w:b/>
        </w:rPr>
        <w:t>NÒI</w:t>
      </w:r>
      <w:r>
        <w:t xml:space="preserve"> - Đơn vị phân loại sinh học, chỉ nhóm động vật (thường</w:t>
      </w:r>
      <w:r>
        <w:t xml:space="preserve"> là vật nuôi) thuộc cùng một loài, có những đặc tính di</w:t>
      </w:r>
      <w:r>
        <w:t xml:space="preserve"> truyền chung.</w:t>
      </w:r>
    </w:p>
    <w:p>
      <w:r>
        <w:rPr>
          <w:b/>
        </w:rPr>
        <w:t>NÒI GIỐNG</w:t>
      </w:r>
      <w:r>
        <w:t xml:space="preserve"> - Như giống nòi.</w:t>
      </w:r>
    </w:p>
    <w:p>
      <w:pPr>
        <w:jc w:val="center"/>
      </w:pPr>
      <w:r>
        <w:rPr>
          <w:b/>
        </w:rPr>
        <w:t>GIỚI HẠN</w:t>
      </w:r>
    </w:p>
    <w:p>
      <w:pPr>
        <w:jc w:val="center"/>
      </w:pPr>
      <w:r>
        <w:rPr>
          <w:b/>
        </w:rPr>
        <w:t>hạn chế, phạm vi, ranh giới</w:t>
      </w:r>
    </w:p>
    <w:p>
      <w:r>
        <w:rPr>
          <w:b/>
        </w:rPr>
        <w:t>GIỚI HẠN</w:t>
      </w:r>
      <w:r>
        <w:t xml:space="preserve"> - Chỉ ở trong một khuôn khổ nhất định, không</w:t>
      </w:r>
      <w:r>
        <w:t xml:space="preserve"> vượt ra khỏi được.</w:t>
      </w:r>
    </w:p>
    <w:p>
      <w:r>
        <w:rPr>
          <w:b/>
        </w:rPr>
        <w:t>HẠN CHẾ</w:t>
      </w:r>
      <w:r>
        <w:t xml:space="preserve"> - Chỉ ở phạm vi không được vượt qua, không đủ,</w:t>
      </w:r>
      <w:r>
        <w:t xml:space="preserve"> không đáp ứng được.</w:t>
      </w:r>
    </w:p>
    <w:p>
      <w:r>
        <w:rPr>
          <w:b/>
        </w:rPr>
        <w:t>PHẠM VI</w:t>
      </w:r>
      <w:r>
        <w:t xml:space="preserve"> - Khoảng được giới hạn của một hoạt động, một</w:t>
      </w:r>
      <w:r>
        <w:t xml:space="preserve"> vấn đề hay một cái gì.</w:t>
      </w:r>
    </w:p>
    <w:p>
      <w:r>
        <w:rPr>
          <w:b/>
        </w:rPr>
        <w:t>RANH GIỚI</w:t>
      </w:r>
      <w:r>
        <w:t xml:space="preserve"> - Đường phân giới hạn giữa hai khu vực, hai địa</w:t>
      </w:r>
      <w:r>
        <w:t xml:space="preserve"> hạt liền nhau.</w:t>
      </w:r>
    </w:p>
    <w:p>
      <w:pPr>
        <w:jc w:val="center"/>
      </w:pPr>
      <w:r>
        <w:rPr>
          <w:b/>
        </w:rPr>
        <w:t>GIÚP</w:t>
      </w:r>
    </w:p>
    <w:p>
      <w:pPr>
        <w:jc w:val="center"/>
      </w:pPr>
      <w:r>
        <w:rPr>
          <w:b/>
        </w:rPr>
        <w:t>đỡ, giúp đỡ, giùm, hộ, hỗ trợ, tương hỗ,</w:t>
      </w:r>
      <w:r>
        <w:rPr>
          <w:b/>
        </w:rPr>
        <w:t xml:space="preserve"> tương trợ, trợ giúp, trợ lực</w:t>
      </w:r>
    </w:p>
    <w:p>
      <w:r>
        <w:rPr>
          <w:b/>
        </w:rPr>
        <w:t>GIÚP</w:t>
      </w:r>
      <w:r>
        <w:t xml:space="preserve"> - Làm cho ai việc gì đó, hay lấy của mình đem cho ai</w:t>
      </w:r>
      <w:r>
        <w:t xml:space="preserve"> đó để giảm bớt khó khăn, bớt sức lao động.</w:t>
      </w:r>
      <w:r>
        <w:rPr>
          <w:i/>
        </w:rPr>
        <w:t xml:space="preserve"> Ví dụ</w:t>
      </w:r>
      <w:r>
        <w:t>: Khâu rồi anh sẽ trả công; Đến khi lấy chồng anh sẽ</w:t>
      </w:r>
      <w:r>
        <w:t xml:space="preserve"> giúp cho; Giúp cho một thúng xôi vò; Một con lợn béo một</w:t>
      </w:r>
      <w:r>
        <w:t xml:space="preserve"> Vò rượu tăm (Ca dao).</w:t>
      </w:r>
      <w:r>
        <w:t xml:space="preserve"> đỡ | gìn giữ</w:t>
      </w:r>
      <w:r>
        <w:t xml:space="preserve"> 134</w:t>
      </w:r>
    </w:p>
    <w:p>
      <w:r>
        <w:rPr>
          <w:b/>
        </w:rPr>
        <w:t>ĐỠ</w:t>
      </w:r>
      <w:r>
        <w:t xml:space="preserve"> - Giúp bớt vất vả, giảm một phần nào sức lực.</w:t>
      </w:r>
      <w:r>
        <w:rPr>
          <w:i/>
        </w:rPr>
        <w:t xml:space="preserve"> Ví dụ</w:t>
      </w:r>
      <w:r>
        <w:t>: Chàng ơi phụ thiếp làm chỉ; Thiếp như cơm nguội đỡ</w:t>
      </w:r>
      <w:r>
        <w:t xml:space="preserve"> khi đói lòng (Ca dao).</w:t>
      </w:r>
    </w:p>
    <w:p>
      <w:r>
        <w:rPr>
          <w:b/>
        </w:rPr>
        <w:t>GIÚP ĐỠ</w:t>
      </w:r>
      <w:r>
        <w:t xml:space="preserve"> - Như giúp nhưng nói chung hơn, rộng hơn.</w:t>
      </w:r>
      <w:r>
        <w:rPr>
          <w:i/>
        </w:rPr>
        <w:t xml:space="preserve"> Ví dụ</w:t>
      </w:r>
      <w:r>
        <w:t>: Giáp đỡ những người có hoàn cảnh khó khăn.</w:t>
      </w:r>
    </w:p>
    <w:p>
      <w:r>
        <w:rPr>
          <w:b/>
        </w:rPr>
        <w:t>GIÙM</w:t>
      </w:r>
      <w:r>
        <w:t xml:space="preserve"> - Như giúp nhưng nghĩa hẹp hơn, có sắc thái thân mật.</w:t>
      </w:r>
    </w:p>
    <w:p>
      <w:r>
        <w:rPr>
          <w:b/>
        </w:rPr>
        <w:t>HỘ</w:t>
      </w:r>
      <w:r>
        <w:t xml:space="preserve"> - Giúp đỡ cho một tí, một việc nhỏ.</w:t>
      </w:r>
    </w:p>
    <w:p>
      <w:r>
        <w:rPr>
          <w:b/>
        </w:rPr>
        <w:t>HỖ TRỢ</w:t>
      </w:r>
      <w:r>
        <w:t xml:space="preserve"> - Giúp đỡ lẫn nhau, giúp đỡ thêm vào.</w:t>
      </w:r>
    </w:p>
    <w:p>
      <w:r>
        <w:rPr>
          <w:b/>
        </w:rPr>
        <w:t>TƯƠNG HỖ</w:t>
      </w:r>
      <w:r>
        <w:t xml:space="preserve"> - Giúp đỡ qua lại lẫn nhau.</w:t>
      </w:r>
    </w:p>
    <w:p>
      <w:r>
        <w:rPr>
          <w:b/>
        </w:rPr>
        <w:t>TƯƠNG TRỢ</w:t>
      </w:r>
      <w:r>
        <w:t xml:space="preserve"> - Giúp đỡ lẫn nhau.</w:t>
      </w:r>
      <w:r>
        <w:rPr>
          <w:i/>
        </w:rPr>
        <w:t xml:space="preserve"> Ví dụ</w:t>
      </w:r>
      <w:r>
        <w:t>: Vì chưng xếp đặt thì giờ; Xóm làng tương trợ chăm</w:t>
      </w:r>
      <w:r>
        <w:t xml:space="preserve"> lo ngại gì (Ca dao).</w:t>
      </w:r>
    </w:p>
    <w:p>
      <w:r>
        <w:rPr>
          <w:b/>
        </w:rPr>
        <w:t>TRỢ GIÚP</w:t>
      </w:r>
      <w:r>
        <w:t xml:space="preserve"> - Như giúp đỡ.</w:t>
      </w:r>
    </w:p>
    <w:p>
      <w:r>
        <w:rPr>
          <w:b/>
        </w:rPr>
        <w:t>TRỢ LỰC</w:t>
      </w:r>
      <w:r>
        <w:t xml:space="preserve"> - Giúp để tăng thêm sức mạnh.</w:t>
      </w:r>
    </w:p>
    <w:p>
      <w:pPr>
        <w:jc w:val="center"/>
      </w:pPr>
      <w:r>
        <w:rPr>
          <w:b/>
        </w:rPr>
        <w:t>GIỮ</w:t>
      </w:r>
    </w:p>
    <w:p>
      <w:pPr>
        <w:jc w:val="center"/>
      </w:pPr>
      <w:r>
        <w:rPr>
          <w:b/>
        </w:rPr>
        <w:t>bảo hộ, bảo vệ, gìn giữ, giữ gìn, giữ rịt</w:t>
      </w:r>
    </w:p>
    <w:p>
      <w:r>
        <w:rPr>
          <w:b/>
        </w:rPr>
        <w:t>GIỮ</w:t>
      </w:r>
      <w:r>
        <w:t xml:space="preserve"> - Không để mất, không cho rời ra, xổng ra, không cho</w:t>
      </w:r>
      <w:r>
        <w:t xml:space="preserve"> ai xâm phạm đến.</w:t>
      </w:r>
      <w:r>
        <w:rPr>
          <w:i/>
        </w:rPr>
        <w:t xml:space="preserve"> Ví dụ</w:t>
      </w:r>
      <w:r>
        <w:t>: Chiếc thoa với bức tờ mây; Duyên này thì giữ, vật</w:t>
      </w:r>
      <w:r>
        <w:t xml:space="preserve"> này của chung (Truyện Kiều, Nguyễn Du).</w:t>
      </w:r>
    </w:p>
    <w:p>
      <w:r>
        <w:rPr>
          <w:b/>
        </w:rPr>
        <w:t>BẢO HỘ</w:t>
      </w:r>
      <w:r>
        <w:t xml:space="preserve"> - Bảo vệ, không để hư hại (nhưng thường nói về</w:t>
      </w:r>
      <w:r>
        <w:t xml:space="preserve"> lao động hoặc tài sắn).</w:t>
      </w:r>
    </w:p>
    <w:p>
      <w:r>
        <w:rPr>
          <w:b/>
        </w:rPr>
        <w:t>BẢO VỆ</w:t>
      </w:r>
      <w:r>
        <w:t xml:space="preserve"> - Giữ gìn có sắc thái trang trọng.</w:t>
      </w:r>
      <w:r>
        <w:rPr>
          <w:i/>
        </w:rPr>
        <w:t xml:space="preserve"> Ví dụ</w:t>
      </w:r>
      <w:r>
        <w:t>: Bảo vệ Tổ quốc.</w:t>
      </w:r>
    </w:p>
    <w:p>
      <w:r>
        <w:rPr>
          <w:b/>
        </w:rPr>
        <w:t>GÌN GIỮ</w:t>
      </w:r>
      <w:r>
        <w:t xml:space="preserve"> - Như giữ gìn.</w:t>
      </w:r>
      <w:r>
        <w:t xml:space="preserve"> 135</w:t>
      </w:r>
      <w:r>
        <w:t xml:space="preserve"> giữ gìn | gọi</w:t>
      </w:r>
    </w:p>
    <w:p>
      <w:r>
        <w:rPr>
          <w:b/>
        </w:rPr>
        <w:t>GIỮ GẦN</w:t>
      </w:r>
      <w:r>
        <w:t xml:space="preserve"> - Giữ cho được lâu, cho khỏi mất.</w:t>
      </w:r>
    </w:p>
    <w:p>
      <w:r>
        <w:rPr>
          <w:b/>
        </w:rPr>
        <w:t>GIỮ RỊT</w:t>
      </w:r>
      <w:r>
        <w:t xml:space="preserve"> - Cố giữ lại với mình, không cho rời ra hoặc không</w:t>
      </w:r>
      <w:r>
        <w:t xml:space="preserve"> chịu bỏ ra.</w:t>
      </w:r>
    </w:p>
    <w:p>
      <w:pPr>
        <w:jc w:val="center"/>
      </w:pPr>
      <w:r>
        <w:rPr>
          <w:b/>
        </w:rPr>
        <w:t>G0Á</w:t>
      </w:r>
    </w:p>
    <w:p>
      <w:pPr>
        <w:jc w:val="center"/>
      </w:pPr>
      <w:r>
        <w:rPr>
          <w:b/>
        </w:rPr>
        <w:t>goá bụa</w:t>
      </w:r>
    </w:p>
    <w:p>
      <w:r>
        <w:rPr>
          <w:b/>
        </w:rPr>
        <w:t>GOÁ</w:t>
      </w:r>
      <w:r>
        <w:t xml:space="preserve"> - Người đàn ông hay đàn bà có vợ hoặc chồng chết.</w:t>
      </w:r>
    </w:p>
    <w:p>
      <w:r>
        <w:rPr>
          <w:b/>
        </w:rPr>
        <w:t>GOÁ BỤA</w:t>
      </w:r>
      <w:r>
        <w:t xml:space="preserve"> - Người đàn ông hay người đàn bà ở vào cảnh</w:t>
      </w:r>
      <w:r>
        <w:t xml:space="preserve"> goá, với sắc thái đáng thương.</w:t>
      </w:r>
      <w:r>
        <w:rPr>
          <w:i/>
        </w:rPr>
        <w:t xml:space="preserve"> Ví dụ</w:t>
      </w:r>
      <w:r>
        <w:t>: Lênh đênh chiếc bách giữa dòng; Thương thân goá</w:t>
      </w:r>
      <w:r>
        <w:t xml:space="preserve"> bụa, phòng không lỡ thì (Ca dao).</w:t>
      </w:r>
      <w:r>
        <w:t xml:space="preserve"> GúC</w:t>
      </w:r>
    </w:p>
    <w:p>
      <w:pPr>
        <w:jc w:val="center"/>
      </w:pPr>
      <w:r>
        <w:rPr>
          <w:b/>
        </w:rPr>
        <w:t>XÓ</w:t>
      </w:r>
    </w:p>
    <w:p>
      <w:r>
        <w:rPr>
          <w:b/>
        </w:rPr>
        <w:t>GÓC</w:t>
      </w:r>
      <w:r>
        <w:t xml:space="preserve"> - Hình tạo thành bởi 2 đường thẳng xuất phát từ cùng</w:t>
      </w:r>
      <w:r>
        <w:t xml:space="preserve"> một điểm, một nơi chật hẹp.</w:t>
      </w:r>
      <w:r>
        <w:rPr>
          <w:i/>
        </w:rPr>
        <w:t xml:space="preserve"> Ví dụ</w:t>
      </w:r>
      <w:r>
        <w:t>: Bốn góc thì anh thếp vàng; Bốn chân thếp bạc, tám</w:t>
      </w:r>
      <w:r>
        <w:t xml:space="preserve"> thang chạm rồng (Ca dao).</w:t>
      </w:r>
    </w:p>
    <w:p>
      <w:r>
        <w:rPr>
          <w:b/>
        </w:rPr>
        <w:t>XÓ</w:t>
      </w:r>
      <w:r>
        <w:t xml:space="preserve"> - Góc tối trong nhà.</w:t>
      </w:r>
      <w:r>
        <w:rPr>
          <w:i/>
        </w:rPr>
        <w:t xml:space="preserve"> Ví dụ</w:t>
      </w:r>
      <w:r>
        <w:t>: Một miếng giữa đàng bằng một sàng xó bếp (Tục ngũ).</w:t>
      </w:r>
    </w:p>
    <w:p>
      <w:pPr>
        <w:jc w:val="center"/>
      </w:pPr>
      <w:r>
        <w:rPr>
          <w:b/>
        </w:rPr>
        <w:t>GỌI</w:t>
      </w:r>
    </w:p>
    <w:p>
      <w:pPr>
        <w:jc w:val="center"/>
      </w:pPr>
      <w:r>
        <w:rPr>
          <w:b/>
        </w:rPr>
        <w:t>gào, hô, hô hào, hô hoán, kêu, kêu ca, kêu gọi, kêu la,</w:t>
      </w:r>
      <w:r>
        <w:rPr>
          <w:b/>
        </w:rPr>
        <w:t xml:space="preserve"> kêu nài, kêu van, la, la hét, la làng, la lối</w:t>
      </w:r>
    </w:p>
    <w:p>
      <w:r>
        <w:rPr>
          <w:b/>
        </w:rPr>
        <w:t>GỌI</w:t>
      </w:r>
      <w:r>
        <w:t xml:space="preserve"> - Phát một âm thanh, hoặc tên người làm cho người ta</w:t>
      </w:r>
      <w:r>
        <w:t xml:space="preserve"> chú ý đến và đáp lại.</w:t>
      </w:r>
      <w:r>
        <w:rPr>
          <w:i/>
        </w:rPr>
        <w:t xml:space="preserve"> Ví dụ 1</w:t>
      </w:r>
      <w:r>
        <w:t>: Con cuốc kêu réo rắt trên ngàn; Gà rừng réo rắt</w:t>
      </w:r>
      <w:r>
        <w:t xml:space="preserve"> gọi con tha môi (Ca dao).</w:t>
      </w:r>
      <w:r>
        <w:t xml:space="preserve"> gào | la lối</w:t>
      </w:r>
      <w:r>
        <w:t xml:space="preserve"> 136</w:t>
      </w:r>
      <w:r>
        <w:rPr>
          <w:i/>
        </w:rPr>
        <w:t xml:space="preserve"> Ví dụ 2</w:t>
      </w:r>
      <w:r>
        <w:t>: Vẳng nghe tiếng ếch bên tai; Giật mình còn tIởng</w:t>
      </w:r>
      <w:r>
        <w:t xml:space="preserve"> tiếng ai gọi đò (Sông lấp, Tú Xương).</w:t>
      </w:r>
    </w:p>
    <w:p>
      <w:r>
        <w:rPr>
          <w:b/>
        </w:rPr>
        <w:t>GÀO</w:t>
      </w:r>
      <w:r>
        <w:t xml:space="preserve"> - Kêu to hết cỡ vì đau đớn hoặc phẫn uất.</w:t>
      </w:r>
      <w:r>
        <w:rPr>
          <w:i/>
        </w:rPr>
        <w:t xml:space="preserve"> Ví dụ</w:t>
      </w:r>
      <w:r>
        <w:t>: Đi đâu mà chẳng lấy chông; Người ta lấy hết, chổng</w:t>
      </w:r>
      <w:r>
        <w:t xml:space="preserve"> mông mà gào (Ca dao).</w:t>
      </w:r>
    </w:p>
    <w:p>
      <w:r>
        <w:rPr>
          <w:b/>
        </w:rPr>
        <w:t>HÔ</w:t>
      </w:r>
      <w:r>
        <w:t xml:space="preserve"> - Cất tiếng cao, to, thành lời rất ngắn gọn để ra lệnh,</w:t>
      </w:r>
      <w:r>
        <w:t xml:space="preserve"> thúc giục hoặc biểu thị yêu cầu, quyết tâm.</w:t>
      </w:r>
    </w:p>
    <w:p>
      <w:r>
        <w:rPr>
          <w:b/>
        </w:rPr>
        <w:t>HÔ HÀO</w:t>
      </w:r>
      <w:r>
        <w:t xml:space="preserve"> - Kêu gọi mọi người tham gia một công việc gì đó.</w:t>
      </w:r>
    </w:p>
    <w:p>
      <w:r>
        <w:rPr>
          <w:b/>
        </w:rPr>
        <w:t>HÔ HOÁN</w:t>
      </w:r>
      <w:r>
        <w:t xml:space="preserve"> - Kêu to lên cho mọi người biết.</w:t>
      </w:r>
    </w:p>
    <w:p>
      <w:r>
        <w:rPr>
          <w:b/>
        </w:rPr>
        <w:t>KÊU</w:t>
      </w:r>
      <w:r>
        <w:t xml:space="preserve"> - Tiếng gọi có âm lượng lớn cho người ta nghe thấy.</w:t>
      </w:r>
      <w:r>
        <w:rPr>
          <w:i/>
        </w:rPr>
        <w:t xml:space="preserve"> Ví dụ</w:t>
      </w:r>
      <w:r>
        <w:t>: Trên chùa đã động tiếng chuông; Gà Thọ Xương đã</w:t>
      </w:r>
      <w:r>
        <w:t xml:space="preserve"> gáy, chỉm trên nguồn đã kêu (Ca dao).</w:t>
      </w:r>
    </w:p>
    <w:p>
      <w:r>
        <w:rPr>
          <w:b/>
        </w:rPr>
        <w:t>KÊU CA</w:t>
      </w:r>
      <w:r>
        <w:t xml:space="preserve"> - (nói khái quát) Kêu để tỏ thái độ không bằng</w:t>
      </w:r>
      <w:r>
        <w:t xml:space="preserve"> lòng.</w:t>
      </w:r>
    </w:p>
    <w:p>
      <w:r>
        <w:rPr>
          <w:b/>
        </w:rPr>
        <w:t>KÊU GỌI</w:t>
      </w:r>
      <w:r>
        <w:t xml:space="preserve"> - Hô hào mọi người ra làm việc gì.</w:t>
      </w:r>
    </w:p>
    <w:p>
      <w:r>
        <w:rPr>
          <w:b/>
        </w:rPr>
        <w:t>KÊU LA</w:t>
      </w:r>
      <w:r>
        <w:t xml:space="preserve"> - Kêu to lên.</w:t>
      </w:r>
    </w:p>
    <w:p>
      <w:r>
        <w:rPr>
          <w:b/>
        </w:rPr>
        <w:t>KÊU NÀI</w:t>
      </w:r>
      <w:r>
        <w:t xml:space="preserve"> - Xin, nài bằng những lời nói đi nói lại nhiều lần.</w:t>
      </w:r>
    </w:p>
    <w:p>
      <w:r>
        <w:rPr>
          <w:b/>
        </w:rPr>
        <w:t>KÊU VAN</w:t>
      </w:r>
      <w:r>
        <w:t xml:space="preserve"> - Van xin bằng những lời thống thiết.</w:t>
      </w:r>
    </w:p>
    <w:p>
      <w:r>
        <w:rPr>
          <w:b/>
        </w:rPr>
        <w:t>LA</w:t>
      </w:r>
      <w:r>
        <w:t xml:space="preserve"> - Kêu to, do bị đau hay xúc động mạnh, hoặc nhằm làm</w:t>
      </w:r>
      <w:r>
        <w:t xml:space="preserve"> cho mọi người có thể nghe thấy.</w:t>
      </w:r>
      <w:r>
        <w:rPr>
          <w:i/>
        </w:rPr>
        <w:t xml:space="preserve"> Ví dụ</w:t>
      </w:r>
      <w:r>
        <w:t>: Em khuyên anh đừng lại lại qua qua; Một mai kia</w:t>
      </w:r>
      <w:r>
        <w:t xml:space="preserve"> thầy mẹ biết, đặng đánh la tụi mình (Ca dao).</w:t>
      </w:r>
    </w:p>
    <w:p>
      <w:r>
        <w:rPr>
          <w:b/>
        </w:rPr>
        <w:t>LA HÉT</w:t>
      </w:r>
      <w:r>
        <w:t xml:space="preserve"> - (nói khái quát) La rất to.</w:t>
      </w:r>
    </w:p>
    <w:p>
      <w:r>
        <w:rPr>
          <w:b/>
        </w:rPr>
        <w:t>LA LÀNG</w:t>
      </w:r>
      <w:r>
        <w:t xml:space="preserve"> - Cất tiếng thật to kêu cứu làng xóm.</w:t>
      </w:r>
      <w:r>
        <w:rPr>
          <w:i/>
        </w:rPr>
        <w:t xml:space="preserve"> Ví dụ</w:t>
      </w:r>
      <w:r>
        <w:t>: Vừa ăn cắp vừa la làng (Thành ngữ).</w:t>
      </w:r>
    </w:p>
    <w:p>
      <w:r>
        <w:rPr>
          <w:b/>
        </w:rPr>
        <w:t>1A LỐI</w:t>
      </w:r>
      <w:r>
        <w:t xml:space="preserve"> - Kêu la, làm ầm †.</w:t>
      </w:r>
      <w:r>
        <w:t xml:space="preserve"> 137</w:t>
      </w:r>
      <w:r>
        <w:t xml:space="preserve"> gọn | khêu gợi</w:t>
      </w:r>
    </w:p>
    <w:p>
      <w:pPr>
        <w:jc w:val="center"/>
      </w:pPr>
      <w:r>
        <w:rPr>
          <w:b/>
        </w:rPr>
        <w:t>GỌN</w:t>
      </w:r>
    </w:p>
    <w:p>
      <w:pPr>
        <w:jc w:val="center"/>
      </w:pPr>
      <w:r>
        <w:rPr>
          <w:b/>
        </w:rPr>
        <w:t>gọn gàng, gọn ghẽ, gọn lón</w:t>
      </w:r>
    </w:p>
    <w:p>
      <w:r>
        <w:rPr>
          <w:b/>
        </w:rPr>
        <w:t>GỌN</w:t>
      </w:r>
      <w:r>
        <w:t xml:space="preserve"> - Ngắn, không rườm rà, không dài, không loà xoà.</w:t>
      </w:r>
      <w:r>
        <w:rPr>
          <w:i/>
        </w:rPr>
        <w:t xml:space="preserve"> Ví dụ</w:t>
      </w:r>
      <w:r>
        <w:t>: Sắp xếp gọn đô đạc.</w:t>
      </w:r>
    </w:p>
    <w:p>
      <w:r>
        <w:rPr>
          <w:b/>
        </w:rPr>
        <w:t>GỌN GÀNG</w:t>
      </w:r>
      <w:r>
        <w:t xml:space="preserve"> - Gọn ghẽ, dễ trông.</w:t>
      </w:r>
      <w:r>
        <w:rPr>
          <w:i/>
        </w:rPr>
        <w:t xml:space="preserve"> Ví dụ</w:t>
      </w:r>
      <w:r>
        <w:t>: Nhà cửa gọn gàng ngăn nắp.</w:t>
      </w:r>
    </w:p>
    <w:p>
      <w:r>
        <w:rPr>
          <w:b/>
        </w:rPr>
        <w:t>GỌN GHẼ</w:t>
      </w:r>
      <w:r>
        <w:t xml:space="preserve"> - Gọn với ý đẹp mắt, không loà xoà.</w:t>
      </w:r>
    </w:p>
    <w:p>
      <w:r>
        <w:rPr>
          <w:b/>
        </w:rPr>
        <w:t>GỌN LỎN</w:t>
      </w:r>
      <w:r>
        <w:t xml:space="preserve"> - Rất gọn, thậm chí thiếu, cộc lốc.</w:t>
      </w:r>
      <w:r>
        <w:t xml:space="preserve"> GúP</w:t>
      </w:r>
      <w:r>
        <w:t xml:space="preserve"> chung, gom, hùn</w:t>
      </w:r>
    </w:p>
    <w:p>
      <w:r>
        <w:rPr>
          <w:b/>
        </w:rPr>
        <w:t>GÓP</w:t>
      </w:r>
      <w:r>
        <w:t xml:space="preserve"> - Đem phần của mình, hoặc tinh thần, hoặc vật chất</w:t>
      </w:r>
      <w:r>
        <w:t xml:space="preserve"> để cùng làm việc gì chung.</w:t>
      </w:r>
      <w:r>
        <w:rPr>
          <w:i/>
        </w:rPr>
        <w:t xml:space="preserve"> Ví dụ</w:t>
      </w:r>
      <w:r>
        <w:t>: Mùa đông gió bấc mưa phùn; Xót người mang súng</w:t>
      </w:r>
      <w:r>
        <w:t xml:space="preserve"> lội bàn thâu đêm; Mau đem tiền bạc góp thêm; Để mua áo</w:t>
      </w:r>
      <w:r>
        <w:t xml:space="preserve"> ấm chăn êm tặng người (Ca dao).</w:t>
      </w:r>
    </w:p>
    <w:p>
      <w:r>
        <w:rPr>
          <w:b/>
        </w:rPr>
        <w:t>CHUNG</w:t>
      </w:r>
      <w:r>
        <w:t xml:space="preserve"> - Cùng nhau góp phần vào làm việc gì.</w:t>
      </w:r>
      <w:r>
        <w:rPr>
          <w:i/>
        </w:rPr>
        <w:t xml:space="preserve"> Ví dụ</w:t>
      </w:r>
      <w:r>
        <w:t>: Cha chung không ai khóc (Thành ngũ).</w:t>
      </w:r>
    </w:p>
    <w:p>
      <w:r>
        <w:rPr>
          <w:b/>
        </w:rPr>
        <w:t>GOM</w:t>
      </w:r>
      <w:r>
        <w:t xml:space="preserve"> - Góp và tập trung vào một nơi.</w:t>
      </w:r>
    </w:p>
    <w:p>
      <w:r>
        <w:rPr>
          <w:b/>
        </w:rPr>
        <w:t>HÙN</w:t>
      </w:r>
      <w:r>
        <w:t xml:space="preserve"> - Góp vốn vào làm việc gì.</w:t>
      </w:r>
      <w:r>
        <w:t xml:space="preserve"> GợI</w:t>
      </w:r>
      <w:r>
        <w:t xml:space="preserve"> khêu, khêu gợi</w:t>
      </w:r>
    </w:p>
    <w:p>
      <w:r>
        <w:rPr>
          <w:b/>
        </w:rPr>
        <w:t>GỢI</w:t>
      </w:r>
      <w:r>
        <w:t xml:space="preserve"> - Làm cho bùng lên, mạnh lên một tình cảm đã sẵn có.</w:t>
      </w:r>
    </w:p>
    <w:p>
      <w:r>
        <w:rPr>
          <w:b/>
        </w:rPr>
        <w:t>KHÊU</w:t>
      </w:r>
      <w:r>
        <w:t xml:space="preserve"> - Nêu cho người ta nhận rõ hơn.</w:t>
      </w:r>
    </w:p>
    <w:p>
      <w:r>
        <w:rPr>
          <w:b/>
        </w:rPr>
        <w:t>KHÊU GỢI</w:t>
      </w:r>
      <w:r>
        <w:t xml:space="preserve"> - Khêu và gợi nói chung.</w:t>
      </w:r>
      <w:r>
        <w:t xml:space="preserve"> ghê | bắt buộc</w:t>
      </w:r>
      <w:r>
        <w:t xml:space="preserve"> 136</w:t>
      </w:r>
    </w:p>
    <w:p>
      <w:pPr>
        <w:jc w:val="center"/>
      </w:pPr>
      <w:r>
        <w:rPr>
          <w:b/>
        </w:rPr>
        <w:t>GHẾ</w:t>
      </w:r>
    </w:p>
    <w:p>
      <w:pPr>
        <w:jc w:val="center"/>
      </w:pPr>
      <w:r>
        <w:rPr>
          <w:b/>
        </w:rPr>
        <w:t>ghê gớm, ghê rợn, ghê tởm, kinh, kinh đị, kinh hãi,</w:t>
      </w:r>
      <w:r>
        <w:rPr>
          <w:b/>
        </w:rPr>
        <w:t xml:space="preserve"> kinh hoàng, kinh hoảng, kinh khủng, khúng khiếp</w:t>
      </w:r>
    </w:p>
    <w:p>
      <w:r>
        <w:rPr>
          <w:b/>
        </w:rPr>
        <w:t>GHÊ</w:t>
      </w:r>
      <w:r>
        <w:t xml:space="preserve"> - Có những gì đó ở mức độ khác thường, đáng cho</w:t>
      </w:r>
      <w:r>
        <w:t xml:space="preserve"> người ta phải nể sợ.</w:t>
      </w:r>
    </w:p>
    <w:p>
      <w:r>
        <w:rPr>
          <w:b/>
        </w:rPr>
        <w:t>GHÊ GỚM</w:t>
      </w:r>
      <w:r>
        <w:t xml:space="preserve"> - Ở một mức độ khác thường, đáng cho người</w:t>
      </w:r>
      <w:r>
        <w:t xml:space="preserve"> ta phải nể sợ.</w:t>
      </w:r>
    </w:p>
    <w:p>
      <w:r>
        <w:rPr>
          <w:b/>
        </w:rPr>
        <w:t>GHÊ RỢN</w:t>
      </w:r>
      <w:r>
        <w:t xml:space="preserve"> - Sợ đến phát rợn người.</w:t>
      </w:r>
    </w:p>
    <w:p>
      <w:r>
        <w:rPr>
          <w:b/>
        </w:rPr>
        <w:t>GHÊ TỞM</w:t>
      </w:r>
      <w:r>
        <w:t xml:space="preserve"> - Trông gớm đến nỗi không chịu được.</w:t>
      </w:r>
    </w:p>
    <w:p>
      <w:r>
        <w:rPr>
          <w:b/>
        </w:rPr>
        <w:t>KINH</w:t>
      </w:r>
      <w:r>
        <w:t xml:space="preserve"> - Có cảm giác sợ đến mức rùng mình không thể chịu</w:t>
      </w:r>
      <w:r>
        <w:t xml:space="preserve"> đựng khi nhìn thấy hoặc cảm giác thấy.</w:t>
      </w:r>
    </w:p>
    <w:p>
      <w:r>
        <w:rPr>
          <w:b/>
        </w:rPr>
        <w:t>KINH DỊ</w:t>
      </w:r>
      <w:r>
        <w:t xml:space="preserve"> - Kinh hãi hoặc làm cho kinh hãi bởi điều gì quá</w:t>
      </w:r>
      <w:r>
        <w:t xml:space="preserve"> lạ lùng.</w:t>
      </w:r>
    </w:p>
    <w:p>
      <w:r>
        <w:rPr>
          <w:b/>
        </w:rPr>
        <w:t>KINH HÃI</w:t>
      </w:r>
      <w:r>
        <w:t xml:space="preserve"> - Kinh sợ, hãi hùng.</w:t>
      </w:r>
    </w:p>
    <w:p>
      <w:r>
        <w:rPr>
          <w:b/>
        </w:rPr>
        <w:t>KINH HOÀNG</w:t>
      </w:r>
      <w:r>
        <w:t xml:space="preserve"> - Kinh sợ đến mức sững sờ, mất tự chủ.</w:t>
      </w:r>
    </w:p>
    <w:p>
      <w:r>
        <w:rPr>
          <w:b/>
        </w:rPr>
        <w:t>KINH HOẢNG</w:t>
      </w:r>
      <w:r>
        <w:t xml:space="preserve"> - Kinh sợ, hoảng hối.</w:t>
      </w:r>
    </w:p>
    <w:p>
      <w:r>
        <w:rPr>
          <w:b/>
        </w:rPr>
        <w:t>KINH KHỦNG</w:t>
      </w:r>
      <w:r>
        <w:t xml:space="preserve"> - Như khủng khiếp.</w:t>
      </w:r>
    </w:p>
    <w:p>
      <w:r>
        <w:rPr>
          <w:b/>
        </w:rPr>
        <w:t>KHỦNG KHIẾP</w:t>
      </w:r>
      <w:r>
        <w:t xml:space="preserve"> - Hoảng sợ hoặc có tác dụng làm cho</w:t>
      </w:r>
      <w:r>
        <w:t xml:space="preserve"> hoảng sợ ở mức rất cao.</w:t>
      </w:r>
    </w:p>
    <w:p>
      <w:pPr>
        <w:jc w:val="center"/>
      </w:pPr>
      <w:r>
        <w:rPr>
          <w:b/>
        </w:rPr>
        <w:t>GƯƠNG</w:t>
      </w:r>
    </w:p>
    <w:p>
      <w:pPr>
        <w:jc w:val="center"/>
      </w:pPr>
      <w:r>
        <w:rPr>
          <w:b/>
        </w:rPr>
        <w:t>bắt buộc, gắng gượng, gắng sức, gượng ép,</w:t>
      </w:r>
      <w:r>
        <w:rPr>
          <w:b/>
        </w:rPr>
        <w:t xml:space="preserve"> qượng gạo, gượng nhẹ</w:t>
      </w:r>
    </w:p>
    <w:p>
      <w:r>
        <w:rPr>
          <w:b/>
        </w:rPr>
        <w:t>GƯỢNG</w:t>
      </w:r>
      <w:r>
        <w:t xml:space="preserve"> - Làm việc gì tuy không muốn nhưng</w:t>
      </w:r>
      <w:r>
        <w:t xml:space="preserve"> vẫn làm mặc</w:t>
      </w:r>
      <w:r>
        <w:t xml:space="preserve"> dù không thích hoặc không bỏ sức làm.</w:t>
      </w:r>
    </w:p>
    <w:p>
      <w:r>
        <w:rPr>
          <w:b/>
        </w:rPr>
        <w:t>BẮT BUỘC</w:t>
      </w:r>
      <w:r>
        <w:t xml:space="preserve"> - Buộc phải làm.</w:t>
      </w:r>
      <w:r>
        <w:t xml:space="preserve"> 130 — gắng gượng | gượng nhẹ</w:t>
      </w:r>
    </w:p>
    <w:p>
      <w:r>
        <w:rPr>
          <w:b/>
        </w:rPr>
        <w:t>GẮNG GƯỢNG</w:t>
      </w:r>
      <w:r>
        <w:t xml:space="preserve"> - Gượng làm một cách khó khăn vì sức</w:t>
      </w:r>
      <w:r>
        <w:t xml:space="preserve"> đang yếu.</w:t>
      </w:r>
    </w:p>
    <w:p>
      <w:r>
        <w:rPr>
          <w:b/>
        </w:rPr>
        <w:t>GẮNG SỨC</w:t>
      </w:r>
      <w:r>
        <w:t xml:space="preserve"> - Dùng sức nhiều hơn bình thường để làm</w:t>
      </w:r>
      <w:r>
        <w:t xml:space="preserve"> việc gì.</w:t>
      </w:r>
    </w:p>
    <w:p>
      <w:r>
        <w:rPr>
          <w:b/>
        </w:rPr>
        <w:t>GƯỢNG ÉP</w:t>
      </w:r>
      <w:r>
        <w:t xml:space="preserve"> - Không được tự nhiên vì đã cố làm, cố thực</w:t>
      </w:r>
      <w:r>
        <w:t xml:space="preserve"> hiện cho được khi chưa có đủ cơ sở, có đủ điều kiện.</w:t>
      </w:r>
    </w:p>
    <w:p>
      <w:r>
        <w:rPr>
          <w:b/>
        </w:rPr>
        <w:t>GƯỢNG GẠO</w:t>
      </w:r>
      <w:r>
        <w:t xml:space="preserve"> - Như gượng, song có sắc thái giả tạo, không</w:t>
      </w:r>
      <w:r>
        <w:t xml:space="preserve"> tự nhiên.</w:t>
      </w:r>
    </w:p>
    <w:p>
      <w:r>
        <w:rPr>
          <w:b/>
        </w:rPr>
        <w:t>GƯỢNG NHẸ</w:t>
      </w:r>
      <w:r>
        <w:t xml:space="preserve"> - Cố lựa cách sao cho nhẹ nhàng, tránh động</w:t>
      </w:r>
      <w:r>
        <w:t xml:space="preserve"> chạm mạnh.</w:t>
      </w:r>
    </w:p>
    <w:p>
      <w:pPr>
        <w:jc w:val="center"/>
      </w:pPr>
      <w:r>
        <w:rPr>
          <w:b/>
        </w:rPr>
        <w:t>S4</w:t>
      </w:r>
      <w:r>
        <w:rPr>
          <w:b/>
        </w:rPr>
        <w:t xml:space="preserve"> HÀ TIỆN</w:t>
      </w:r>
    </w:p>
    <w:p>
      <w:pPr>
        <w:jc w:val="center"/>
      </w:pPr>
      <w:r>
        <w:rPr>
          <w:b/>
        </w:rPr>
        <w:t>bún xỉn, chắt bóp, chắt chiu, dè, đè sén, keo,</w:t>
      </w:r>
      <w:r>
        <w:rPr>
          <w:b/>
        </w:rPr>
        <w:t xml:space="preserve"> keo kiệt, tiết kiệm</w:t>
      </w:r>
    </w:p>
    <w:p>
      <w:r>
        <w:rPr>
          <w:b/>
        </w:rPr>
        <w:t>HÀ TIỆN</w:t>
      </w:r>
      <w:r>
        <w:t xml:space="preserve"> - Không dám tiêu pha, chỉ muốn dành dụm, nên</w:t>
      </w:r>
      <w:r>
        <w:t xml:space="preserve"> riết róng, bủn xỉn.</w:t>
      </w:r>
      <w:r>
        <w:rPr>
          <w:i/>
        </w:rPr>
        <w:t xml:space="preserve"> Ví dụ</w:t>
      </w:r>
      <w:r>
        <w:t>: Buôn thuyền bán bè không bằng ăn dè hà tiện (Tục ngũ).</w:t>
      </w:r>
    </w:p>
    <w:p>
      <w:r>
        <w:rPr>
          <w:b/>
        </w:rPr>
        <w:t>BỦN XỈN</w:t>
      </w:r>
      <w:r>
        <w:t xml:space="preserve"> - Hà tiện đến mức không dám chỉ tiêu cả những</w:t>
      </w:r>
      <w:r>
        <w:t xml:space="preserve"> khoản hết sức nhỏ nhặt.</w:t>
      </w:r>
    </w:p>
    <w:p>
      <w:r>
        <w:rPr>
          <w:b/>
        </w:rPr>
        <w:t>CHẮT BÓP</w:t>
      </w:r>
      <w:r>
        <w:t xml:space="preserve"> - Dành dụm từng tí một, nhặt nhạnh từng li từng</w:t>
      </w:r>
      <w:r>
        <w:t xml:space="preserve"> tý và bòn mót bủn xỉn, cũng có ý ăn tiêu bủn xỉn.</w:t>
      </w:r>
    </w:p>
    <w:p>
      <w:r>
        <w:rPr>
          <w:b/>
        </w:rPr>
        <w:t>CHẮT CHIU</w:t>
      </w:r>
      <w:r>
        <w:t xml:space="preserve"> - Ăn tiêu dè sên có kế hoạch có tính toán,</w:t>
      </w:r>
      <w:r>
        <w:t xml:space="preserve"> dành dụm, gom</w:t>
      </w:r>
      <w:r>
        <w:t xml:space="preserve"> nhặt.</w:t>
      </w:r>
    </w:p>
    <w:p>
      <w:r>
        <w:rPr>
          <w:b/>
        </w:rPr>
        <w:t>DÈ</w:t>
      </w:r>
      <w:r>
        <w:t xml:space="preserve"> - Tự hạn chế trong việc chỉ dùng, chỉ dùng t một.</w:t>
      </w:r>
      <w:r>
        <w:rPr>
          <w:i/>
        </w:rPr>
        <w:t xml:space="preserve"> Ví dụ</w:t>
      </w:r>
      <w:r>
        <w:t>: Lúc có thì chẳng ăn đe; Đến khi ăn hết thì đè chẳng</w:t>
      </w:r>
      <w:r>
        <w:t xml:space="preserve"> ra (Ca dao).</w:t>
      </w:r>
    </w:p>
    <w:p>
      <w:r>
        <w:rPr>
          <w:b/>
        </w:rPr>
        <w:t>ĐÈ: SÈN</w:t>
      </w:r>
      <w:r>
        <w:t xml:space="preserve"> - Tự hạn chế ở mức độ tối thiểu trong việc chỉ dùng.</w:t>
      </w:r>
    </w:p>
    <w:p>
      <w:r>
        <w:rPr>
          <w:b/>
        </w:rPr>
        <w:t>KEO</w:t>
      </w:r>
      <w:r>
        <w:t xml:space="preserve"> - Như keo kiệt.</w:t>
      </w:r>
      <w:r>
        <w:t xml:space="preserve"> 141</w:t>
      </w:r>
      <w:r>
        <w:t xml:space="preserve"> keo kiệt | đôi</w:t>
      </w:r>
    </w:p>
    <w:p>
      <w:r>
        <w:rPr>
          <w:b/>
        </w:rPr>
        <w:t>KEO KIỆT</w:t>
      </w:r>
      <w:r>
        <w:t xml:space="preserve"> - Hà tiện đến mức bủn xỉn, chỉ biết giữ lấy mọi</w:t>
      </w:r>
      <w:r>
        <w:t xml:space="preserve"> thứ cho mình.</w:t>
      </w:r>
    </w:p>
    <w:p>
      <w:r>
        <w:rPr>
          <w:b/>
        </w:rPr>
        <w:t>TIẾT KIỆM</w:t>
      </w:r>
      <w:r>
        <w:t xml:space="preserve"> - Sử dụng của cải, vật liệu đúng mức không</w:t>
      </w:r>
      <w:r>
        <w:t xml:space="preserve"> phí phạm.</w:t>
      </w:r>
    </w:p>
    <w:p>
      <w:pPr>
        <w:jc w:val="center"/>
      </w:pPr>
      <w:r>
        <w:rPr>
          <w:b/>
        </w:rPr>
        <w:t>HẠCH</w:t>
      </w:r>
    </w:p>
    <w:p>
      <w:pPr>
        <w:jc w:val="center"/>
      </w:pPr>
      <w:r>
        <w:rPr>
          <w:b/>
        </w:rPr>
        <w:t>bắt bẻ, hạch sách, hoạch, hoạnh họe</w:t>
      </w:r>
    </w:p>
    <w:p>
      <w:r>
        <w:rPr>
          <w:b/>
        </w:rPr>
        <w:t>HẠCH</w:t>
      </w:r>
      <w:r>
        <w:t xml:space="preserve"> - Vặn vẹo người dưới với thái độ sừng sộ, doạ dẫm,</w:t>
      </w:r>
      <w:r>
        <w:t xml:space="preserve"> vòi vĩnh (nói về trẻ em).</w:t>
      </w:r>
    </w:p>
    <w:p>
      <w:r>
        <w:rPr>
          <w:b/>
        </w:rPr>
        <w:t>BẮT BÈ</w:t>
      </w:r>
      <w:r>
        <w:t xml:space="preserve"> - Vặn vẹo điều này điều khác để kiếm chuyện,</w:t>
      </w:r>
      <w:r>
        <w:t xml:space="preserve"> luôn muốn sinh sự với người ta.</w:t>
      </w:r>
    </w:p>
    <w:p>
      <w:r>
        <w:rPr>
          <w:b/>
        </w:rPr>
        <w:t>HẠCH SÁCH</w:t>
      </w:r>
      <w:r>
        <w:t xml:space="preserve"> - Bắt bẻ và đòi hỏi điều này điều khác.</w:t>
      </w:r>
    </w:p>
    <w:p>
      <w:r>
        <w:rPr>
          <w:b/>
        </w:rPr>
        <w:t>HOẠCH</w:t>
      </w:r>
      <w:r>
        <w:t xml:space="preserve"> - Bắt bẻ một cách hách dịch.</w:t>
      </w:r>
    </w:p>
    <w:p>
      <w:r>
        <w:rPr>
          <w:b/>
        </w:rPr>
        <w:t>HOẠNH HỌE</w:t>
      </w:r>
      <w:r>
        <w:t xml:space="preserve"> - Bắt bẻ hết điều này đến điều khác một cách</w:t>
      </w:r>
      <w:r>
        <w:t xml:space="preserve"> hách dịch và làm khó dễ cho người ta.</w:t>
      </w:r>
    </w:p>
    <w:p>
      <w:pPr>
        <w:jc w:val="center"/>
      </w:pPr>
      <w:r>
        <w:rPr>
          <w:b/>
        </w:rPr>
        <w:t>HAI</w:t>
      </w:r>
    </w:p>
    <w:p>
      <w:pPr>
        <w:jc w:val="center"/>
      </w:pPr>
      <w:r>
        <w:rPr>
          <w:b/>
        </w:rPr>
        <w:t>cặp, đôi</w:t>
      </w:r>
    </w:p>
    <w:p>
      <w:r>
        <w:rPr>
          <w:b/>
        </w:rPr>
        <w:t>HAI</w:t>
      </w:r>
      <w:r>
        <w:t xml:space="preserve"> - Số đếm sau số một và trước số ba.</w:t>
      </w:r>
    </w:p>
    <w:p>
      <w:r>
        <w:rPr>
          <w:b/>
        </w:rPr>
        <w:t>CẶP</w:t>
      </w:r>
      <w:r>
        <w:t xml:space="preserve"> - Hai vật, hai người đi đôi với nhau thành một thể</w:t>
      </w:r>
      <w:r>
        <w:t xml:space="preserve"> thống nhất không tách nhau.</w:t>
      </w:r>
      <w:r>
        <w:rPr>
          <w:i/>
        </w:rPr>
        <w:t xml:space="preserve"> Ví dụ</w:t>
      </w:r>
      <w:r>
        <w:t>: Chiều mộng hoà thơ trên nhánh duyên; Cây me ríu</w:t>
      </w:r>
      <w:r>
        <w:t xml:space="preserve"> rít cặp chìm chuyên (Thơ duyên, Xuân Diệu).</w:t>
      </w:r>
    </w:p>
    <w:p>
      <w:r>
        <w:rPr>
          <w:b/>
        </w:rPr>
        <w:t>ĐÔI</w:t>
      </w:r>
      <w:r>
        <w:t xml:space="preserve"> - Hai vật hoặc hai hiện tượng đi với nhau, có quan hệ</w:t>
      </w:r>
      <w:r>
        <w:t xml:space="preserve"> với nhau (đôi đũa, đôi mắt).</w:t>
      </w:r>
      <w:r>
        <w:rPr>
          <w:i/>
        </w:rPr>
        <w:t xml:space="preserve"> Ví dụ 1</w:t>
      </w:r>
      <w:r>
        <w:t>: Chim bay nó cũng có đôi; Uổng thân con gái lẻ loi</w:t>
      </w:r>
      <w:r>
        <w:t xml:space="preserve"> một mình. (Ca dao)</w:t>
      </w:r>
      <w:r>
        <w:rPr>
          <w:i/>
        </w:rPr>
        <w:t xml:space="preserve"> Ví dụ 2</w:t>
      </w:r>
      <w:r>
        <w:t>: Đôi ta như thể con ong; Con quấn con quýt, con</w:t>
      </w:r>
      <w:r>
        <w:t xml:space="preserve"> trong con ngoài (Ca dao).</w:t>
      </w:r>
      <w:r>
        <w:t xml:space="preserve"> hại | thiệt thòi</w:t>
      </w:r>
      <w:r>
        <w:t xml:space="preserve"> 142</w:t>
      </w:r>
    </w:p>
    <w:p>
      <w:pPr>
        <w:jc w:val="center"/>
      </w:pPr>
      <w:r>
        <w:rPr>
          <w:b/>
        </w:rPr>
        <w:t>HẠI</w:t>
      </w:r>
    </w:p>
    <w:p>
      <w:pPr>
        <w:jc w:val="center"/>
      </w:pPr>
      <w:r>
        <w:rPr>
          <w:b/>
        </w:rPr>
        <w:t>hao, hao phí, hao tổn, tốn, tốn kém, tốn phí, tốn, tốn</w:t>
      </w:r>
      <w:r>
        <w:rPr>
          <w:b/>
        </w:rPr>
        <w:t xml:space="preserve"> hại, tổn hao, tốn thất, thiệt, thiệt hại, thiệt thòi</w:t>
      </w:r>
    </w:p>
    <w:p>
      <w:r>
        <w:rPr>
          <w:b/>
        </w:rPr>
        <w:t>HẠI</w:t>
      </w:r>
      <w:r>
        <w:t xml:space="preserve"> - Chỉ sự hao tổn làm cho người ta thiệt thòi.</w:t>
      </w:r>
      <w:r>
        <w:rPr>
          <w:i/>
        </w:rPr>
        <w:t xml:space="preserve"> Ví dụ</w:t>
      </w:r>
      <w:r>
        <w:t>: Một ngày lạ thói sai nha; Làm cho khốc hại chẳng</w:t>
      </w:r>
      <w:r>
        <w:t xml:space="preserve"> qua vì tiền (Truyện Kiều, Nguyễn Du).</w:t>
      </w:r>
    </w:p>
    <w:p>
      <w:r>
        <w:rPr>
          <w:b/>
        </w:rPr>
        <w:t>HAO</w:t>
      </w:r>
      <w:r>
        <w:t xml:space="preserve"> - Sút đi một ít, vơi đi một ít.</w:t>
      </w:r>
    </w:p>
    <w:p>
      <w:r>
        <w:rPr>
          <w:b/>
        </w:rPr>
        <w:t>HAO PHÍ</w:t>
      </w:r>
      <w:r>
        <w:t xml:space="preserve"> - Dùng mất nhiều một cách không cần thiết.</w:t>
      </w:r>
    </w:p>
    <w:p>
      <w:r>
        <w:rPr>
          <w:b/>
        </w:rPr>
        <w:t>HAO TỔN</w:t>
      </w:r>
      <w:r>
        <w:t xml:space="preserve"> - Dùng mất quá nhiều vào việc gì một cách đáng</w:t>
      </w:r>
      <w:r>
        <w:t xml:space="preserve"> tiếc.</w:t>
      </w:r>
    </w:p>
    <w:p>
      <w:r>
        <w:rPr>
          <w:b/>
        </w:rPr>
        <w:t>TỐN</w:t>
      </w:r>
      <w:r>
        <w:t xml:space="preserve"> - Hết nhiều của cải, tiền bạc.</w:t>
      </w:r>
    </w:p>
    <w:p>
      <w:r>
        <w:rPr>
          <w:b/>
        </w:rPr>
        <w:t>TỐN KÉM</w:t>
      </w:r>
      <w:r>
        <w:t xml:space="preserve"> - (nói khái quát) Tốn mất nhiều tiền của.</w:t>
      </w:r>
    </w:p>
    <w:p>
      <w:r>
        <w:rPr>
          <w:b/>
        </w:rPr>
        <w:t>TỐN PHÍ</w:t>
      </w:r>
      <w:r>
        <w:t xml:space="preserve"> - Như rốn kém.</w:t>
      </w:r>
    </w:p>
    <w:p>
      <w:r>
        <w:rPr>
          <w:b/>
        </w:rPr>
        <w:t>TỔN</w:t>
      </w:r>
      <w:r>
        <w:t xml:space="preserve"> - Tốn mất nhiều.</w:t>
      </w:r>
    </w:p>
    <w:p>
      <w:r>
        <w:rPr>
          <w:b/>
        </w:rPr>
        <w:t>TỔN HẠI</w:t>
      </w:r>
      <w:r>
        <w:t xml:space="preserve"> - Hư hỏng, mất mát nhiều.</w:t>
      </w:r>
    </w:p>
    <w:p>
      <w:r>
        <w:rPr>
          <w:b/>
        </w:rPr>
        <w:t>TỔN HAO</w:t>
      </w:r>
      <w:r>
        <w:t xml:space="preserve"> - Như hao tổn.</w:t>
      </w:r>
    </w:p>
    <w:p>
      <w:r>
        <w:rPr>
          <w:b/>
        </w:rPr>
        <w:t>TỔN THẤT</w:t>
      </w:r>
      <w:r>
        <w:t xml:space="preserve"> - Mất mát nhiều và thiệt nhiều.</w:t>
      </w:r>
    </w:p>
    <w:p>
      <w:r>
        <w:rPr>
          <w:b/>
        </w:rPr>
        <w:t>THIỆT</w:t>
      </w:r>
      <w:r>
        <w:t xml:space="preserve"> - Bị mất một phần quyền lợi của mình.</w:t>
      </w:r>
    </w:p>
    <w:p>
      <w:r>
        <w:rPr>
          <w:b/>
        </w:rPr>
        <w:t>THIỆT HẠI</w:t>
      </w:r>
      <w:r>
        <w:t xml:space="preserve"> - Mất mát nhiều về người, tiền bạc, của cải</w:t>
      </w:r>
      <w:r>
        <w:t xml:space="preserve"> hoặc tinh thần.</w:t>
      </w:r>
    </w:p>
    <w:p>
      <w:r>
        <w:rPr>
          <w:b/>
        </w:rPr>
        <w:t>THIỆT THÒI</w:t>
      </w:r>
      <w:r>
        <w:t xml:space="preserve"> - Phải chịu điều thiệt, thường là lớn và do hoàn</w:t>
      </w:r>
      <w:r>
        <w:t xml:space="preserve"> cảnh (thường nói với ý thương hại).</w:t>
      </w:r>
      <w:r>
        <w:rPr>
          <w:i/>
        </w:rPr>
        <w:t xml:space="preserve"> Ví dụ</w:t>
      </w:r>
      <w:r>
        <w:t>: Đã không biết sống làm vui; Tấm thân nào biết thiệt</w:t>
      </w:r>
      <w:r>
        <w:t xml:space="preserve"> thòi là thương (Truyện Kiều, Nguyễn Du).</w:t>
      </w:r>
      <w:r>
        <w:t xml:space="preserve"> 143</w:t>
      </w:r>
      <w:r>
        <w:t xml:space="preserve"> hàm hồ | hốc</w:t>
      </w:r>
    </w:p>
    <w:p>
      <w:pPr>
        <w:jc w:val="center"/>
      </w:pPr>
      <w:r>
        <w:rPr>
          <w:b/>
        </w:rPr>
        <w:t>HÀM HỒ</w:t>
      </w:r>
    </w:p>
    <w:p>
      <w:pPr>
        <w:jc w:val="center"/>
      </w:pPr>
      <w:r>
        <w:rPr>
          <w:b/>
        </w:rPr>
        <w:t>hồ đồ</w:t>
      </w:r>
    </w:p>
    <w:p>
      <w:r>
        <w:rPr>
          <w:b/>
        </w:rPr>
        <w:t>HÀM HỒ</w:t>
      </w:r>
      <w:r>
        <w:t xml:space="preserve"> - (Nói năng) hấp tấp, không dựa vào căn cứ chính</w:t>
      </w:r>
      <w:r>
        <w:t xml:space="preserve"> xác để kết luận.</w:t>
      </w:r>
    </w:p>
    <w:p>
      <w:r>
        <w:rPr>
          <w:b/>
        </w:rPr>
        <w:t>HỒ ĐỒ</w:t>
      </w:r>
      <w:r>
        <w:t xml:space="preserve"> - Không đúng, không chính xác và thiếu trách</w:t>
      </w:r>
      <w:r>
        <w:t xml:space="preserve"> nhiệm, thiếu suy nghĩ.</w:t>
      </w:r>
    </w:p>
    <w:p>
      <w:pPr>
        <w:jc w:val="center"/>
      </w:pPr>
      <w:r>
        <w:rPr>
          <w:b/>
        </w:rPr>
        <w:t>HÃM</w:t>
      </w:r>
    </w:p>
    <w:p>
      <w:pPr>
        <w:jc w:val="center"/>
      </w:pPr>
      <w:r>
        <w:rPr>
          <w:b/>
        </w:rPr>
        <w:t>cầm, giữ, kìm</w:t>
      </w:r>
    </w:p>
    <w:p>
      <w:r>
        <w:rPr>
          <w:b/>
        </w:rPr>
        <w:t>HÃM</w:t>
      </w:r>
      <w:r>
        <w:t xml:space="preserve"> - Giữ lại không cho đi hoặc chạy nữa, không cho tiếp</w:t>
      </w:r>
      <w:r>
        <w:t xml:space="preserve"> tục nữa.</w:t>
      </w:r>
    </w:p>
    <w:p>
      <w:r>
        <w:rPr>
          <w:b/>
        </w:rPr>
        <w:t>CẦM</w:t>
      </w:r>
      <w:r>
        <w:t xml:space="preserve"> - Lấy tay để giữ một vật gì, giữ lại hoặc hãm lại.</w:t>
      </w:r>
      <w:r>
        <w:rPr>
          <w:i/>
        </w:rPr>
        <w:t xml:space="preserve"> Ví dụ</w:t>
      </w:r>
      <w:r>
        <w:t>: Câm vàng mà lội qua sông; Vàng rơi không tiếc, tiếc</w:t>
      </w:r>
      <w:r>
        <w:t xml:space="preserve"> công cầm vàng (Ca dao).</w:t>
      </w:r>
    </w:p>
    <w:p>
      <w:r>
        <w:rPr>
          <w:b/>
        </w:rPr>
        <w:t>GIỮ</w:t>
      </w:r>
      <w:r>
        <w:t xml:space="preserve"> - 1. Nói chung nắm chắc trong tay không thả ra. 2.</w:t>
      </w:r>
      <w:r>
        <w:t xml:space="preserve"> Giam lại vì có tội gì đó.</w:t>
      </w:r>
    </w:p>
    <w:p>
      <w:r>
        <w:rPr>
          <w:b/>
        </w:rPr>
        <w:t>KÌM</w:t>
      </w:r>
      <w:r>
        <w:t xml:space="preserve"> - Giữ lại không cho đi; giữ lại không cho phát triển.</w:t>
      </w:r>
    </w:p>
    <w:p>
      <w:pPr>
        <w:jc w:val="center"/>
      </w:pPr>
      <w:r>
        <w:rPr>
          <w:b/>
        </w:rPr>
        <w:t>HANG</w:t>
      </w:r>
    </w:p>
    <w:p>
      <w:pPr>
        <w:jc w:val="center"/>
      </w:pPr>
      <w:r>
        <w:rPr>
          <w:b/>
        </w:rPr>
        <w:t>hầm, hố, hốc, huyệt, lỗ</w:t>
      </w:r>
    </w:p>
    <w:p>
      <w:r>
        <w:rPr>
          <w:b/>
        </w:rPr>
        <w:t>HANG</w:t>
      </w:r>
      <w:r>
        <w:t xml:space="preserve"> - Chỗ sâu có trong đất hoặc trong núi.</w:t>
      </w:r>
    </w:p>
    <w:p>
      <w:r>
        <w:rPr>
          <w:b/>
        </w:rPr>
        <w:t>HẦM</w:t>
      </w:r>
      <w:r>
        <w:t xml:space="preserve"> - Rãnh đào dưới đất hoặc hố đào ngầm dưới đất để</w:t>
      </w:r>
      <w:r>
        <w:t xml:space="preserve"> ẩn núp cất giấu.</w:t>
      </w:r>
    </w:p>
    <w:p>
      <w:r>
        <w:rPr>
          <w:b/>
        </w:rPr>
        <w:t>HỐ</w:t>
      </w:r>
      <w:r>
        <w:t xml:space="preserve"> - Lỗ sâu hoặc nông đào ở dưới đất.</w:t>
      </w:r>
    </w:p>
    <w:p>
      <w:r>
        <w:rPr>
          <w:b/>
        </w:rPr>
        <w:t>HỐC</w:t>
      </w:r>
      <w:r>
        <w:t xml:space="preserve"> - Lỗ ở cây hoặc ở núi; có thể dùng để chỉ một vài bộ</w:t>
      </w:r>
      <w:r>
        <w:t xml:space="preserve"> phận nhỏ của con người.</w:t>
      </w:r>
      <w:r>
        <w:t xml:space="preserve"> huyệt | hàng</w:t>
      </w:r>
      <w:r>
        <w:t xml:space="preserve"> 144</w:t>
      </w:r>
      <w:r>
        <w:rPr>
          <w:i/>
        </w:rPr>
        <w:t xml:space="preserve"> Ví dụ</w:t>
      </w:r>
      <w:r>
        <w:t>: Ở bờ những hốc cùng hang; Chăn chiếu chẳng có</w:t>
      </w:r>
      <w:r>
        <w:t xml:space="preserve"> trăm đường xót xa (Ca dao).</w:t>
      </w:r>
    </w:p>
    <w:p>
      <w:r>
        <w:rPr>
          <w:b/>
        </w:rPr>
        <w:t>HUYỆT</w:t>
      </w:r>
      <w:r>
        <w:t xml:space="preserve"> - Hố đào dưới đất để chôn người chết.</w:t>
      </w:r>
    </w:p>
    <w:p>
      <w:r>
        <w:rPr>
          <w:b/>
        </w:rPr>
        <w:t>LỖ</w:t>
      </w:r>
      <w:r>
        <w:t xml:space="preserve"> - Cũng là hố nhưng nhỏ; có thể chỉ một vài bộ phận của</w:t>
      </w:r>
      <w:r>
        <w:t xml:space="preserve"> người hoặc động vật.</w:t>
      </w:r>
      <w:r>
        <w:rPr>
          <w:i/>
        </w:rPr>
        <w:t xml:space="preserve"> Ví dụ</w:t>
      </w:r>
      <w:r>
        <w:t>: Ăn lông ở lỗ (Tục ngũ).</w:t>
      </w:r>
    </w:p>
    <w:p>
      <w:pPr>
        <w:jc w:val="center"/>
      </w:pPr>
      <w:r>
        <w:rPr>
          <w:b/>
        </w:rPr>
        <w:t>HÀNG XÓÚM</w:t>
      </w:r>
    </w:p>
    <w:p>
      <w:pPr>
        <w:jc w:val="center"/>
      </w:pPr>
      <w:r>
        <w:rPr>
          <w:b/>
        </w:rPr>
        <w:t>láng giêng, xóm làng</w:t>
      </w:r>
    </w:p>
    <w:p>
      <w:r>
        <w:rPr>
          <w:b/>
        </w:rPr>
        <w:t>HÀNG XÓM</w:t>
      </w:r>
      <w:r>
        <w:t xml:space="preserve"> - Người trong cùng một xóm, một làng, thường</w:t>
      </w:r>
      <w:r>
        <w:t xml:space="preserve"> dùng một cách thân mật, thường nói về người ở gần.</w:t>
      </w:r>
    </w:p>
    <w:p>
      <w:r>
        <w:rPr>
          <w:b/>
        </w:rPr>
        <w:t>LÁNG GIÊNG</w:t>
      </w:r>
      <w:r>
        <w:t xml:space="preserve"> - Người ở cạnh nhà hoặc ở gần nhà, thân mật</w:t>
      </w:r>
      <w:r>
        <w:t xml:space="preserve"> hơn hàng xóm.</w:t>
      </w:r>
      <w:r>
        <w:rPr>
          <w:i/>
        </w:rPr>
        <w:t xml:space="preserve"> Ví dụ 1</w:t>
      </w:r>
      <w:r>
        <w:t>: Bán anh em xa mua láng giềng gân (Tục ngũ).</w:t>
      </w:r>
      <w:r>
        <w:rPr>
          <w:i/>
        </w:rPr>
        <w:t xml:space="preserve"> Ví dụ 2</w:t>
      </w:r>
      <w:r>
        <w:t>: Láng giềng đã đỏ đèn đâu; Chờ em ăn dập miếng giầu</w:t>
      </w:r>
      <w:r>
        <w:t xml:space="preserve"> em sang (Chờ nhau, Nguyễn Bính).</w:t>
      </w:r>
    </w:p>
    <w:p>
      <w:r>
        <w:rPr>
          <w:b/>
        </w:rPr>
        <w:t>XÓM LÀNG</w:t>
      </w:r>
      <w:r>
        <w:t xml:space="preserve"> - Xóm và làng, về mặt là khối dân cư ở nông</w:t>
      </w:r>
      <w:r>
        <w:t xml:space="preserve"> thôn với đời sống riêng của nó.</w:t>
      </w:r>
      <w:r>
        <w:rPr>
          <w:i/>
        </w:rPr>
        <w:t xml:space="preserve"> Ví dụ 1</w:t>
      </w:r>
      <w:r>
        <w:t>: Gặp nhau giữa quãng đường này; Xóm làng thì</w:t>
      </w:r>
      <w:r>
        <w:t xml:space="preserve"> ngái, mẹ thầy thì xa (Ca dao).</w:t>
      </w:r>
      <w:r>
        <w:rPr>
          <w:i/>
        </w:rPr>
        <w:t xml:space="preserve"> Ví dụ 2</w:t>
      </w:r>
      <w:r>
        <w:t>: Vì chưng xếp đặt thì giờ; Xóm làng tương trợ chăm</w:t>
      </w:r>
      <w:r>
        <w:t xml:space="preserve"> lo ngại gì (Ca dao).</w:t>
      </w:r>
    </w:p>
    <w:p>
      <w:pPr>
        <w:jc w:val="center"/>
      </w:pPr>
      <w:r>
        <w:rPr>
          <w:b/>
        </w:rPr>
        <w:t>HÀNG</w:t>
      </w:r>
    </w:p>
    <w:p>
      <w:pPr>
        <w:jc w:val="center"/>
      </w:pPr>
      <w:r>
        <w:rPr>
          <w:b/>
        </w:rPr>
        <w:t>dãy, rặng</w:t>
      </w:r>
    </w:p>
    <w:p>
      <w:r>
        <w:rPr>
          <w:b/>
        </w:rPr>
        <w:t>HÀNG</w:t>
      </w:r>
      <w:r>
        <w:t xml:space="preserve"> - Từ biểu thị số lượng nhiều nhưng không xác định,</w:t>
      </w:r>
      <w:r>
        <w:t xml:space="preserve"> đơn vị tính là điều được nói đến.</w:t>
      </w:r>
      <w:r>
        <w:rPr>
          <w:i/>
        </w:rPr>
        <w:t xml:space="preserve"> Ví dụ</w:t>
      </w:r>
      <w:r>
        <w:t>: Ôi hàng tre xanh xanh Việt Nam; Báo táp mưa sa</w:t>
      </w:r>
      <w:r>
        <w:t xml:space="preserve"> đứng thẳng hàng (Viếng lăng Bác, Viễn Phương).</w:t>
      </w:r>
      <w:r>
        <w:t xml:space="preserve"> 145</w:t>
      </w:r>
      <w:r>
        <w:t xml:space="preserve"> dãy | lôi cuốn</w:t>
      </w:r>
    </w:p>
    <w:p>
      <w:r>
        <w:rPr>
          <w:b/>
        </w:rPr>
        <w:t>DÃY</w:t>
      </w:r>
      <w:r>
        <w:t xml:space="preserve"> - Tập hợp nhiều người, vật xếp thành hàng.</w:t>
      </w:r>
    </w:p>
    <w:p>
      <w:r>
        <w:rPr>
          <w:b/>
        </w:rPr>
        <w:t>RẶNG</w:t>
      </w:r>
      <w:r>
        <w:t xml:space="preserve"> - Tập hợp nhiều vật cùng loại (thường là cây hoặc</w:t>
      </w:r>
      <w:r>
        <w:t xml:space="preserve"> núi) đứng liên tiếp nhau thành dãy dài.</w:t>
      </w:r>
      <w:r>
        <w:rPr>
          <w:i/>
        </w:rPr>
        <w:t xml:space="preserve"> Ví dụ</w:t>
      </w:r>
      <w:r>
        <w:t>: Rặng liễu đìu hiu đứng chịu tang;</w:t>
      </w:r>
      <w:r>
        <w:t xml:space="preserve"> Tóc buôn buông</w:t>
      </w:r>
      <w:r>
        <w:t xml:space="preserve"> xuống lệ ngàn hàng (Đây mùa thu tới, Xuân Diệu).</w:t>
      </w:r>
    </w:p>
    <w:p>
      <w:pPr>
        <w:jc w:val="center"/>
      </w:pPr>
      <w:r>
        <w:rPr>
          <w:b/>
        </w:rPr>
        <w:t>HÀNG</w:t>
      </w:r>
    </w:p>
    <w:p>
      <w:pPr>
        <w:jc w:val="center"/>
      </w:pPr>
      <w:r>
        <w:rPr>
          <w:b/>
        </w:rPr>
        <w:t>hàng họ, hàng hoá, thương phẩm, vật phẩm</w:t>
      </w:r>
    </w:p>
    <w:p>
      <w:r>
        <w:rPr>
          <w:b/>
        </w:rPr>
        <w:t>HÀNG</w:t>
      </w:r>
      <w:r>
        <w:t xml:space="preserve"> - Những thứ, vật được xem là sản phẩm để trao đổi,</w:t>
      </w:r>
      <w:r>
        <w:t xml:space="preserve"> mua bán.</w:t>
      </w:r>
      <w:r>
        <w:rPr>
          <w:i/>
        </w:rPr>
        <w:t xml:space="preserve"> Ví dụ</w:t>
      </w:r>
      <w:r>
        <w:t>: Phương thức hàng đổi hàng.</w:t>
      </w:r>
    </w:p>
    <w:p>
      <w:r>
        <w:rPr>
          <w:b/>
        </w:rPr>
        <w:t>HÀNG HỌ</w:t>
      </w:r>
      <w:r>
        <w:t xml:space="preserve"> - (nói khái quát) Hàng để buôn bán, kinh doanh.</w:t>
      </w:r>
    </w:p>
    <w:p>
      <w:r>
        <w:rPr>
          <w:b/>
        </w:rPr>
        <w:t>HÀNG HOÁ</w:t>
      </w:r>
      <w:r>
        <w:t xml:space="preserve"> - Sản phẩm do lao động làm ra được mua bán</w:t>
      </w:r>
      <w:r>
        <w:t xml:space="preserve"> trên thị trường nói chung.</w:t>
      </w:r>
      <w:r>
        <w:rPr>
          <w:i/>
        </w:rPr>
        <w:t xml:space="preserve"> Ví dụ</w:t>
      </w:r>
      <w:r>
        <w:t>: Trao đổi hàng hoá.</w:t>
      </w:r>
    </w:p>
    <w:p>
      <w:r>
        <w:rPr>
          <w:b/>
        </w:rPr>
        <w:t>THƯƠNG PHẨM</w:t>
      </w:r>
      <w:r>
        <w:t xml:space="preserve"> - Sản phẩm hàng hoá được đưa ra mua</w:t>
      </w:r>
      <w:r>
        <w:t xml:space="preserve"> bán, trao đổi trên thị trường.</w:t>
      </w:r>
    </w:p>
    <w:p>
      <w:r>
        <w:rPr>
          <w:b/>
        </w:rPr>
        <w:t>VẬT PHẨM</w:t>
      </w:r>
      <w:r>
        <w:t xml:space="preserve"> - (nói khái quát) Vật được làm ra.</w:t>
      </w:r>
    </w:p>
    <w:p>
      <w:pPr>
        <w:jc w:val="center"/>
      </w:pPr>
      <w:r>
        <w:rPr>
          <w:b/>
        </w:rPr>
        <w:t>HẤP DẪN</w:t>
      </w:r>
    </w:p>
    <w:p>
      <w:pPr>
        <w:jc w:val="center"/>
      </w:pPr>
      <w:r>
        <w:rPr>
          <w:b/>
        </w:rPr>
        <w:t>cuốn hút, lôi cuốn, quyến rũ, thu hút</w:t>
      </w:r>
    </w:p>
    <w:p>
      <w:r>
        <w:rPr>
          <w:b/>
        </w:rPr>
        <w:t>HẤP DẪN</w:t>
      </w:r>
      <w:r>
        <w:t xml:space="preserve"> - Có sức lôi cuốn, làm cho chúng ta thích thú, tập</w:t>
      </w:r>
      <w:r>
        <w:t xml:space="preserve"> trung sự chú ý.</w:t>
      </w:r>
    </w:p>
    <w:p>
      <w:r>
        <w:rPr>
          <w:b/>
        </w:rPr>
        <w:t>CUỐN HÚT</w:t>
      </w:r>
      <w:r>
        <w:t xml:space="preserve"> - Làm cho phải chú ý và bị cuốn theo.</w:t>
      </w:r>
    </w:p>
    <w:p>
      <w:r>
        <w:rPr>
          <w:b/>
        </w:rPr>
        <w:t>LÔI CUỐN</w:t>
      </w:r>
      <w:r>
        <w:t xml:space="preserve"> - Làm cho có thiện cảm, ham thích đến mức bị</w:t>
      </w:r>
      <w:r>
        <w:t xml:space="preserve"> cuốn theo.</w:t>
      </w:r>
      <w:r>
        <w:rPr>
          <w:i/>
        </w:rPr>
        <w:t xml:space="preserve"> Ví dụ</w:t>
      </w:r>
      <w:r>
        <w:t>: Quyển sách hay, lôi cuốn nhiều độc giả.</w:t>
      </w:r>
      <w:r>
        <w:t xml:space="preserve"> quyến rũ | thấp hèn 146</w:t>
      </w:r>
    </w:p>
    <w:p>
      <w:r>
        <w:rPr>
          <w:b/>
        </w:rPr>
        <w:t>QUYẾN RŨ</w:t>
      </w:r>
      <w:r>
        <w:t xml:space="preserve"> - Làm cho người ta mê mẩn mà theo.</w:t>
      </w:r>
      <w:r>
        <w:rPr>
          <w:i/>
        </w:rPr>
        <w:t xml:space="preserve"> Ví dụ</w:t>
      </w:r>
      <w:r>
        <w:t>: Người con gái có sắc đẹp quyến rũ.</w:t>
      </w:r>
    </w:p>
    <w:p>
      <w:r>
        <w:rPr>
          <w:b/>
        </w:rPr>
        <w:t>THU HÚT</w:t>
      </w:r>
      <w:r>
        <w:t xml:space="preserve"> - Tạo nên ấn tượng mạnh mẽ để người khác</w:t>
      </w:r>
      <w:r>
        <w:t xml:space="preserve"> quan tâm và dồn mọi sự chú ý vào.</w:t>
      </w:r>
    </w:p>
    <w:p>
      <w:pPr>
        <w:jc w:val="center"/>
      </w:pPr>
      <w:r>
        <w:rPr>
          <w:b/>
        </w:rPr>
        <w:t>HÈN</w:t>
      </w:r>
    </w:p>
    <w:p>
      <w:pPr>
        <w:jc w:val="center"/>
      </w:pPr>
      <w:r>
        <w:rPr>
          <w:b/>
        </w:rPr>
        <w:t>đê hèn, đớn hèn, hèn hạ, hèn kém, hèn mạt,</w:t>
      </w:r>
      <w:r>
        <w:rPr>
          <w:b/>
        </w:rPr>
        <w:t xml:space="preserve"> hèn mọn, hèn nhát, thấp hèn</w:t>
      </w:r>
    </w:p>
    <w:p>
      <w:r>
        <w:rPr>
          <w:b/>
        </w:rPr>
        <w:t>HÈN</w:t>
      </w:r>
      <w:r>
        <w:t xml:space="preserve"> - Chỉ con người thấp kém, nhút nhát, sợ sệt, e dè, thiếu</w:t>
      </w:r>
      <w:r>
        <w:t xml:space="preserve"> can đảm, thiếu nghị lực phải phụ thuộc vào người khác.</w:t>
      </w:r>
      <w:r>
        <w:rPr>
          <w:i/>
        </w:rPr>
        <w:t xml:space="preserve"> Ví dụ</w:t>
      </w:r>
      <w:r>
        <w:t>: Trước kia ta vẫn tu thân; Ta tu chẳng được thì thân</w:t>
      </w:r>
      <w:r>
        <w:t xml:space="preserve"> ta hèn (Ca dao).</w:t>
      </w:r>
    </w:p>
    <w:p>
      <w:r>
        <w:rPr>
          <w:b/>
        </w:rPr>
        <w:t>ĐÊ HÈN</w:t>
      </w:r>
      <w:r>
        <w:t xml:space="preserve"> - Thấp kém và hèn hạ đến mức đáng khinh bỉ.</w:t>
      </w:r>
    </w:p>
    <w:p>
      <w:r>
        <w:rPr>
          <w:b/>
        </w:rPr>
        <w:t>ĐỚN HÈN</w:t>
      </w:r>
      <w:r>
        <w:t xml:space="preserve"> - Hèn đến mức tỏ ra không có chút bản lĩnh, rất</w:t>
      </w:r>
      <w:r>
        <w:t xml:space="preserve"> đáng khinh.</w:t>
      </w:r>
    </w:p>
    <w:p>
      <w:r>
        <w:rPr>
          <w:b/>
        </w:rPr>
        <w:t>HÈN HẠ</w:t>
      </w:r>
      <w:r>
        <w:t xml:space="preserve"> - Tỏ ra thấp kém về bản lĩnh và nhân cách đến</w:t>
      </w:r>
      <w:r>
        <w:t xml:space="preserve"> mức đáng khinh.</w:t>
      </w:r>
    </w:p>
    <w:p>
      <w:r>
        <w:rPr>
          <w:b/>
        </w:rPr>
        <w:t>HÈN KÉM</w:t>
      </w:r>
      <w:r>
        <w:t xml:space="preserve"> - Có khả năng và địa vị xã hội thấp, dưới mức</w:t>
      </w:r>
      <w:r>
        <w:t xml:space="preserve"> bình thường.</w:t>
      </w:r>
    </w:p>
    <w:p>
      <w:r>
        <w:rPr>
          <w:b/>
        </w:rPr>
        <w:t>HÈN MẠT</w:t>
      </w:r>
      <w:r>
        <w:t xml:space="preserve"> - Thấp kém về nhân cách tột độ đến mức đáng</w:t>
      </w:r>
      <w:r>
        <w:t xml:space="preserve"> khinh bỉ.</w:t>
      </w:r>
      <w:r>
        <w:rPr>
          <w:i/>
        </w:rPr>
        <w:t xml:space="preserve"> Ví dụ</w:t>
      </w:r>
      <w:r>
        <w:t>: Dàng thủ đoạn hèn mạt, bỉ ổi.</w:t>
      </w:r>
    </w:p>
    <w:p>
      <w:r>
        <w:rPr>
          <w:b/>
        </w:rPr>
        <w:t>HÈN MỌN</w:t>
      </w:r>
      <w:r>
        <w:t xml:space="preserve"> - Thấp kém và nhỏ bé hết sức, không đáng kể.</w:t>
      </w:r>
      <w:r>
        <w:rPr>
          <w:i/>
        </w:rPr>
        <w:t xml:space="preserve"> Ví dụ</w:t>
      </w:r>
      <w:r>
        <w:t>: Ruộng nương không ai cày cho; Trâu bò hèn mọn,</w:t>
      </w:r>
      <w:r>
        <w:t xml:space="preserve"> em lo đường nào (Ca dao).</w:t>
      </w:r>
    </w:p>
    <w:p>
      <w:r>
        <w:rPr>
          <w:b/>
        </w:rPr>
        <w:t>HÈN NHÁT</w:t>
      </w:r>
      <w:r>
        <w:t xml:space="preserve"> - Chỉ con người thấp kém, thiếu can đảm, thiếu</w:t>
      </w:r>
      <w:r>
        <w:t xml:space="preserve"> nghị lực.</w:t>
      </w:r>
    </w:p>
    <w:p>
      <w:r>
        <w:rPr>
          <w:b/>
        </w:rPr>
        <w:t>THẤP HÈN</w:t>
      </w:r>
      <w:r>
        <w:t xml:space="preserve"> - Quá tầm thường, đáng khinh.</w:t>
      </w:r>
      <w:r>
        <w:t xml:space="preserve"> 147</w:t>
      </w:r>
      <w:r>
        <w:t xml:space="preserve"> hết | hết mình</w:t>
      </w:r>
    </w:p>
    <w:p>
      <w:pPr>
        <w:jc w:val="center"/>
      </w:pPr>
      <w:r>
        <w:rPr>
          <w:b/>
        </w:rPr>
        <w:t>HẾT</w:t>
      </w:r>
    </w:p>
    <w:p>
      <w:pPr>
        <w:jc w:val="center"/>
      </w:pPr>
      <w:r>
        <w:rPr>
          <w:b/>
        </w:rPr>
        <w:t>cạn,</w:t>
      </w:r>
      <w:r>
        <w:rPr>
          <w:b/>
        </w:rPr>
        <w:t xml:space="preserve"> hết nhẫn, kiệt, nhắn, sạch, trụi</w:t>
      </w:r>
    </w:p>
    <w:p>
      <w:r>
        <w:rPr>
          <w:b/>
        </w:rPr>
        <w:t>HẾT</w:t>
      </w:r>
      <w:r>
        <w:t xml:space="preserve"> - Không còn nữa, sau một quá trình tiêu hao, mất dần.</w:t>
      </w:r>
      <w:r>
        <w:rPr>
          <w:i/>
        </w:rPr>
        <w:t xml:space="preserve"> Ví dụ</w:t>
      </w:r>
      <w:r>
        <w:t>: Hết hạn sử dụng.</w:t>
      </w:r>
    </w:p>
    <w:p>
      <w:r>
        <w:rPr>
          <w:b/>
        </w:rPr>
        <w:t>CẠN</w:t>
      </w:r>
      <w:r>
        <w:t xml:space="preserve"> - (Vật, nơi chứa nước) ở tình trạng hết dần hoặc đã</w:t>
      </w:r>
      <w:r>
        <w:t xml:space="preserve"> hết sạch nước.</w:t>
      </w:r>
      <w:r>
        <w:rPr>
          <w:i/>
        </w:rPr>
        <w:t xml:space="preserve"> Ví dụ</w:t>
      </w:r>
      <w:r>
        <w:t>: Sen xa hồ sen khô hô cạn; Lựu xa đào lựu ngả đào</w:t>
      </w:r>
      <w:r>
        <w:t xml:space="preserve"> nghiêng (Ca dao).</w:t>
      </w:r>
    </w:p>
    <w:p>
      <w:r>
        <w:rPr>
          <w:b/>
        </w:rPr>
        <w:t>HẾT NHẪN</w:t>
      </w:r>
      <w:r>
        <w:t xml:space="preserve"> - Hết tất cả, như bị vét đến không còn một chút nào.</w:t>
      </w:r>
      <w:r>
        <w:rPr>
          <w:i/>
        </w:rPr>
        <w:t xml:space="preserve"> Ví dụ</w:t>
      </w:r>
      <w:r>
        <w:t>: Về quê chơi tết hết nhắn cả tiên.</w:t>
      </w:r>
    </w:p>
    <w:p>
      <w:r>
        <w:rPr>
          <w:b/>
        </w:rPr>
        <w:t>KIỆT</w:t>
      </w:r>
      <w:r>
        <w:t xml:space="preserve"> - Hết sạch, không còn tí gì.</w:t>
      </w:r>
      <w:r>
        <w:rPr>
          <w:i/>
        </w:rPr>
        <w:t xml:space="preserve"> Ví dụ</w:t>
      </w:r>
      <w:r>
        <w:t>: Sức càng lực kiệt (Tục ngữ)</w:t>
      </w:r>
    </w:p>
    <w:p>
      <w:r>
        <w:rPr>
          <w:b/>
        </w:rPr>
        <w:t>NHẪN</w:t>
      </w:r>
      <w:r>
        <w:t xml:space="preserve"> - Hết hoàn toàn, chẳng còn gì.</w:t>
      </w:r>
    </w:p>
    <w:p>
      <w:r>
        <w:rPr>
          <w:b/>
        </w:rPr>
        <w:t>SẠCH</w:t>
      </w:r>
      <w:r>
        <w:t xml:space="preserve"> - Hết tất cả, không còn lại chút nào.</w:t>
      </w:r>
      <w:r>
        <w:rPr>
          <w:i/>
        </w:rPr>
        <w:t xml:space="preserve"> Ví dụ</w:t>
      </w:r>
      <w:r>
        <w:t>: Đồ tế nhuyễn của riêng tây; Sạch sành sanh vét cho</w:t>
      </w:r>
      <w:r>
        <w:t xml:space="preserve"> đây túi tham (Truyện Kiêu, Nguyễn Du).</w:t>
      </w:r>
    </w:p>
    <w:p>
      <w:r>
        <w:rPr>
          <w:b/>
        </w:rPr>
        <w:t>TRỤI</w:t>
      </w:r>
      <w:r>
        <w:t xml:space="preserve"> - Hết sạch, chỉ còn trơ ra những gì không thể tác</w:t>
      </w:r>
      <w:r>
        <w:t xml:space="preserve"> động đến.</w:t>
      </w:r>
    </w:p>
    <w:p>
      <w:pPr>
        <w:jc w:val="center"/>
      </w:pPr>
      <w:r>
        <w:rPr>
          <w:b/>
        </w:rPr>
        <w:t>HẾT LÒNG</w:t>
      </w:r>
    </w:p>
    <w:p>
      <w:pPr>
        <w:jc w:val="center"/>
      </w:pPr>
      <w:r>
        <w:rPr>
          <w:b/>
        </w:rPr>
        <w:t>hết mình, hết mực, hết sức, nhiệt tình, ra sức,</w:t>
      </w:r>
      <w:r>
        <w:rPr>
          <w:b/>
        </w:rPr>
        <w:t xml:space="preserve"> tận tâm, tận tuy, tận tình</w:t>
      </w:r>
    </w:p>
    <w:p>
      <w:r>
        <w:rPr>
          <w:b/>
        </w:rPr>
        <w:t>HẾT LÒNG</w:t>
      </w:r>
      <w:r>
        <w:t xml:space="preserve"> - Mang hết tất cả khả năng và sự nhiệt tình của</w:t>
      </w:r>
      <w:r>
        <w:t xml:space="preserve"> mình ra làm việc gì.</w:t>
      </w:r>
      <w:r>
        <w:rPr>
          <w:i/>
        </w:rPr>
        <w:t xml:space="preserve"> Ví dụ</w:t>
      </w:r>
      <w:r>
        <w:t>: Hết lòng phục vụ nhân dân.</w:t>
      </w:r>
    </w:p>
    <w:p>
      <w:r>
        <w:rPr>
          <w:b/>
        </w:rPr>
        <w:t>HẾT MÌNH</w:t>
      </w:r>
      <w:r>
        <w:t xml:space="preserve"> - Làm hết sức mình, bằng tất cả mọi khả năng</w:t>
      </w:r>
      <w:r>
        <w:t xml:space="preserve"> mình có được.</w:t>
      </w:r>
      <w:r>
        <w:t xml:space="preserve"> hết mực | dịu ngọt</w:t>
      </w:r>
      <w:r>
        <w:t xml:space="preserve"> 148</w:t>
      </w:r>
    </w:p>
    <w:p>
      <w:r>
        <w:rPr>
          <w:b/>
        </w:rPr>
        <w:t>HẾT MỰC</w:t>
      </w:r>
      <w:r>
        <w:t xml:space="preserve"> - Đến mức cao nhất, không thể hơn được nữa</w:t>
      </w:r>
      <w:r>
        <w:t xml:space="preserve"> (thường nói về phẩm chất tốt đẹp của con người).</w:t>
      </w:r>
      <w:r>
        <w:rPr>
          <w:i/>
        </w:rPr>
        <w:t xml:space="preserve"> Ví dụ</w:t>
      </w:r>
      <w:r>
        <w:t>: Hết! mực yêu thương con cái.</w:t>
      </w:r>
    </w:p>
    <w:p>
      <w:r>
        <w:rPr>
          <w:b/>
        </w:rPr>
        <w:t>HẾT SỨC</w:t>
      </w:r>
      <w:r>
        <w:t xml:space="preserve"> - Đến mức cao nhất, không thể hơn được nữa.</w:t>
      </w:r>
      <w:r>
        <w:rPr>
          <w:i/>
        </w:rPr>
        <w:t xml:space="preserve"> Ví dụ</w:t>
      </w:r>
      <w:r>
        <w:t>: Lái xe đi đường đèo, núi phải hết sức cẩn thận.</w:t>
      </w:r>
    </w:p>
    <w:p>
      <w:r>
        <w:rPr>
          <w:b/>
        </w:rPr>
        <w:t>NHIỆT TÌNH</w:t>
      </w:r>
      <w:r>
        <w:t xml:space="preserve"> - Tình cảm sốt sắng đối với công việc chung,</w:t>
      </w:r>
      <w:r>
        <w:t xml:space="preserve"> sự nghiệp chung.</w:t>
      </w:r>
    </w:p>
    <w:p>
      <w:r>
        <w:rPr>
          <w:b/>
        </w:rPr>
        <w:t>RA SỨC</w:t>
      </w:r>
      <w:r>
        <w:t xml:space="preserve"> - Đem hết sức ra làm việc gì.</w:t>
      </w:r>
    </w:p>
    <w:p>
      <w:r>
        <w:rPr>
          <w:b/>
        </w:rPr>
        <w:t>TẬN TÂM</w:t>
      </w:r>
      <w:r>
        <w:t xml:space="preserve"> - Bằng tất cả tấm lòng, hết lòng, nhưng có sắc</w:t>
      </w:r>
      <w:r>
        <w:t xml:space="preserve"> thái trang trọng và cao hơn.</w:t>
      </w:r>
    </w:p>
    <w:p>
      <w:r>
        <w:rPr>
          <w:b/>
        </w:rPr>
        <w:t>TẬN TÌNH</w:t>
      </w:r>
      <w:r>
        <w:t xml:space="preserve"> - Như hết lòng, với tất cả sự nhiệt tình.</w:t>
      </w:r>
    </w:p>
    <w:p>
      <w:r>
        <w:rPr>
          <w:b/>
        </w:rPr>
        <w:t>TẬN TUY</w:t>
      </w:r>
      <w:r>
        <w:t xml:space="preserve"> - Hết lòng, hết sức với công việc, không nề gian</w:t>
      </w:r>
      <w:r>
        <w:t xml:space="preserve"> khó, không ngại hi sinh.</w:t>
      </w:r>
      <w:r>
        <w:rPr>
          <w:i/>
        </w:rPr>
        <w:t xml:space="preserve"> Ví dụ</w:t>
      </w:r>
      <w:r>
        <w:t>: Tận tuy với công việc.</w:t>
      </w:r>
    </w:p>
    <w:p>
      <w:pPr>
        <w:jc w:val="center"/>
      </w:pPr>
      <w:r>
        <w:rPr>
          <w:b/>
        </w:rPr>
        <w:t>HIỀN</w:t>
      </w:r>
    </w:p>
    <w:p>
      <w:pPr>
        <w:jc w:val="center"/>
      </w:pPr>
      <w:r>
        <w:rPr>
          <w:b/>
        </w:rPr>
        <w:t>dịu dàng, dịu hiển, dịu ngọt, hiển dịu, hiền hậu,</w:t>
      </w:r>
      <w:r>
        <w:rPr>
          <w:b/>
        </w:rPr>
        <w:t xml:space="preserve"> hiển hoà, hiền khô, hiền lành, hiển từ,</w:t>
      </w:r>
      <w:r>
        <w:rPr>
          <w:b/>
        </w:rPr>
        <w:t xml:space="preserve"> hiền thục, lành, thu mụ</w:t>
      </w:r>
    </w:p>
    <w:p>
      <w:r>
        <w:rPr>
          <w:b/>
        </w:rPr>
        <w:t>HIỂN</w:t>
      </w:r>
      <w:r>
        <w:t xml:space="preserve"> - Tốt, không có những hành động gây điều gì xấu</w:t>
      </w:r>
      <w:r>
        <w:t xml:space="preserve"> cho ai, khi tiếp xúc thấy dễ chịu.</w:t>
      </w:r>
    </w:p>
    <w:p>
      <w:r>
        <w:rPr>
          <w:b/>
        </w:rPr>
        <w:t>DỊU DÀNG</w:t>
      </w:r>
      <w:r>
        <w:t xml:space="preserve"> - Có tác dụng gây cảm giác dễ chịu, tác động</w:t>
      </w:r>
      <w:r>
        <w:t xml:space="preserve"> êm nhẹ đến các giác quan hoặc đến tinh thần.</w:t>
      </w:r>
      <w:r>
        <w:rPr>
          <w:i/>
        </w:rPr>
        <w:t xml:space="preserve"> Ví dụ 1</w:t>
      </w:r>
      <w:r>
        <w:t>: Tính tình dịu dàng, thuỳ mị.</w:t>
      </w:r>
      <w:r>
        <w:rPr>
          <w:i/>
        </w:rPr>
        <w:t xml:space="preserve"> Ví dụ 2</w:t>
      </w:r>
      <w:r>
        <w:t>: Chim khôn kêu tiếng rảnh rang; Người khôn nói</w:t>
      </w:r>
      <w:r>
        <w:t xml:space="preserve"> tiếng dịu dàng dễ nghe (Ca dao).</w:t>
      </w:r>
    </w:p>
    <w:p>
      <w:r>
        <w:rPr>
          <w:b/>
        </w:rPr>
        <w:t>DỊU HIÊN</w:t>
      </w:r>
      <w:r>
        <w:t xml:space="preserve"> - Dịu dàng và hiền hậu.</w:t>
      </w:r>
    </w:p>
    <w:p>
      <w:r>
        <w:rPr>
          <w:b/>
        </w:rPr>
        <w:t>DỊU NGỌT</w:t>
      </w:r>
      <w:r>
        <w:t xml:space="preserve"> - Dịu dàng và ngọt ngào.</w:t>
      </w:r>
      <w:r>
        <w:t xml:space="preserve"> 149</w:t>
      </w:r>
      <w:r>
        <w:t xml:space="preserve"> hiển dịu | hiện tại</w:t>
      </w:r>
    </w:p>
    <w:p>
      <w:r>
        <w:rPr>
          <w:b/>
        </w:rPr>
        <w:t>HIỀN DỊU</w:t>
      </w:r>
      <w:r>
        <w:t xml:space="preserve"> - Như đju hiền.</w:t>
      </w:r>
    </w:p>
    <w:p>
      <w:r>
        <w:rPr>
          <w:b/>
        </w:rPr>
        <w:t>HIỀN HẬU</w:t>
      </w:r>
      <w:r>
        <w:t xml:space="preserve"> - Hiền lành và nhân hậu.</w:t>
      </w:r>
      <w:r>
        <w:rPr>
          <w:i/>
        </w:rPr>
        <w:t xml:space="preserve"> Ví dụ</w:t>
      </w:r>
      <w:r>
        <w:t>: Tính tình hiền hậu.</w:t>
      </w:r>
    </w:p>
    <w:p>
      <w:r>
        <w:rPr>
          <w:b/>
        </w:rPr>
        <w:t>HIÊN HOÀ</w:t>
      </w:r>
      <w:r>
        <w:t xml:space="preserve"> - Hiền lành và ôn hoà.</w:t>
      </w:r>
      <w:r>
        <w:rPr>
          <w:i/>
        </w:rPr>
        <w:t xml:space="preserve"> Ví dụ</w:t>
      </w:r>
      <w:r>
        <w:t>: Lấy vợ hiền hoà, làm nhà hướng nam (Tục ngũ).</w:t>
      </w:r>
    </w:p>
    <w:p>
      <w:r>
        <w:rPr>
          <w:b/>
        </w:rPr>
        <w:t>HIÊN KHÔ</w:t>
      </w:r>
      <w:r>
        <w:t xml:space="preserve"> - Rất hiền, biểu lộ rõ ra trên nét mặt một cách</w:t>
      </w:r>
      <w:r>
        <w:t xml:space="preserve"> chân thật.</w:t>
      </w:r>
    </w:p>
    <w:p>
      <w:r>
        <w:rPr>
          <w:b/>
        </w:rPr>
        <w:t>HIẾN LÀNH</w:t>
      </w:r>
      <w:r>
        <w:t xml:space="preserve"> - Tô ra rất hiền trong quan hệ đối xử với người</w:t>
      </w:r>
      <w:r>
        <w:t xml:space="preserve"> khác, không hề có những hành động trực tiếp gây hại</w:t>
      </w:r>
      <w:r>
        <w:t xml:space="preserve"> cho bất kì ai.</w:t>
      </w:r>
      <w:r>
        <w:rPr>
          <w:i/>
        </w:rPr>
        <w:t xml:space="preserve"> Ví dụ</w:t>
      </w:r>
      <w:r>
        <w:t>: Chẳng tham nhà ngói ba toà; Tham vì một nôi mẹ</w:t>
      </w:r>
      <w:r>
        <w:t xml:space="preserve"> cha hiền lành (Ca dao).</w:t>
      </w:r>
    </w:p>
    <w:p>
      <w:r>
        <w:rPr>
          <w:b/>
        </w:rPr>
        <w:t>HIÊN TỪ</w:t>
      </w:r>
      <w:r>
        <w:t xml:space="preserve"> - Hiền và giàu lòng thương người.</w:t>
      </w:r>
    </w:p>
    <w:p>
      <w:r>
        <w:rPr>
          <w:b/>
        </w:rPr>
        <w:t>HIỀN THỤC</w:t>
      </w:r>
      <w:r>
        <w:t xml:space="preserve"> - (người phụ nữ) Hiền hậu và dịu dàng.</w:t>
      </w:r>
    </w:p>
    <w:p>
      <w:r>
        <w:rPr>
          <w:b/>
        </w:rPr>
        <w:t>LÀNH</w:t>
      </w:r>
      <w:r>
        <w:t xml:space="preserve"> - Không ác, không làm điều gì ác.</w:t>
      </w:r>
    </w:p>
    <w:p>
      <w:r>
        <w:rPr>
          <w:b/>
        </w:rPr>
        <w:t>THUỲ MY</w:t>
      </w:r>
      <w:r>
        <w:t xml:space="preserve"> - Dịu dàng, hiền hậu, biểu hiện ở nét mặt, cử chỉ,</w:t>
      </w:r>
      <w:r>
        <w:t xml:space="preserve"> cách nói năng.</w:t>
      </w:r>
    </w:p>
    <w:p>
      <w:pPr>
        <w:jc w:val="center"/>
      </w:pPr>
      <w:r>
        <w:rPr>
          <w:b/>
        </w:rPr>
        <w:t>HIỆN</w:t>
      </w:r>
    </w:p>
    <w:p>
      <w:pPr>
        <w:jc w:val="center"/>
      </w:pPr>
      <w:r>
        <w:rPr>
          <w:b/>
        </w:rPr>
        <w:t>bây giờ, hiện nay, hiện tại</w:t>
      </w:r>
    </w:p>
    <w:p>
      <w:r>
        <w:rPr>
          <w:b/>
        </w:rPr>
        <w:t>HIỆN</w:t>
      </w:r>
      <w:r>
        <w:t xml:space="preserve"> - Ngay lúc đang làm, đang nói, ngay trước mắt.</w:t>
      </w:r>
    </w:p>
    <w:p>
      <w:r>
        <w:rPr>
          <w:b/>
        </w:rPr>
        <w:t>BÂY GIỜ</w:t>
      </w:r>
      <w:r>
        <w:t xml:space="preserve"> - Lúc này, lúc đang nói.</w:t>
      </w:r>
      <w:r>
        <w:rPr>
          <w:i/>
        </w:rPr>
        <w:t xml:space="preserve"> Ví dụ 1</w:t>
      </w:r>
      <w:r>
        <w:t>: Bây giờ em đã có chông; Như chim vào lông như</w:t>
      </w:r>
      <w:r>
        <w:t xml:space="preserve"> cá cắn câu (Ca dao).</w:t>
      </w:r>
      <w:r>
        <w:rPr>
          <w:i/>
        </w:rPr>
        <w:t xml:space="preserve"> Ví dụ 2</w:t>
      </w:r>
      <w:r>
        <w:t>: “Chị bây giờ”... nói thế nào; Bướm tiên khi đã lạc</w:t>
      </w:r>
      <w:r>
        <w:t xml:space="preserve"> — vườn ñodfg (Lỡ bước sang ngang, Nguyễn Bính).</w:t>
      </w:r>
    </w:p>
    <w:p>
      <w:r>
        <w:rPr>
          <w:b/>
        </w:rPr>
        <w:t>HIỆN NAY</w:t>
      </w:r>
      <w:r>
        <w:t xml:space="preserve"> - Nói về khoảng thời gian hiện tại.</w:t>
      </w:r>
    </w:p>
    <w:p>
      <w:r>
        <w:rPr>
          <w:b/>
        </w:rPr>
        <w:t>HIỆN TẠI</w:t>
      </w:r>
      <w:r>
        <w:t xml:space="preserve"> - Chỉ thời gian đang diễn ra.</w:t>
      </w:r>
      <w:r>
        <w:t xml:space="preserve"> học lực | chất vấn 150</w:t>
      </w:r>
    </w:p>
    <w:p>
      <w:pPr>
        <w:jc w:val="center"/>
      </w:pPr>
      <w:r>
        <w:rPr>
          <w:b/>
        </w:rPr>
        <w:t>HỌC LỰC</w:t>
      </w:r>
    </w:p>
    <w:p>
      <w:pPr>
        <w:jc w:val="center"/>
      </w:pPr>
      <w:r>
        <w:rPr>
          <w:b/>
        </w:rPr>
        <w:t>khả năng, năng lực, trình độ</w:t>
      </w:r>
    </w:p>
    <w:p>
      <w:r>
        <w:rPr>
          <w:b/>
        </w:rPr>
        <w:t>HỌC LỰC</w:t>
      </w:r>
      <w:r>
        <w:t xml:space="preserve"> - Sức học của một người được đánh giá bằng vốn</w:t>
      </w:r>
      <w:r>
        <w:t xml:space="preserve"> kiến thức và kỹ năng đã đạt được ở nhà trường.</w:t>
      </w:r>
    </w:p>
    <w:p>
      <w:r>
        <w:rPr>
          <w:b/>
        </w:rPr>
        <w:t>KHẢ NĂNG</w:t>
      </w:r>
      <w:r>
        <w:t xml:space="preserve"> - Cái có thể xuất hiện, có thể xảy ra trong điều</w:t>
      </w:r>
      <w:r>
        <w:t xml:space="preserve"> kiện nhất định.</w:t>
      </w:r>
      <w:r>
        <w:rPr>
          <w:i/>
        </w:rPr>
        <w:t xml:space="preserve"> Ví dụ</w:t>
      </w:r>
      <w:r>
        <w:t>: Cơn bão có khả năng sẽ suy yếu dân khi vào đất liền.</w:t>
      </w:r>
    </w:p>
    <w:p>
      <w:r>
        <w:rPr>
          <w:b/>
        </w:rPr>
        <w:t>NĂNG LỰC</w:t>
      </w:r>
      <w:r>
        <w:t xml:space="preserve"> - Khả năng, điều kiện chủ quan hoặc tự nhiên</w:t>
      </w:r>
      <w:r>
        <w:t xml:space="preserve"> sẵn có để thực hiện một hoạt động nào đó.</w:t>
      </w:r>
      <w:r>
        <w:rPr>
          <w:i/>
        </w:rPr>
        <w:t xml:space="preserve"> Ví dụ</w:t>
      </w:r>
      <w:r>
        <w:t>: Con người có năng lực tư duy.</w:t>
      </w:r>
    </w:p>
    <w:p>
      <w:r>
        <w:rPr>
          <w:b/>
        </w:rPr>
        <w:t>TRÌNH ĐỘ</w:t>
      </w:r>
      <w:r>
        <w:t xml:space="preserve"> - Chỉ mức độ hiểu biết cao hay thấp.</w:t>
      </w:r>
    </w:p>
    <w:p>
      <w:pPr>
        <w:jc w:val="center"/>
      </w:pPr>
      <w:r>
        <w:rPr>
          <w:b/>
        </w:rPr>
        <w:t>HỦI</w:t>
      </w:r>
    </w:p>
    <w:p>
      <w:pPr>
        <w:jc w:val="center"/>
      </w:pPr>
      <w:r>
        <w:rPr>
          <w:b/>
        </w:rPr>
        <w:t>căn vặn, chất vấn, tìm hiểu, tra hỏi, tra khảo</w:t>
      </w:r>
    </w:p>
    <w:p>
      <w:r>
        <w:rPr>
          <w:b/>
        </w:rPr>
        <w:t>HỎI</w:t>
      </w:r>
      <w:r>
        <w:t xml:space="preserve"> - Nói ra điều mình mong muốn ở người ta với yêu cầu</w:t>
      </w:r>
      <w:r>
        <w:t xml:space="preserve"> sẽ được đáp ứng.</w:t>
      </w:r>
      <w:r>
        <w:rPr>
          <w:i/>
        </w:rPr>
        <w:t xml:space="preserve"> Ví dụ 1</w:t>
      </w:r>
      <w:r>
        <w:t>: Ngó lên mây bạc trời hồng; Thương em, hỏi thiệt</w:t>
      </w:r>
      <w:r>
        <w:t xml:space="preserve"> có chồng hay chưa (Ca dao).</w:t>
      </w:r>
      <w:r>
        <w:rPr>
          <w:i/>
        </w:rPr>
        <w:t xml:space="preserve"> Ví dụ 2</w:t>
      </w:r>
      <w:r>
        <w:t>: Hỏi tên rằng Mã Giám Sinh; Hỏi quê rằng huyện</w:t>
      </w:r>
      <w:r>
        <w:t xml:space="preserve"> Lâm Thanh cũng gân (Truyện Kiều, Nguyễn Du).</w:t>
      </w:r>
    </w:p>
    <w:p>
      <w:r>
        <w:rPr>
          <w:b/>
        </w:rPr>
        <w:t>CĂN VĂN</w:t>
      </w:r>
      <w:r>
        <w:t xml:space="preserve"> - Hỏi tới cùng, hỏi thật cặn kẽ, hỏi bằng được mới</w:t>
      </w:r>
      <w:r>
        <w:t xml:space="preserve"> thôi. Thái độ người hỏi có khi gay gắt không hoà nhã</w:t>
      </w:r>
      <w:r>
        <w:t xml:space="preserve"> dịu dàng làm đối phương căng thẳng.</w:t>
      </w:r>
    </w:p>
    <w:p>
      <w:r>
        <w:rPr>
          <w:b/>
        </w:rPr>
        <w:t>CHẤT VẤN</w:t>
      </w:r>
      <w:r>
        <w:t xml:space="preserve"> - Hỏi cho rõ lý do, nguồn gốc đầu đuôi mọi</w:t>
      </w:r>
      <w:r>
        <w:t xml:space="preserve"> chuyện, buộc đối phương phải giải thích, trả lời.</w:t>
      </w:r>
      <w:r>
        <w:rPr>
          <w:i/>
        </w:rPr>
        <w:t xml:space="preserve"> Ví dụ</w:t>
      </w:r>
      <w:r>
        <w:t>: Bộ trưởng Bộ Giao thông Vận tải trả lời chất vấn</w:t>
      </w:r>
      <w:r>
        <w:t xml:space="preserve"> trước Quốc hội.</w:t>
      </w:r>
    </w:p>
    <w:p>
      <w:pPr>
        <w:jc w:val="center"/>
      </w:pPr>
      <w:r>
        <w:rPr>
          <w:b/>
        </w:rPr>
        <w:t>1S1</w:t>
      </w:r>
    </w:p>
    <w:p>
      <w:pPr>
        <w:jc w:val="center"/>
      </w:pPr>
      <w:r>
        <w:rPr>
          <w:b/>
        </w:rPr>
        <w:t>tìm hiểu | đình chỉ</w:t>
      </w:r>
    </w:p>
    <w:p>
      <w:r>
        <w:rPr>
          <w:b/>
        </w:rPr>
        <w:t>TÌM HIỂU</w:t>
      </w:r>
      <w:r>
        <w:t xml:space="preserve"> - Tìm, xem xét, điều tra để biết rõ, hiểu rõ.</w:t>
      </w:r>
      <w:r>
        <w:t xml:space="preserve"> Ví dịy Tìm hiểu nguyên nhân gây ra các vụ cháy xe hàng loạt.</w:t>
      </w:r>
    </w:p>
    <w:p>
      <w:r>
        <w:rPr>
          <w:b/>
        </w:rPr>
        <w:t>TRA HỎI</w:t>
      </w:r>
      <w:r>
        <w:t xml:space="preserve"> - Truy hỏi gắt gao</w:t>
      </w:r>
      <w:r>
        <w:t xml:space="preserve"> nhằm buộc phải nói ra sự thật.</w:t>
      </w:r>
    </w:p>
    <w:p>
      <w:r>
        <w:rPr>
          <w:b/>
        </w:rPr>
        <w:t>TRA KHẢO</w:t>
      </w:r>
      <w:r>
        <w:t xml:space="preserve"> - Tra hỏi một cách gắt gao, thường có đánh đập</w:t>
      </w:r>
      <w:r>
        <w:t xml:space="preserve"> để bắt cung khai.</w:t>
      </w:r>
    </w:p>
    <w:p>
      <w:pPr>
        <w:jc w:val="center"/>
      </w:pPr>
      <w:r>
        <w:rPr>
          <w:b/>
        </w:rPr>
        <w:t>H0ÀN GẢNH</w:t>
      </w:r>
    </w:p>
    <w:p>
      <w:pPr>
        <w:jc w:val="center"/>
      </w:pPr>
      <w:r>
        <w:rPr>
          <w:b/>
        </w:rPr>
        <w:t>cánh huống, tình cảnh, tình hình,</w:t>
      </w:r>
      <w:r>
        <w:rPr>
          <w:b/>
        </w:rPr>
        <w:t xml:space="preserve"> tình huống, tình thế</w:t>
      </w:r>
    </w:p>
    <w:p>
      <w:r>
        <w:rPr>
          <w:b/>
        </w:rPr>
        <w:t>HOÀN CẢNH</w:t>
      </w:r>
      <w:r>
        <w:t xml:space="preserve"> - Điều kiện, thời gian, địa điểm, nơi xảy ra sự</w:t>
      </w:r>
      <w:r>
        <w:t xml:space="preserve"> việc | hoäo nói lên một trường hợp, một cảnh ngộ nào đó.</w:t>
      </w:r>
    </w:p>
    <w:p>
      <w:r>
        <w:rPr>
          <w:b/>
        </w:rPr>
        <w:t>CẮNH HUỐNG</w:t>
      </w:r>
      <w:r>
        <w:t xml:space="preserve"> - Tình huống xảy ra trong một hoàn cảnh</w:t>
      </w:r>
      <w:r>
        <w:t xml:space="preserve"> nhất định.</w:t>
      </w:r>
    </w:p>
    <w:p>
      <w:r>
        <w:rPr>
          <w:b/>
        </w:rPr>
        <w:t>TÌNH CẢNH</w:t>
      </w:r>
      <w:r>
        <w:t xml:space="preserve"> - Cảnh ngộ và tình trạng đang phải chịu đựng.</w:t>
      </w:r>
    </w:p>
    <w:p>
      <w:r>
        <w:rPr>
          <w:b/>
        </w:rPr>
        <w:t>TÌNH HÌNH</w:t>
      </w:r>
      <w:r>
        <w:t xml:space="preserve"> - Tất cả những sự việc có liên quan với nhau</w:t>
      </w:r>
      <w:r>
        <w:t xml:space="preserve"> xây ra trong một thời gian và ở một nơi nào đó.</w:t>
      </w:r>
    </w:p>
    <w:p>
      <w:r>
        <w:rPr>
          <w:b/>
        </w:rPr>
        <w:t>TÌNH HUỐNG</w:t>
      </w:r>
      <w:r>
        <w:t xml:space="preserve"> - Tình hình của sự việc xảy ra mà ta phải suy</w:t>
      </w:r>
      <w:r>
        <w:t xml:space="preserve"> nghĩ, thường nói về khó khăn.</w:t>
      </w:r>
    </w:p>
    <w:p>
      <w:r>
        <w:rPr>
          <w:b/>
        </w:rPr>
        <w:t>TÌNH THẾ</w:t>
      </w:r>
      <w:r>
        <w:t xml:space="preserve"> - Tình hình cụ thể, về mặt có lợi hay không có lợi</w:t>
      </w:r>
      <w:r>
        <w:t xml:space="preserve"> cho những hoạt động nào đó của con người.</w:t>
      </w:r>
    </w:p>
    <w:p>
      <w:pPr>
        <w:jc w:val="center"/>
      </w:pPr>
      <w:r>
        <w:rPr>
          <w:b/>
        </w:rPr>
        <w:t>H0ÃN</w:t>
      </w:r>
    </w:p>
    <w:p>
      <w:pPr>
        <w:jc w:val="center"/>
      </w:pPr>
      <w:r>
        <w:rPr>
          <w:b/>
        </w:rPr>
        <w:t>dừng, đình chỉ, ngừng, thôi</w:t>
      </w:r>
    </w:p>
    <w:p>
      <w:r>
        <w:rPr>
          <w:b/>
        </w:rPr>
        <w:t>HOÃN</w:t>
      </w:r>
      <w:r>
        <w:t xml:space="preserve"> - Chuyển thời điểm đã định làm việc gì đó sang thời</w:t>
      </w:r>
      <w:r>
        <w:t xml:space="preserve"> điểm khác muộn hơn.</w:t>
      </w:r>
    </w:p>
    <w:p>
      <w:r>
        <w:rPr>
          <w:b/>
        </w:rPr>
        <w:t>ĐỪNG</w:t>
      </w:r>
      <w:r>
        <w:t xml:space="preserve"> - Thường nói đang đi, đang làm, không tiếp tục nữa.</w:t>
      </w:r>
    </w:p>
    <w:p>
      <w:r>
        <w:rPr>
          <w:b/>
        </w:rPr>
        <w:t>ĐÌNH CHỈ</w:t>
      </w:r>
      <w:r>
        <w:t xml:space="preserve"> - Thôi không tiếp tục nữa.</w:t>
      </w:r>
      <w:r>
        <w:t xml:space="preserve"> ngừng Ì ăn năn</w:t>
      </w:r>
    </w:p>
    <w:p>
      <w:pPr>
        <w:jc w:val="center"/>
      </w:pPr>
      <w:r>
        <w:rPr>
          <w:b/>
        </w:rPr>
        <w:t>I52</w:t>
      </w:r>
    </w:p>
    <w:p>
      <w:r>
        <w:rPr>
          <w:b/>
        </w:rPr>
        <w:t>NGỪNG</w:t>
      </w:r>
      <w:r>
        <w:t xml:space="preserve"> - Tạm ngừng rồi sau lại làm.</w:t>
      </w:r>
      <w:r>
        <w:rPr>
          <w:i/>
        </w:rPr>
        <w:t xml:space="preserve"> Ví dụ</w:t>
      </w:r>
      <w:r>
        <w:t>: Ngại ngùng dợn gió e sương; Ngừng hoa bóng thẹn</w:t>
      </w:r>
      <w:r>
        <w:t xml:space="preserve"> trông gương mặt dày (Truyện Kiều, Nguyễn Du).</w:t>
      </w:r>
    </w:p>
    <w:p>
      <w:r>
        <w:rPr>
          <w:b/>
        </w:rPr>
        <w:t>THÔI</w:t>
      </w:r>
      <w:r>
        <w:t xml:space="preserve"> - Không tiếp tục nữa.</w:t>
      </w:r>
    </w:p>
    <w:p>
      <w:pPr>
        <w:jc w:val="center"/>
      </w:pPr>
      <w:r>
        <w:rPr>
          <w:b/>
        </w:rPr>
        <w:t>HOANG</w:t>
      </w:r>
    </w:p>
    <w:p>
      <w:pPr>
        <w:jc w:val="center"/>
      </w:pPr>
      <w:r>
        <w:rPr>
          <w:b/>
        </w:rPr>
        <w:t>hoang phí, hoang toàng, lãng phí, phí,</w:t>
      </w:r>
      <w:r>
        <w:rPr>
          <w:b/>
        </w:rPr>
        <w:t xml:space="preserve"> phí phạm, phung phí</w:t>
      </w:r>
    </w:p>
    <w:p>
      <w:r>
        <w:rPr>
          <w:b/>
        </w:rPr>
        <w:t>HOANG</w:t>
      </w:r>
      <w:r>
        <w:t xml:space="preserve"> - Tiêu pha lãng phí, xa xỉ, phụng phí.</w:t>
      </w:r>
      <w:r>
        <w:rPr>
          <w:i/>
        </w:rPr>
        <w:t xml:space="preserve"> Ví dụ</w:t>
      </w:r>
      <w:r>
        <w:t>: Chồng em nó chả ra gì; Tổ tôm xóc đĩa nó thì chơi</w:t>
      </w:r>
      <w:r>
        <w:t xml:space="preserve"> hoang (Ca dao).</w:t>
      </w:r>
    </w:p>
    <w:p>
      <w:r>
        <w:rPr>
          <w:b/>
        </w:rPr>
        <w:t>HOANG PHÍ</w:t>
      </w:r>
      <w:r>
        <w:t xml:space="preserve"> - Hoang và phí, nói khái quát.</w:t>
      </w:r>
    </w:p>
    <w:p>
      <w:r>
        <w:rPr>
          <w:b/>
        </w:rPr>
        <w:t>HOANG TOÀNG</w:t>
      </w:r>
      <w:r>
        <w:t xml:space="preserve"> - Ăn tiêu hoang phí, quá độ, bừa bãi.</w:t>
      </w:r>
    </w:p>
    <w:p>
      <w:r>
        <w:rPr>
          <w:b/>
        </w:rPr>
        <w:t>LÃNG PHÍ</w:t>
      </w:r>
      <w:r>
        <w:t xml:space="preserve"> - Phí thì giờ, tiền của, sức lực (nhấn mạnh).</w:t>
      </w:r>
    </w:p>
    <w:p>
      <w:r>
        <w:rPr>
          <w:b/>
        </w:rPr>
        <w:t>PHÍ</w:t>
      </w:r>
      <w:r>
        <w:t xml:space="preserve"> - Làm mất đi, tiêu đi một cách nhiều quá mức mà vô ích.</w:t>
      </w:r>
    </w:p>
    <w:p>
      <w:r>
        <w:rPr>
          <w:b/>
        </w:rPr>
        <w:t>PHÍ PHẠM</w:t>
      </w:r>
      <w:r>
        <w:t xml:space="preserve"> - Tiêu, dùng quá mức không có ích gì, giống phí</w:t>
      </w:r>
      <w:r>
        <w:t xml:space="preserve"> nhưng mức độ thấp hơn.</w:t>
      </w:r>
    </w:p>
    <w:p>
      <w:r>
        <w:rPr>
          <w:b/>
        </w:rPr>
        <w:t>PHUNG PHÍ</w:t>
      </w:r>
      <w:r>
        <w:t xml:space="preserve"> - Sử dụng quá nhiều một cách lãng phí, vô ích.</w:t>
      </w:r>
    </w:p>
    <w:p>
      <w:pPr>
        <w:jc w:val="center"/>
      </w:pPr>
      <w:r>
        <w:rPr>
          <w:b/>
        </w:rPr>
        <w:t>HỐI</w:t>
      </w:r>
    </w:p>
    <w:p>
      <w:pPr>
        <w:jc w:val="center"/>
      </w:pPr>
      <w:r>
        <w:rPr>
          <w:b/>
        </w:rPr>
        <w:t>ăn năn, ân hận, hối cải, hối hận,</w:t>
      </w:r>
      <w:r>
        <w:rPr>
          <w:b/>
        </w:rPr>
        <w:t xml:space="preserve"> hối lỗi, hối tiếc</w:t>
      </w:r>
    </w:p>
    <w:p>
      <w:r>
        <w:rPr>
          <w:b/>
        </w:rPr>
        <w:t>HỐI</w:t>
      </w:r>
      <w:r>
        <w:t xml:space="preserve"> - Cảm thấy tiếc và băn khoăn, bứt rứt, không yên tâm</w:t>
      </w:r>
      <w:r>
        <w:t xml:space="preserve"> vì mình đã trót làm điều sai.</w:t>
      </w:r>
      <w:r>
        <w:rPr>
          <w:i/>
        </w:rPr>
        <w:t xml:space="preserve"> Ví dụ</w:t>
      </w:r>
      <w:r>
        <w:t>: Đã trót rồi hốt cũng không kịp.</w:t>
      </w:r>
    </w:p>
    <w:p>
      <w:r>
        <w:rPr>
          <w:b/>
        </w:rPr>
        <w:t>ĂN NĂN</w:t>
      </w:r>
      <w:r>
        <w:t xml:space="preserve"> - Cũng như hối song mức độ băn khoăn day dứt</w:t>
      </w:r>
      <w:r>
        <w:t xml:space="preserve"> nhiều hơn.</w:t>
      </w:r>
      <w:r>
        <w:t xml:space="preserve"> 153</w:t>
      </w:r>
      <w:r>
        <w:t xml:space="preserve"> ân hận | hỗn láo</w:t>
      </w:r>
    </w:p>
    <w:p>
      <w:r>
        <w:rPr>
          <w:b/>
        </w:rPr>
        <w:t>ÂN HẬN</w:t>
      </w:r>
      <w:r>
        <w:t xml:space="preserve"> - Băn khoăn, day dứt và tự trách mình trước việc</w:t>
      </w:r>
      <w:r>
        <w:t xml:space="preserve"> không hay đã để xảy ra.</w:t>
      </w:r>
      <w:r>
        <w:rPr>
          <w:i/>
        </w:rPr>
        <w:t xml:space="preserve"> Ví dụ</w:t>
      </w:r>
      <w:r>
        <w:t>: Ân hận vì đã lỡ lời.</w:t>
      </w:r>
    </w:p>
    <w:p>
      <w:r>
        <w:rPr>
          <w:b/>
        </w:rPr>
        <w:t>HỐI CẢI</w:t>
      </w:r>
      <w:r>
        <w:t xml:space="preserve"> - Hối hận về tội lỗi của mình và tỏ ra muốn sửa chữa.</w:t>
      </w:r>
    </w:p>
    <w:p>
      <w:r>
        <w:rPr>
          <w:b/>
        </w:rPr>
        <w:t>HỐI HẬN</w:t>
      </w:r>
      <w:r>
        <w:t xml:space="preserve"> - Khổ tâm đau xót, day dứt vì nhận ra bản thân</w:t>
      </w:r>
      <w:r>
        <w:t xml:space="preserve"> đã làm điều sai trái.</w:t>
      </w:r>
    </w:p>
    <w:p>
      <w:r>
        <w:rPr>
          <w:b/>
        </w:rPr>
        <w:t>HỐI LỖI</w:t>
      </w:r>
      <w:r>
        <w:t xml:space="preserve"> - Tự nhận ra được lỗi lầm và tỏ ra đau xót, day dứt</w:t>
      </w:r>
      <w:r>
        <w:t xml:space="preserve"> về lỗi lầm ấy.</w:t>
      </w:r>
    </w:p>
    <w:p>
      <w:r>
        <w:rPr>
          <w:b/>
        </w:rPr>
        <w:t>HỐI TIẾC</w:t>
      </w:r>
      <w:r>
        <w:t xml:space="preserve"> - Hối hận và lấy làm tiếc.</w:t>
      </w:r>
      <w:r>
        <w:rPr>
          <w:i/>
        </w:rPr>
        <w:t xml:space="preserve"> Ví dụ</w:t>
      </w:r>
      <w:r>
        <w:t>: Hối tiếc vì đã làm lỡ mất cơ hội.</w:t>
      </w:r>
    </w:p>
    <w:p>
      <w:pPr>
        <w:jc w:val="center"/>
      </w:pPr>
      <w:r>
        <w:rPr>
          <w:b/>
        </w:rPr>
        <w:t>HỔ</w:t>
      </w:r>
    </w:p>
    <w:p>
      <w:pPr>
        <w:jc w:val="center"/>
      </w:pPr>
      <w:r>
        <w:rPr>
          <w:b/>
        </w:rPr>
        <w:t>cọp, hùm, ông ba mươi</w:t>
      </w:r>
    </w:p>
    <w:p>
      <w:r>
        <w:rPr>
          <w:b/>
        </w:rPr>
        <w:t>HỔ</w:t>
      </w:r>
      <w:r>
        <w:t xml:space="preserve"> - Thú hung dữ, lông màu vàng, có vằn đen.</w:t>
      </w:r>
      <w:r>
        <w:rPr>
          <w:i/>
        </w:rPr>
        <w:t xml:space="preserve"> Ví dụ</w:t>
      </w:r>
      <w:r>
        <w:t>: Hổ dữ không nỡ ăn thịt con.</w:t>
      </w:r>
    </w:p>
    <w:p>
      <w:r>
        <w:rPr>
          <w:b/>
        </w:rPr>
        <w:t>CỌP</w:t>
      </w:r>
      <w:r>
        <w:t xml:space="preserve"> - Như hổ.</w:t>
      </w:r>
    </w:p>
    <w:p>
      <w:r>
        <w:rPr>
          <w:b/>
        </w:rPr>
        <w:t>HÙM</w:t>
      </w:r>
      <w:r>
        <w:t xml:space="preserve"> - Như hổ.</w:t>
      </w:r>
    </w:p>
    <w:p>
      <w:r>
        <w:rPr>
          <w:b/>
        </w:rPr>
        <w:t>ÔNG BA MƯƠI</w:t>
      </w:r>
      <w:r>
        <w:t xml:space="preserve"> - Như hể.</w:t>
      </w:r>
    </w:p>
    <w:p>
      <w:pPr>
        <w:jc w:val="center"/>
      </w:pPr>
      <w:r>
        <w:rPr>
          <w:b/>
        </w:rPr>
        <w:t>HỖN</w:t>
      </w:r>
    </w:p>
    <w:p>
      <w:pPr>
        <w:jc w:val="center"/>
      </w:pPr>
      <w:r>
        <w:rPr>
          <w:b/>
        </w:rPr>
        <w:t>hỗn hào, hỗn láo, hỗn xược, láo, láo toét,</w:t>
      </w:r>
      <w:r>
        <w:rPr>
          <w:b/>
        </w:rPr>
        <w:t xml:space="preserve"> nhờn, xấc láo, xấc xược</w:t>
      </w:r>
    </w:p>
    <w:p>
      <w:r>
        <w:rPr>
          <w:b/>
        </w:rPr>
        <w:t>HỖN</w:t>
      </w:r>
      <w:r>
        <w:t xml:space="preserve"> - Không giữ đúng khuôn phép, không giữ lễ độ với</w:t>
      </w:r>
      <w:r>
        <w:t xml:space="preserve"> người trên.</w:t>
      </w:r>
    </w:p>
    <w:p>
      <w:r>
        <w:rPr>
          <w:b/>
        </w:rPr>
        <w:t>HỖN HÀO</w:t>
      </w:r>
      <w:r>
        <w:t xml:space="preserve"> - (nói khái quát) Hỗn.</w:t>
      </w:r>
    </w:p>
    <w:p>
      <w:r>
        <w:rPr>
          <w:b/>
        </w:rPr>
        <w:t>HỖN IÁO</w:t>
      </w:r>
      <w:r>
        <w:t xml:space="preserve"> - Tô ra vô lễ, khinh thường với người khác, không</w:t>
      </w:r>
      <w:r>
        <w:t xml:space="preserve"> kể thứ bậc, tuổi tác.</w:t>
      </w:r>
      <w:r>
        <w:t xml:space="preserve"> hỗn xược | hỏng</w:t>
      </w:r>
      <w:r>
        <w:t xml:space="preserve"> 15⁄4</w:t>
      </w:r>
    </w:p>
    <w:p>
      <w:r>
        <w:rPr>
          <w:b/>
        </w:rPr>
        <w:t>HÔN XƯỢC</w:t>
      </w:r>
      <w:r>
        <w:t xml:space="preserve"> - Tỏ ra vô lễ, có hành vi xúc phạm đối với người trên.</w:t>
      </w:r>
    </w:p>
    <w:p>
      <w:r>
        <w:rPr>
          <w:b/>
        </w:rPr>
        <w:t>LÁO</w:t>
      </w:r>
      <w:r>
        <w:t xml:space="preserve"> - Nói với hoạt động vô lễ với người trên, sai trái.</w:t>
      </w:r>
    </w:p>
    <w:p>
      <w:r>
        <w:rPr>
          <w:b/>
        </w:rPr>
        <w:t>LÁO TOÉT</w:t>
      </w:r>
      <w:r>
        <w:t xml:space="preserve"> - Rất láo.</w:t>
      </w:r>
    </w:p>
    <w:p>
      <w:r>
        <w:rPr>
          <w:b/>
        </w:rPr>
        <w:t>NHỜN</w:t>
      </w:r>
      <w:r>
        <w:t xml:space="preserve"> - Hỗn, coi thường người trên.</w:t>
      </w:r>
      <w:r>
        <w:rPr>
          <w:i/>
        </w:rPr>
        <w:t xml:space="preserve"> Ví dụ</w:t>
      </w:r>
      <w:r>
        <w:t>: Nhờn chó chó liếm mặt (Tục ngũ).</w:t>
      </w:r>
    </w:p>
    <w:p>
      <w:r>
        <w:rPr>
          <w:b/>
        </w:rPr>
        <w:t>XẤC LÁO</w:t>
      </w:r>
      <w:r>
        <w:t xml:space="preserve"> - Tỏ ra vô lễ, không còn coi người khác ra gì.</w:t>
      </w:r>
    </w:p>
    <w:p>
      <w:r>
        <w:rPr>
          <w:b/>
        </w:rPr>
        <w:t>XẤC XƯỢC</w:t>
      </w:r>
      <w:r>
        <w:t xml:space="preserve"> - Tô ra vô lễ, khinh thường, xúc phạm người trên.</w:t>
      </w:r>
    </w:p>
    <w:p>
      <w:pPr>
        <w:jc w:val="center"/>
      </w:pPr>
      <w:r>
        <w:rPr>
          <w:b/>
        </w:rPr>
        <w:t>HỢP</w:t>
      </w:r>
    </w:p>
    <w:p>
      <w:pPr>
        <w:jc w:val="center"/>
      </w:pPr>
      <w:r>
        <w:rPr>
          <w:b/>
        </w:rPr>
        <w:t>ăn Ú, hợp ý, phù hợp, thích hợp,</w:t>
      </w:r>
    </w:p>
    <w:p>
      <w:r>
        <w:rPr>
          <w:b/>
        </w:rPr>
        <w:t>HỢP</w:t>
      </w:r>
      <w:r>
        <w:t xml:space="preserve"> - Khớp nhau, thuận với nhau.</w:t>
      </w:r>
      <w:r>
        <w:rPr>
          <w:i/>
        </w:rPr>
        <w:t xml:space="preserve"> Ví dụ</w:t>
      </w:r>
      <w:r>
        <w:t>: Hai bên ý hợp tâm đâu; Khi thân chẳng lọ là cầu</w:t>
      </w:r>
      <w:r>
        <w:t xml:space="preserve"> mới thân (Truyện Kiêu, Nguyễn Du).</w:t>
      </w:r>
    </w:p>
    <w:p>
      <w:r>
        <w:rPr>
          <w:b/>
        </w:rPr>
        <w:t>ĂN Ý</w:t>
      </w:r>
      <w:r>
        <w:t xml:space="preserve"> - Hợp ý nhau một cách khăng khít.</w:t>
      </w:r>
    </w:p>
    <w:p>
      <w:r>
        <w:rPr>
          <w:b/>
        </w:rPr>
        <w:t>HỢP Ý</w:t>
      </w:r>
      <w:r>
        <w:t xml:space="preserve"> - Cùng có chung một ý muốn như nhau.</w:t>
      </w:r>
    </w:p>
    <w:p>
      <w:r>
        <w:rPr>
          <w:b/>
        </w:rPr>
        <w:t>PHÙ HỢP</w:t>
      </w:r>
      <w:r>
        <w:t xml:space="preserve"> - Ăn khớp với nhau, đúng khớp với nhau.</w:t>
      </w:r>
    </w:p>
    <w:p>
      <w:r>
        <w:rPr>
          <w:b/>
        </w:rPr>
        <w:t>THÍCH HỢP</w:t>
      </w:r>
      <w:r>
        <w:t xml:space="preserve"> - Đúng với thực tế, với yêu cầu.</w:t>
      </w:r>
    </w:p>
    <w:p>
      <w:pPr>
        <w:jc w:val="center"/>
      </w:pPr>
      <w:r>
        <w:rPr>
          <w:b/>
        </w:rPr>
        <w:t>HƯ</w:t>
      </w:r>
    </w:p>
    <w:p>
      <w:pPr>
        <w:jc w:val="center"/>
      </w:pPr>
      <w:r>
        <w:rPr>
          <w:b/>
        </w:rPr>
        <w:t>hỏng, hư đốn, hư hỏng</w:t>
      </w:r>
    </w:p>
    <w:p>
      <w:r>
        <w:rPr>
          <w:b/>
        </w:rPr>
        <w:t>HƯ</w:t>
      </w:r>
      <w:r>
        <w:t xml:space="preserve"> - Không dùng được; tư cách đạo đức kém sút đi.</w:t>
      </w:r>
      <w:r>
        <w:rPr>
          <w:i/>
        </w:rPr>
        <w:t xml:space="preserve"> Ví dụ</w:t>
      </w:r>
      <w:r>
        <w:t>: Mẹ cha chỉ dẫn trăm đường; Con không nghe ấy là</w:t>
      </w:r>
      <w:r>
        <w:t xml:space="preserve"> đường con hư (Ca dao).</w:t>
      </w:r>
    </w:p>
    <w:p>
      <w:r>
        <w:rPr>
          <w:b/>
        </w:rPr>
        <w:t>HỎNG</w:t>
      </w:r>
      <w:r>
        <w:t xml:space="preserve"> - Giống như +, không dùng được nữa, nếu muốn</w:t>
      </w:r>
      <w:r>
        <w:t xml:space="preserve"> dùng thì phải sửa chữa; nếu chỉ người thì người đó xấu,</w:t>
      </w:r>
      <w:r>
        <w:t xml:space="preserve"> không tốt, phạm vào tư cách đạo đức.</w:t>
      </w:r>
      <w:r>
        <w:t xml:space="preserve"> 132</w:t>
      </w:r>
      <w:r>
        <w:t xml:space="preserve"> hư đốn | nhang</w:t>
      </w:r>
    </w:p>
    <w:p>
      <w:r>
        <w:rPr>
          <w:b/>
        </w:rPr>
        <w:t>HƯ ĐỐN</w:t>
      </w:r>
      <w:r>
        <w:t xml:space="preserve"> - Nói trẻ con quá hư.</w:t>
      </w:r>
    </w:p>
    <w:p>
      <w:r>
        <w:rPr>
          <w:b/>
        </w:rPr>
        <w:t>HƯ HỎNG</w:t>
      </w:r>
      <w:r>
        <w:t xml:space="preserve"> - Người trở nên không tốt về bản chất, đạo đức</w:t>
      </w:r>
      <w:r>
        <w:t xml:space="preserve"> hoặc vật không dùng được nữa.</w:t>
      </w:r>
    </w:p>
    <w:p>
      <w:pPr>
        <w:jc w:val="center"/>
      </w:pPr>
      <w:r>
        <w:rPr>
          <w:b/>
        </w:rPr>
        <w:t>HỨNG</w:t>
      </w:r>
    </w:p>
    <w:p>
      <w:pPr>
        <w:jc w:val="center"/>
      </w:pPr>
      <w:r>
        <w:rPr>
          <w:b/>
        </w:rPr>
        <w:t>hóng</w:t>
      </w:r>
    </w:p>
    <w:p>
      <w:r>
        <w:rPr>
          <w:b/>
        </w:rPr>
        <w:t>HỨNG</w:t>
      </w:r>
      <w:r>
        <w:t xml:space="preserve"> - Giơ tay ra để cho vật gì rơi vào hoặc nhận lấy một</w:t>
      </w:r>
      <w:r>
        <w:t xml:space="preserve"> cái gì từ đâu tới.</w:t>
      </w:r>
    </w:p>
    <w:p>
      <w:r>
        <w:rPr>
          <w:b/>
        </w:rPr>
        <w:t>HÓNG</w:t>
      </w:r>
      <w:r>
        <w:t xml:space="preserve"> - Đón lấy một cái gì, một vật gì không cụ thể lắm.</w:t>
      </w:r>
    </w:p>
    <w:p>
      <w:pPr>
        <w:jc w:val="center"/>
      </w:pPr>
      <w:r>
        <w:rPr>
          <w:b/>
        </w:rPr>
        <w:t>HƯƠNG</w:t>
      </w:r>
    </w:p>
    <w:p>
      <w:pPr>
        <w:jc w:val="center"/>
      </w:pPr>
      <w:r>
        <w:rPr>
          <w:b/>
        </w:rPr>
        <w:t>nhang</w:t>
      </w:r>
    </w:p>
    <w:p>
      <w:r>
        <w:rPr>
          <w:b/>
        </w:rPr>
        <w:t>HƯƠNG</w:t>
      </w:r>
      <w:r>
        <w:t xml:space="preserve"> - Vật để đốt cho thơm làm bằng xạ hay bằng nhựa</w:t>
      </w:r>
      <w:r>
        <w:t xml:space="preserve"> thông được dùng trong khi tế lễ, cúng bái.</w:t>
      </w:r>
      <w:r>
        <w:rPr>
          <w:i/>
        </w:rPr>
        <w:t xml:space="preserve"> Ví dụ</w:t>
      </w:r>
      <w:r>
        <w:t>: Rằng: Sao trong tiết thanh mình; Mà đây hương khói</w:t>
      </w:r>
      <w:r>
        <w:t xml:space="preserve"> nắng tanh thế à (Truyện Kiều, Nguyễn Du).</w:t>
      </w:r>
    </w:p>
    <w:p>
      <w:r>
        <w:rPr>
          <w:b/>
        </w:rPr>
        <w:t>NHANG</w:t>
      </w:r>
      <w:r>
        <w:t xml:space="preserve"> - Hương.</w:t>
      </w:r>
    </w:p>
    <w:p>
      <w:pPr>
        <w:jc w:val="center"/>
      </w:pPr>
      <w:r>
        <w:rPr>
          <w:b/>
        </w:rPr>
        <w:t>ÍT</w:t>
      </w:r>
    </w:p>
    <w:p>
      <w:pPr>
        <w:jc w:val="center"/>
      </w:pPr>
      <w:r>
        <w:rPr>
          <w:b/>
        </w:rPr>
        <w:t>chút, hiếm, một tí</w:t>
      </w:r>
    </w:p>
    <w:p>
      <w:r>
        <w:rPr>
          <w:b/>
        </w:rPr>
        <w:t>ÍT</w:t>
      </w:r>
      <w:r>
        <w:t xml:space="preserve"> - Trái với nhiều.</w:t>
      </w:r>
      <w:r>
        <w:rPr>
          <w:i/>
        </w:rPr>
        <w:t xml:space="preserve"> Ví dụ</w:t>
      </w:r>
      <w:r>
        <w:t>: É nhiều thiếu nữ buôn không nói; Tựa cửa nhìn xa</w:t>
      </w:r>
      <w:r>
        <w:t xml:space="preserve"> nghĩ ngợi gì (Đây mùa thu tới, Xuân Diệu).</w:t>
      </w:r>
    </w:p>
    <w:p>
      <w:r>
        <w:rPr>
          <w:b/>
        </w:rPr>
        <w:t>CHÚT</w:t>
      </w:r>
      <w:r>
        <w:t xml:space="preserve"> - Ít nhỏ, không đáng kể.</w:t>
      </w:r>
      <w:r>
        <w:rPr>
          <w:i/>
        </w:rPr>
        <w:t xml:space="preserve"> Ví dụ</w:t>
      </w:r>
      <w:r>
        <w:t>: Rằng, tôi chút phận đàn bà; Ghen tuông thì cũng</w:t>
      </w:r>
      <w:r>
        <w:t xml:space="preserve"> người ta thường tình (Truyện Kiều, Nguyễn Du).</w:t>
      </w:r>
    </w:p>
    <w:p>
      <w:r>
        <w:rPr>
          <w:b/>
        </w:rPr>
        <w:t>HIẾM</w:t>
      </w:r>
      <w:r>
        <w:t xml:space="preserve"> - Ít, khó tìm.</w:t>
      </w:r>
    </w:p>
    <w:p>
      <w:r>
        <w:rPr>
          <w:b/>
        </w:rPr>
        <w:t>Tí</w:t>
      </w:r>
      <w:r>
        <w:t xml:space="preserve"> - Rất ít hoặc rất bé.</w:t>
      </w:r>
      <w:r>
        <w:t xml:space="preserve"> "xf</w:t>
      </w:r>
    </w:p>
    <w:p>
      <w:pPr>
        <w:jc w:val="center"/>
      </w:pPr>
      <w:r>
        <w:rPr>
          <w:b/>
        </w:rPr>
        <w:t>KÉM</w:t>
      </w:r>
    </w:p>
    <w:p>
      <w:pPr>
        <w:jc w:val="center"/>
      </w:pPr>
      <w:r>
        <w:rPr>
          <w:b/>
        </w:rPr>
        <w:t>đuối, hèn, kém cói, tầm thường, thường,</w:t>
      </w:r>
      <w:r>
        <w:rPr>
          <w:b/>
        </w:rPr>
        <w:t xml:space="preserve"> xoàng, xoàng xĩnh</w:t>
      </w:r>
    </w:p>
    <w:p>
      <w:r>
        <w:rPr>
          <w:b/>
        </w:rPr>
        <w:t>KÉM</w:t>
      </w:r>
      <w:r>
        <w:t xml:space="preserve"> - Thấp hơn về năng lực, về tư cách, giá trị đó so với</w:t>
      </w:r>
      <w:r>
        <w:t xml:space="preserve"> mức trung bình.</w:t>
      </w:r>
    </w:p>
    <w:p>
      <w:r>
        <w:rPr>
          <w:b/>
        </w:rPr>
        <w:t>ĐUỐI</w:t>
      </w:r>
      <w:r>
        <w:t xml:space="preserve"> - Kém, không đuổi kịp mức đòi hỏi của yêu cầu.</w:t>
      </w:r>
    </w:p>
    <w:p>
      <w:r>
        <w:rPr>
          <w:b/>
        </w:rPr>
        <w:t>HÈN</w:t>
      </w:r>
      <w:r>
        <w:t xml:space="preserve"> - Thấp kém.</w:t>
      </w:r>
      <w:r>
        <w:rPr>
          <w:i/>
        </w:rPr>
        <w:t xml:space="preserve"> Ví dụ</w:t>
      </w:r>
      <w:r>
        <w:t>: Tài hèn sức mọn (Thành ngữ).</w:t>
      </w:r>
    </w:p>
    <w:p>
      <w:r>
        <w:rPr>
          <w:b/>
        </w:rPr>
        <w:t>KÉM CÓI</w:t>
      </w:r>
      <w:r>
        <w:t xml:space="preserve"> - Kém, nói khái quát.</w:t>
      </w:r>
    </w:p>
    <w:p>
      <w:r>
        <w:rPr>
          <w:b/>
        </w:rPr>
        <w:t>TẦM THƯỜNG</w:t>
      </w:r>
      <w:r>
        <w:t xml:space="preserve"> - Thường lắm.</w:t>
      </w:r>
      <w:r>
        <w:rPr>
          <w:i/>
        </w:rPr>
        <w:t xml:space="preserve"> Ví dụ</w:t>
      </w:r>
      <w:r>
        <w:t>: Con người tầm thường.</w:t>
      </w:r>
    </w:p>
    <w:p>
      <w:r>
        <w:rPr>
          <w:b/>
        </w:rPr>
        <w:t>THƯỜNG</w:t>
      </w:r>
      <w:r>
        <w:t xml:space="preserve"> - Trung bình, không có gì nổi.</w:t>
      </w:r>
    </w:p>
    <w:p>
      <w:r>
        <w:rPr>
          <w:b/>
        </w:rPr>
        <w:t>XOÀNG</w:t>
      </w:r>
      <w:r>
        <w:t xml:space="preserve"> - Kém, không có gì đặc biệt.</w:t>
      </w:r>
    </w:p>
    <w:p>
      <w:r>
        <w:rPr>
          <w:b/>
        </w:rPr>
        <w:t>XOÀNG XĨNH</w:t>
      </w:r>
      <w:r>
        <w:t xml:space="preserve"> - Xoàng, kém, nói khái quát.</w:t>
      </w:r>
      <w:r>
        <w:t xml:space="preserve"> kẹp | kết cục</w:t>
      </w:r>
    </w:p>
    <w:p>
      <w:pPr>
        <w:jc w:val="center"/>
      </w:pPr>
      <w:r>
        <w:rPr>
          <w:b/>
        </w:rPr>
        <w:t>I58</w:t>
      </w:r>
      <w:r>
        <w:rPr>
          <w:b/>
        </w:rPr>
        <w:t xml:space="preserve"> KẸP</w:t>
      </w:r>
    </w:p>
    <w:p>
      <w:pPr>
        <w:jc w:val="center"/>
      </w:pPr>
      <w:r>
        <w:rPr>
          <w:b/>
        </w:rPr>
        <w:t>cặp</w:t>
      </w:r>
    </w:p>
    <w:p>
      <w:r>
        <w:rPr>
          <w:b/>
        </w:rPr>
        <w:t>KẸP</w:t>
      </w:r>
      <w:r>
        <w:t xml:space="preserve"> - Dùng hai thanh tre, gỗ... để giữ một vật gì lại.</w:t>
      </w:r>
    </w:p>
    <w:p>
      <w:r>
        <w:rPr>
          <w:b/>
        </w:rPr>
        <w:t>CẶP</w:t>
      </w:r>
      <w:r>
        <w:t xml:space="preserve"> - Cũng là kẹp, để giữ cho chặt, cho gọn.</w:t>
      </w:r>
    </w:p>
    <w:p>
      <w:pPr>
        <w:jc w:val="center"/>
      </w:pPr>
      <w:r>
        <w:rPr>
          <w:b/>
        </w:rPr>
        <w:t>KẾ</w:t>
      </w:r>
    </w:p>
    <w:p>
      <w:pPr>
        <w:jc w:val="center"/>
      </w:pPr>
      <w:r>
        <w:rPr>
          <w:b/>
        </w:rPr>
        <w:t>kế tiếp, nối tiếp, tiếp</w:t>
      </w:r>
    </w:p>
    <w:p>
      <w:r>
        <w:rPr>
          <w:b/>
        </w:rPr>
        <w:t>KẾ</w:t>
      </w:r>
      <w:r>
        <w:t xml:space="preserve"> - Ổ ngay sau sự kiện xảy ra trước.</w:t>
      </w:r>
    </w:p>
    <w:p>
      <w:r>
        <w:rPr>
          <w:b/>
        </w:rPr>
        <w:t>KẾ TIẾP</w:t>
      </w:r>
      <w:r>
        <w:t xml:space="preserve"> - Cũng như nối tiếp, nối liền sau.</w:t>
      </w:r>
    </w:p>
    <w:p>
      <w:r>
        <w:rPr>
          <w:b/>
        </w:rPr>
        <w:t>NỐI TIẾP</w:t>
      </w:r>
      <w:r>
        <w:t xml:space="preserve"> - Tiếp liền sau, người này sau người khác, việc</w:t>
      </w:r>
      <w:r>
        <w:t xml:space="preserve"> này sau việc kia.</w:t>
      </w:r>
    </w:p>
    <w:p>
      <w:r>
        <w:rPr>
          <w:b/>
        </w:rPr>
        <w:t>TIẾP</w:t>
      </w:r>
      <w:r>
        <w:t xml:space="preserve"> - Đi theo ngay sau việc trước, sau người trước.</w:t>
      </w:r>
    </w:p>
    <w:p>
      <w:pPr>
        <w:jc w:val="center"/>
      </w:pPr>
      <w:r>
        <w:rPr>
          <w:b/>
        </w:rPr>
        <w:t>KẾT QUÁ</w:t>
      </w:r>
    </w:p>
    <w:p>
      <w:pPr>
        <w:jc w:val="center"/>
      </w:pPr>
      <w:r>
        <w:rPr>
          <w:b/>
        </w:rPr>
        <w:t>hậu quả, thành quả, thành tựu</w:t>
      </w:r>
    </w:p>
    <w:p>
      <w:r>
        <w:rPr>
          <w:b/>
        </w:rPr>
        <w:t>KẾT QUÁ</w:t>
      </w:r>
      <w:r>
        <w:t xml:space="preserve"> - Cái gì mình đạt được do một hoạt động hay một</w:t>
      </w:r>
      <w:r>
        <w:t xml:space="preserve"> việc đem lại.</w:t>
      </w:r>
    </w:p>
    <w:p>
      <w:r>
        <w:rPr>
          <w:b/>
        </w:rPr>
        <w:t>HẬU QUÁ</w:t>
      </w:r>
      <w:r>
        <w:t xml:space="preserve"> - Kết quả xấu về sau của một hoạt động, của</w:t>
      </w:r>
      <w:r>
        <w:t xml:space="preserve"> một tai hoạ.</w:t>
      </w:r>
    </w:p>
    <w:p>
      <w:r>
        <w:rPr>
          <w:b/>
        </w:rPr>
        <w:t>THÀNH QUÁ</w:t>
      </w:r>
      <w:r>
        <w:t xml:space="preserve"> - Kết quả tốt đẹp có tác dụng lớn.</w:t>
      </w:r>
    </w:p>
    <w:p>
      <w:r>
        <w:rPr>
          <w:b/>
        </w:rPr>
        <w:t>THÀNH TỰU</w:t>
      </w:r>
      <w:r>
        <w:t xml:space="preserve"> - Kết quả tốt đạt được hết sức có ý nghĩa, sau</w:t>
      </w:r>
      <w:r>
        <w:t xml:space="preserve"> một quá trình hoạt động thành công.</w:t>
      </w:r>
    </w:p>
    <w:p>
      <w:pPr>
        <w:jc w:val="center"/>
      </w:pPr>
      <w:r>
        <w:rPr>
          <w:b/>
        </w:rPr>
        <w:t>KẾT 0U</w:t>
      </w:r>
    </w:p>
    <w:p>
      <w:pPr>
        <w:jc w:val="center"/>
      </w:pPr>
      <w:r>
        <w:rPr>
          <w:b/>
        </w:rPr>
        <w:t>chưng quy, rốt cục</w:t>
      </w:r>
    </w:p>
    <w:p>
      <w:r>
        <w:rPr>
          <w:b/>
        </w:rPr>
        <w:t>KẾT CỤC</w:t>
      </w:r>
      <w:r>
        <w:t xml:space="preserve"> - Sự chấm dứt cuối cùng của một việc gì đó mà</w:t>
      </w:r>
      <w:r>
        <w:t xml:space="preserve"> không có kết quả.</w:t>
      </w:r>
      <w:r>
        <w:t xml:space="preserve"> 159 chung quy | khái niệm</w:t>
      </w:r>
    </w:p>
    <w:p>
      <w:r>
        <w:rPr>
          <w:b/>
        </w:rPr>
        <w:t>CHUNG QUY</w:t>
      </w:r>
      <w:r>
        <w:t xml:space="preserve"> - Cho đến cùng, rút lại.</w:t>
      </w:r>
    </w:p>
    <w:p>
      <w:r>
        <w:rPr>
          <w:b/>
        </w:rPr>
        <w:t>RỐT CỤC</w:t>
      </w:r>
      <w:r>
        <w:t xml:space="preserve"> - Cũng là kết quả cuối cùng.</w:t>
      </w:r>
    </w:p>
    <w:p>
      <w:pPr>
        <w:jc w:val="center"/>
      </w:pPr>
      <w:r>
        <w:rPr>
          <w:b/>
        </w:rPr>
        <w:t>KIỆN</w:t>
      </w:r>
    </w:p>
    <w:p>
      <w:pPr>
        <w:jc w:val="center"/>
      </w:pPr>
      <w:r>
        <w:rPr>
          <w:b/>
        </w:rPr>
        <w:t>kêu, khiếu nại, thưa</w:t>
      </w:r>
    </w:p>
    <w:p>
      <w:r>
        <w:rPr>
          <w:b/>
        </w:rPr>
        <w:t>KIỆN</w:t>
      </w:r>
      <w:r>
        <w:t xml:space="preserve"> - Đề nghị với toà án xử về người đã làm việc gì phạm</w:t>
      </w:r>
      <w:r>
        <w:t xml:space="preserve"> pháp đối với mình.</w:t>
      </w:r>
    </w:p>
    <w:p>
      <w:r>
        <w:rPr>
          <w:b/>
        </w:rPr>
        <w:t>KÊU</w:t>
      </w:r>
      <w:r>
        <w:t xml:space="preserve"> - (Khẩu ngữ) xin chính quyền giải quyết vấn đề gì.</w:t>
      </w:r>
    </w:p>
    <w:p>
      <w:r>
        <w:rPr>
          <w:b/>
        </w:rPr>
        <w:t>KHIẾU NẠI</w:t>
      </w:r>
      <w:r>
        <w:t xml:space="preserve"> - Đề nghị cơ quan thẩm quyền xét lại một việc</w:t>
      </w:r>
      <w:r>
        <w:t xml:space="preserve"> đã được xét xử xong.</w:t>
      </w:r>
    </w:p>
    <w:p>
      <w:r>
        <w:rPr>
          <w:b/>
        </w:rPr>
        <w:t>THƯA</w:t>
      </w:r>
      <w:r>
        <w:t xml:space="preserve"> - Bày tỏ nỗi oan ức về vấn đề gì đó để xin, để kiện</w:t>
      </w:r>
      <w:r>
        <w:t xml:space="preserve"> (thường dùng trong chế độ cũ).</w:t>
      </w:r>
    </w:p>
    <w:p>
      <w:pPr>
        <w:jc w:val="center"/>
      </w:pPr>
      <w:r>
        <w:rPr>
          <w:b/>
        </w:rPr>
        <w:t>KHAI MẠC</w:t>
      </w:r>
    </w:p>
    <w:p>
      <w:pPr>
        <w:jc w:val="center"/>
      </w:pPr>
      <w:r>
        <w:rPr>
          <w:b/>
        </w:rPr>
        <w:t>bắt đầu, mở đầu, mớ màn</w:t>
      </w:r>
    </w:p>
    <w:p>
      <w:r>
        <w:rPr>
          <w:b/>
        </w:rPr>
        <w:t>KHAI MẠC</w:t>
      </w:r>
      <w:r>
        <w:t xml:space="preserve"> - Bắt đầu một việc, một cuộc hội nghị, một cuộc</w:t>
      </w:r>
      <w:r>
        <w:t xml:space="preserve"> dạ hội..</w:t>
      </w:r>
    </w:p>
    <w:p>
      <w:r>
        <w:rPr>
          <w:b/>
        </w:rPr>
        <w:t>BẮT ĐẦU</w:t>
      </w:r>
      <w:r>
        <w:t xml:space="preserve"> - Bước vào giai đoạn đầu của một công việc, một</w:t>
      </w:r>
      <w:r>
        <w:t xml:space="preserve"> quá trình, một trạng thái.</w:t>
      </w:r>
    </w:p>
    <w:p>
      <w:r>
        <w:rPr>
          <w:b/>
        </w:rPr>
        <w:t>MỞ ĐẦU</w:t>
      </w:r>
      <w:r>
        <w:t xml:space="preserve"> - Bắt đầu một quá trình, một sự kiện diễn ra liên</w:t>
      </w:r>
      <w:r>
        <w:t xml:space="preserve"> tiếp sau đó.</w:t>
      </w:r>
    </w:p>
    <w:p>
      <w:r>
        <w:rPr>
          <w:b/>
        </w:rPr>
        <w:t>MỞ MÀN</w:t>
      </w:r>
      <w:r>
        <w:t xml:space="preserve"> - Bắt đầu diễn văn nghệ, sinh hoạt câu lạc bộ hay</w:t>
      </w:r>
      <w:r>
        <w:t xml:space="preserve"> một hoạt động nào đó.</w:t>
      </w:r>
    </w:p>
    <w:p>
      <w:pPr>
        <w:jc w:val="center"/>
      </w:pPr>
      <w:r>
        <w:rPr>
          <w:b/>
        </w:rPr>
        <w:t>KHÁI NIỆM</w:t>
      </w:r>
    </w:p>
    <w:p>
      <w:pPr>
        <w:jc w:val="center"/>
      </w:pPr>
      <w:r>
        <w:rPr>
          <w:b/>
        </w:rPr>
        <w:t>luận điểm, quan điểm, quan niệm</w:t>
      </w:r>
    </w:p>
    <w:p>
      <w:r>
        <w:rPr>
          <w:b/>
        </w:rPr>
        <w:t>KHÁI NIỆM</w:t>
      </w:r>
      <w:r>
        <w:t xml:space="preserve"> - Một hình thức tư duy giúp người ta hiểu biết</w:t>
      </w:r>
      <w:r>
        <w:t xml:space="preserve"> luận điểm | khay</w:t>
      </w:r>
      <w:r>
        <w:t xml:space="preserve"> 160</w:t>
      </w:r>
      <w:r>
        <w:t xml:space="preserve"> những đặc trưng chủ yếu của các sự vật hiện tượng</w:t>
      </w:r>
      <w:r>
        <w:t xml:space="preserve"> của hiện thực khách quan.</w:t>
      </w:r>
      <w:r>
        <w:rPr>
          <w:i/>
        </w:rPr>
        <w:t xml:space="preserve"> Ví dụ</w:t>
      </w:r>
      <w:r>
        <w:t>: Khái niệm khoa học.</w:t>
      </w:r>
    </w:p>
    <w:p>
      <w:r>
        <w:rPr>
          <w:b/>
        </w:rPr>
        <w:t>LUẬN ĐIỂM</w:t>
      </w:r>
      <w:r>
        <w:t xml:space="preserve"> - Ý kiến, quan điểm có tính chất lí luận.</w:t>
      </w:r>
    </w:p>
    <w:p>
      <w:pPr>
        <w:jc w:val="center"/>
      </w:pPr>
      <w:r>
        <w:rPr>
          <w:b/>
        </w:rPr>
        <w:t>QUAN</w:t>
      </w:r>
    </w:p>
    <w:p>
      <w:r>
        <w:rPr>
          <w:b/>
        </w:rPr>
        <w:t>ĐIỂM</w:t>
      </w:r>
      <w:r>
        <w:t xml:space="preserve"> - Cách người ta xem xét, nhìn nhận sự vật và</w:t>
      </w:r>
      <w:r>
        <w:t xml:space="preserve"> -giải quyết các vấn đề (theo ý thức của một giai cấp xã</w:t>
      </w:r>
      <w:r>
        <w:t xml:space="preserve"> hội).</w:t>
      </w:r>
    </w:p>
    <w:p>
      <w:r>
        <w:rPr>
          <w:b/>
        </w:rPr>
        <w:t>QUAN NIỆM</w:t>
      </w:r>
      <w:r>
        <w:t xml:space="preserve"> - Cách nhìn nhận, cách hiểu của mình đối với</w:t>
      </w:r>
      <w:r>
        <w:t xml:space="preserve"> một sự vật, một vấn đề.</w:t>
      </w:r>
    </w:p>
    <w:p>
      <w:pPr>
        <w:jc w:val="center"/>
      </w:pPr>
      <w:r>
        <w:rPr>
          <w:b/>
        </w:rPr>
        <w:t>KHÁI 0UÁT</w:t>
      </w:r>
    </w:p>
    <w:p>
      <w:pPr>
        <w:jc w:val="center"/>
      </w:pPr>
      <w:r>
        <w:rPr>
          <w:b/>
        </w:rPr>
        <w:t>bao quát, tổng quát</w:t>
      </w:r>
    </w:p>
    <w:p>
      <w:r>
        <w:rPr>
          <w:b/>
        </w:rPr>
        <w:t>KHÁI QUÁT</w:t>
      </w:r>
      <w:r>
        <w:t xml:space="preserve"> - Thâu tóm những nét chính của toàn bộ vấn đề.</w:t>
      </w:r>
    </w:p>
    <w:p>
      <w:r>
        <w:rPr>
          <w:b/>
        </w:rPr>
        <w:t>BAO QUÁT</w:t>
      </w:r>
      <w:r>
        <w:t xml:space="preserve"> - Nhìn được rộng rãi toàn thể vấn đề.</w:t>
      </w:r>
    </w:p>
    <w:p>
      <w:r>
        <w:rPr>
          <w:b/>
        </w:rPr>
        <w:t>TỔNG QUÁT</w:t>
      </w:r>
      <w:r>
        <w:t xml:space="preserve"> - Nhìn chung toàn bộ vấn đề, không đi vào</w:t>
      </w:r>
      <w:r>
        <w:t xml:space="preserve"> các chỉ tiết.</w:t>
      </w:r>
    </w:p>
    <w:p>
      <w:pPr>
        <w:jc w:val="center"/>
      </w:pPr>
      <w:r>
        <w:rPr>
          <w:b/>
        </w:rPr>
        <w:t>KHÁM PHÁ</w:t>
      </w:r>
    </w:p>
    <w:p>
      <w:pPr>
        <w:jc w:val="center"/>
      </w:pPr>
      <w:r>
        <w:rPr>
          <w:b/>
        </w:rPr>
        <w:t>phát hiện, phát kiến, phát minh</w:t>
      </w:r>
    </w:p>
    <w:p>
      <w:r>
        <w:rPr>
          <w:b/>
        </w:rPr>
        <w:t>KHÁM PHÁ</w:t>
      </w:r>
      <w:r>
        <w:t xml:space="preserve"> - Tìm ra được cái gì còn bí mật.</w:t>
      </w:r>
    </w:p>
    <w:p>
      <w:r>
        <w:rPr>
          <w:b/>
        </w:rPr>
        <w:t>PHÁT HIỆN</w:t>
      </w:r>
      <w:r>
        <w:t xml:space="preserve"> - Tìm ra cái mà chưa ai biết từ trước đến nay.</w:t>
      </w:r>
    </w:p>
    <w:p>
      <w:r>
        <w:rPr>
          <w:b/>
        </w:rPr>
        <w:t>PHÁT KIẾN</w:t>
      </w:r>
      <w:r>
        <w:t xml:space="preserve"> - Tìm ra hiện tượng khoa học, một ý mới:</w:t>
      </w:r>
    </w:p>
    <w:p>
      <w:r>
        <w:rPr>
          <w:b/>
        </w:rPr>
        <w:t>PHÁT MINH</w:t>
      </w:r>
      <w:r>
        <w:t xml:space="preserve"> - Tìm ra hay chế tạo ra cái gì mới.</w:t>
      </w:r>
    </w:p>
    <w:p>
      <w:pPr>
        <w:jc w:val="center"/>
      </w:pPr>
      <w:r>
        <w:rPr>
          <w:b/>
        </w:rPr>
        <w:t>KHAY</w:t>
      </w:r>
    </w:p>
    <w:p>
      <w:pPr>
        <w:jc w:val="center"/>
      </w:pPr>
      <w:r>
        <w:rPr>
          <w:b/>
        </w:rPr>
        <w:t>cơi</w:t>
      </w:r>
    </w:p>
    <w:p>
      <w:r>
        <w:rPr>
          <w:b/>
        </w:rPr>
        <w:t>KHAY</w:t>
      </w:r>
      <w:r>
        <w:t xml:space="preserve"> - Vật làm bằng gỗ hoặc các vật liệu Nhắc, DI bn</w:t>
      </w:r>
      <w:r>
        <w:t xml:space="preserve"> hoặc hình nhiều cạnh dùng đựng trầu, thuốc lá, ấm chén.</w:t>
      </w:r>
    </w:p>
    <w:p>
      <w:pPr>
        <w:jc w:val="center"/>
      </w:pPr>
      <w:r>
        <w:rPr>
          <w:b/>
        </w:rPr>
        <w:t>IGI</w:t>
      </w:r>
    </w:p>
    <w:p>
      <w:pPr>
        <w:jc w:val="center"/>
      </w:pPr>
      <w:r>
        <w:rPr>
          <w:b/>
        </w:rPr>
        <w:t>cơi | may</w:t>
      </w:r>
      <w:r>
        <w:rPr>
          <w:i/>
        </w:rPr>
        <w:t xml:space="preserve"> Ví dụ</w:t>
      </w:r>
      <w:r>
        <w:t>: Yêu nhau trâu vỏ cũng say; Ghét nhau, cau đậu đây</w:t>
      </w:r>
      <w:r>
        <w:rPr>
          <w:b/>
        </w:rPr>
        <w:t xml:space="preserve"> khay chẳng màng (Ca dao).</w:t>
      </w:r>
    </w:p>
    <w:p>
      <w:r>
        <w:rPr>
          <w:b/>
        </w:rPr>
        <w:t>CƠI</w:t>
      </w:r>
      <w:r>
        <w:t xml:space="preserve"> - Vật bằng gỗ, hình tròn, giống chiếc đĩa, trước kia</w:t>
      </w:r>
      <w:r>
        <w:t xml:space="preserve"> dùng đựng trầu cau.</w:t>
      </w:r>
      <w:r>
        <w:rPr>
          <w:i/>
        </w:rPr>
        <w:t xml:space="preserve"> Ví dụ</w:t>
      </w:r>
      <w:r>
        <w:t>: Đàn ông nông nổi giếng khơi; Đàn bà sâu sắc như</w:t>
      </w:r>
      <w:r>
        <w:t xml:space="preserve"> cơi đựng trầu (Ca dao).</w:t>
      </w:r>
    </w:p>
    <w:p>
      <w:pPr>
        <w:jc w:val="center"/>
      </w:pPr>
      <w:r>
        <w:rPr>
          <w:b/>
        </w:rPr>
        <w:t>KHẬP KHIẾNG</w:t>
      </w:r>
    </w:p>
    <w:p>
      <w:pPr>
        <w:jc w:val="center"/>
      </w:pPr>
      <w:r>
        <w:rPr>
          <w:b/>
        </w:rPr>
        <w:t>cà nhắc, tập tễnh, thọt</w:t>
      </w:r>
    </w:p>
    <w:p>
      <w:r>
        <w:rPr>
          <w:b/>
        </w:rPr>
        <w:t>KHẬP KHIỂNG</w:t>
      </w:r>
      <w:r>
        <w:t xml:space="preserve"> - Đi chân cao, chân thấp.</w:t>
      </w:r>
    </w:p>
    <w:p>
      <w:r>
        <w:rPr>
          <w:b/>
        </w:rPr>
        <w:t>CÀ NHẮC</w:t>
      </w:r>
      <w:r>
        <w:t xml:space="preserve"> - Khập khiễng nặng.</w:t>
      </w:r>
    </w:p>
    <w:p>
      <w:r>
        <w:rPr>
          <w:b/>
        </w:rPr>
        <w:t>TẬP TỄNH</w:t>
      </w:r>
      <w:r>
        <w:t xml:space="preserve"> - Đi lệch người không vững, chân không đều.</w:t>
      </w:r>
    </w:p>
    <w:p>
      <w:r>
        <w:rPr>
          <w:b/>
        </w:rPr>
        <w:t>THỌT</w:t>
      </w:r>
      <w:r>
        <w:t xml:space="preserve"> - Một chân teo lại và ngắn hơn chân kia do bị tật bẩm</w:t>
      </w:r>
      <w:r>
        <w:t xml:space="preserve"> sinh hoặc do bệnh mà thành.</w:t>
      </w:r>
    </w:p>
    <w:p>
      <w:pPr>
        <w:jc w:val="center"/>
      </w:pPr>
      <w:r>
        <w:rPr>
          <w:b/>
        </w:rPr>
        <w:t>KHÂU</w:t>
      </w:r>
    </w:p>
    <w:p>
      <w:pPr>
        <w:jc w:val="center"/>
      </w:pPr>
      <w:r>
        <w:rPr>
          <w:b/>
        </w:rPr>
        <w:t>chằm, mạng, may, vá</w:t>
      </w:r>
    </w:p>
    <w:p>
      <w:r>
        <w:rPr>
          <w:b/>
        </w:rPr>
        <w:t>KHÂU</w:t>
      </w:r>
      <w:r>
        <w:t xml:space="preserve"> - Dùng kim chỉ để ghép liền các mảnh vải, da... lại</w:t>
      </w:r>
      <w:r>
        <w:t xml:space="preserve"> với nhau.</w:t>
      </w:r>
      <w:r>
        <w:rPr>
          <w:i/>
        </w:rPr>
        <w:t xml:space="preserve"> Ví dụ</w:t>
      </w:r>
      <w:r>
        <w:t>: Áo anh sứt chỉ đã lâu; Mai mượn cô ấy về khâu cho</w:t>
      </w:r>
      <w:r>
        <w:t xml:space="preserve"> càng (Ca dao).</w:t>
      </w:r>
    </w:p>
    <w:p>
      <w:r>
        <w:rPr>
          <w:b/>
        </w:rPr>
        <w:t>CHẲẰM</w:t>
      </w:r>
      <w:r>
        <w:t xml:space="preserve"> - Khâu nón, áo tơi, buồm bằng sợi to.</w:t>
      </w:r>
    </w:p>
    <w:p>
      <w:r>
        <w:rPr>
          <w:b/>
        </w:rPr>
        <w:t>MẠNG</w:t>
      </w:r>
      <w:r>
        <w:t xml:space="preserve"> - Luồn chỉ đan lại với nhau để bịt lỗ thủng nhỏ của</w:t>
      </w:r>
      <w:r>
        <w:t xml:space="preserve"> một tấm vải.</w:t>
      </w:r>
    </w:p>
    <w:p>
      <w:r>
        <w:rPr>
          <w:b/>
        </w:rPr>
        <w:t>MAY</w:t>
      </w:r>
      <w:r>
        <w:t xml:space="preserve"> - Dùng kim chỉ để kết các mảnh vải, lụa... thành quần</w:t>
      </w:r>
      <w:r>
        <w:t xml:space="preserve"> áo hoặc đồ dùng.</w:t>
      </w:r>
      <w:r>
        <w:t xml:space="preserve"> vá | khinh</w:t>
      </w:r>
      <w:r>
        <w:t xml:space="preserve"> 162</w:t>
      </w:r>
      <w:r>
        <w:rPr>
          <w:i/>
        </w:rPr>
        <w:t xml:space="preserve"> Ví dụ</w:t>
      </w:r>
      <w:r>
        <w:t>: Rượu ngon</w:t>
      </w:r>
      <w:r>
        <w:t xml:space="preserve"> chẳng quản be sành; Áo rách khéo vá</w:t>
      </w:r>
      <w:r>
        <w:t xml:space="preserve"> hơn lành vụng may (Ca dao).</w:t>
      </w:r>
    </w:p>
    <w:p>
      <w:r>
        <w:rPr>
          <w:b/>
        </w:rPr>
        <w:t>VÁ</w:t>
      </w:r>
      <w:r>
        <w:t xml:space="preserve"> - Khâu một miếng vải, da... vào để che kín chỗ rách</w:t>
      </w:r>
      <w:r>
        <w:t xml:space="preserve"> của quần áo, giầy.</w:t>
      </w:r>
    </w:p>
    <w:p>
      <w:pPr>
        <w:jc w:val="center"/>
      </w:pPr>
      <w:r>
        <w:rPr>
          <w:b/>
        </w:rPr>
        <w:t>KHEN</w:t>
      </w:r>
    </w:p>
    <w:p>
      <w:pPr>
        <w:jc w:val="center"/>
      </w:pPr>
      <w:r>
        <w:rPr>
          <w:b/>
        </w:rPr>
        <w:t>biểu dương, ca ngợi, ca tụng, khen ngợi,</w:t>
      </w:r>
      <w:r>
        <w:rPr>
          <w:b/>
        </w:rPr>
        <w:t xml:space="preserve"> tán tụng, tuyên dương</w:t>
      </w:r>
    </w:p>
    <w:p>
      <w:r>
        <w:rPr>
          <w:b/>
        </w:rPr>
        <w:t>KHEN</w:t>
      </w:r>
      <w:r>
        <w:t xml:space="preserve"> - Nêu cái đẹp, cái tốt, cái hay của một người hay</w:t>
      </w:r>
      <w:r>
        <w:t xml:space="preserve"> một tập thể.</w:t>
      </w:r>
      <w:r>
        <w:rPr>
          <w:i/>
        </w:rPr>
        <w:t xml:space="preserve"> Ví dụ</w:t>
      </w:r>
      <w:r>
        <w:t>: Khen to con mắt tỉnh đời; Anh hàng đoán gi8a trần</w:t>
      </w:r>
      <w:r>
        <w:t xml:space="preserve"> qi mới già (Truyện Kiều, Nguyễn Du).</w:t>
      </w:r>
    </w:p>
    <w:p>
      <w:r>
        <w:rPr>
          <w:b/>
        </w:rPr>
        <w:t>BIỂU DƯƠNG</w:t>
      </w:r>
      <w:r>
        <w:t xml:space="preserve"> - Nêu ra để khen người tốt, việc tốt trước mọi người.</w:t>
      </w:r>
    </w:p>
    <w:p>
      <w:r>
        <w:rPr>
          <w:b/>
        </w:rPr>
        <w:t>CA NGỢI</w:t>
      </w:r>
      <w:r>
        <w:t xml:space="preserve"> - Nói lên điều tốt đẹp của người, của cảnh và</w:t>
      </w:r>
      <w:r>
        <w:t xml:space="preserve"> khâm phục.</w:t>
      </w:r>
    </w:p>
    <w:p>
      <w:r>
        <w:rPr>
          <w:b/>
        </w:rPr>
        <w:t>CA TỤNG</w:t>
      </w:r>
      <w:r>
        <w:t xml:space="preserve"> - Khen ngợi tài năng, đạo đức sự nghiệp</w:t>
      </w:r>
      <w:r>
        <w:t xml:space="preserve"> của một</w:t>
      </w:r>
      <w:r>
        <w:t xml:space="preserve"> người nào.</w:t>
      </w:r>
    </w:p>
    <w:p>
      <w:r>
        <w:rPr>
          <w:b/>
        </w:rPr>
        <w:t>KHEN NGỢI</w:t>
      </w:r>
      <w:r>
        <w:t xml:space="preserve"> - Cũng là khen và ca ngợi thành tích nào đó.</w:t>
      </w:r>
    </w:p>
    <w:p>
      <w:r>
        <w:rPr>
          <w:b/>
        </w:rPr>
        <w:t>TÁN TỤNG</w:t>
      </w:r>
      <w:r>
        <w:t xml:space="preserve"> - Như ca tụng.</w:t>
      </w:r>
    </w:p>
    <w:p>
      <w:r>
        <w:rPr>
          <w:b/>
        </w:rPr>
        <w:t>TUYÊN DƯƠNG</w:t>
      </w:r>
      <w:r>
        <w:t xml:space="preserve"> - Nêu thành tích, để khen, nhưng long trọng</w:t>
      </w:r>
      <w:r>
        <w:t xml:space="preserve"> hơn biểu dương.</w:t>
      </w:r>
    </w:p>
    <w:p>
      <w:pPr>
        <w:jc w:val="center"/>
      </w:pPr>
      <w:r>
        <w:rPr>
          <w:b/>
        </w:rPr>
        <w:t>KHINH</w:t>
      </w:r>
    </w:p>
    <w:p>
      <w:pPr>
        <w:jc w:val="center"/>
      </w:pPr>
      <w:r>
        <w:rPr>
          <w:b/>
        </w:rPr>
        <w:t>coi thường, khinh bí, khinh khi, khinh miệt,</w:t>
      </w:r>
      <w:r>
        <w:rPr>
          <w:b/>
        </w:rPr>
        <w:t xml:space="preserve"> khinh rẻ, miệt thị, rẻ rúng</w:t>
      </w:r>
    </w:p>
    <w:p>
      <w:r>
        <w:rPr>
          <w:b/>
        </w:rPr>
        <w:t>KHINH</w:t>
      </w:r>
      <w:r>
        <w:t xml:space="preserve"> - Coi là không có giá trị gì, kém hơn mình, không</w:t>
      </w:r>
      <w:r>
        <w:t xml:space="preserve"> coi trọng, không quan trọng.</w:t>
      </w:r>
      <w:r>
        <w:t xml:space="preserve"> 163 coi thường | ngặt nghèo</w:t>
      </w:r>
    </w:p>
    <w:p>
      <w:r>
        <w:rPr>
          <w:b/>
        </w:rPr>
        <w:t>COI THƯỜNG</w:t>
      </w:r>
      <w:r>
        <w:t xml:space="preserve"> - Cho là không quan trọng gì, là không đáng</w:t>
      </w:r>
      <w:r>
        <w:t xml:space="preserve"> kể, không đáng phải chú ý, coi trọng.</w:t>
      </w:r>
    </w:p>
    <w:p>
      <w:r>
        <w:rPr>
          <w:b/>
        </w:rPr>
        <w:t>KHINH BỈ</w:t>
      </w:r>
      <w:r>
        <w:t xml:space="preserve"> - Khinh và coi thường, không thèm đếm xỉa đến.</w:t>
      </w:r>
    </w:p>
    <w:p>
      <w:r>
        <w:rPr>
          <w:b/>
        </w:rPr>
        <w:t>KHINH KHI</w:t>
      </w:r>
      <w:r>
        <w:t xml:space="preserve"> - Khinh rẻ, không coi ra gì.</w:t>
      </w:r>
    </w:p>
    <w:p>
      <w:r>
        <w:rPr>
          <w:b/>
        </w:rPr>
        <w:t>KHINH MIỆT</w:t>
      </w:r>
      <w:r>
        <w:t xml:space="preserve"> - Khinh bỉ, coi như không có giá trị gì.</w:t>
      </w:r>
    </w:p>
    <w:p>
      <w:r>
        <w:rPr>
          <w:b/>
        </w:rPr>
        <w:t>KHINH RẺ</w:t>
      </w:r>
      <w:r>
        <w:t xml:space="preserve"> - (nói khái quát) Khinh và coi rẻ.</w:t>
      </w:r>
    </w:p>
    <w:p>
      <w:r>
        <w:rPr>
          <w:b/>
        </w:rPr>
        <w:t>MIỆT THỊ</w:t>
      </w:r>
      <w:r>
        <w:t xml:space="preserve"> - Coi thường, coi khinh, coi là hèn kém.</w:t>
      </w:r>
    </w:p>
    <w:p>
      <w:r>
        <w:rPr>
          <w:b/>
        </w:rPr>
        <w:t>RẺ RÚNG</w:t>
      </w:r>
      <w:r>
        <w:t xml:space="preserve"> - Đối xử như một vật không giá trị.</w:t>
      </w:r>
    </w:p>
    <w:p>
      <w:pPr>
        <w:jc w:val="center"/>
      </w:pPr>
      <w:r>
        <w:rPr>
          <w:b/>
        </w:rPr>
        <w:t>KHO</w:t>
      </w:r>
    </w:p>
    <w:p>
      <w:pPr>
        <w:jc w:val="center"/>
      </w:pPr>
      <w:r>
        <w:rPr>
          <w:b/>
        </w:rPr>
        <w:t>kho tàng, nhà kho</w:t>
      </w:r>
    </w:p>
    <w:p>
      <w:r>
        <w:rPr>
          <w:b/>
        </w:rPr>
        <w:t>KHO</w:t>
      </w:r>
      <w:r>
        <w:t xml:space="preserve"> - Nơi chứa hàng hoá, nguyên vật liệu.</w:t>
      </w:r>
      <w:r>
        <w:rPr>
          <w:i/>
        </w:rPr>
        <w:t xml:space="preserve"> Ví dụ</w:t>
      </w:r>
      <w:r>
        <w:t>: Hay ăn thì có thóc kho; Việc gì mà chẳng ăn no lại</w:t>
      </w:r>
      <w:r>
        <w:t xml:space="preserve"> nằm (Ca dao).</w:t>
      </w:r>
    </w:p>
    <w:p>
      <w:r>
        <w:rPr>
          <w:b/>
        </w:rPr>
        <w:t>KHO TÀNG</w:t>
      </w:r>
      <w:r>
        <w:t xml:space="preserve"> - Kho nói chung, cất giữ của cải vật chất.</w:t>
      </w:r>
    </w:p>
    <w:p>
      <w:r>
        <w:rPr>
          <w:b/>
        </w:rPr>
        <w:t>NHÀ KHO</w:t>
      </w:r>
      <w:r>
        <w:t xml:space="preserve"> - Nhà chuyên dùng làm chỗ chứa đồ.</w:t>
      </w:r>
    </w:p>
    <w:p>
      <w:pPr>
        <w:jc w:val="center"/>
      </w:pPr>
      <w:r>
        <w:rPr>
          <w:b/>
        </w:rPr>
        <w:t>KHÚ</w:t>
      </w:r>
    </w:p>
    <w:p>
      <w:pPr>
        <w:jc w:val="center"/>
      </w:pPr>
      <w:r>
        <w:rPr>
          <w:b/>
        </w:rPr>
        <w:t>hiểm hóc, hóc búa, khó khăn, ngặt nghèo</w:t>
      </w:r>
    </w:p>
    <w:p>
      <w:r>
        <w:rPr>
          <w:b/>
        </w:rPr>
        <w:t>KHÓ</w:t>
      </w:r>
      <w:r>
        <w:t xml:space="preserve"> - Trái với dễ, công việc phải làm mất nhiều công mới</w:t>
      </w:r>
      <w:r>
        <w:t xml:space="preserve"> đạt được kết quả.</w:t>
      </w:r>
    </w:p>
    <w:p>
      <w:r>
        <w:rPr>
          <w:b/>
        </w:rPr>
        <w:t>HIỂM HÓC</w:t>
      </w:r>
      <w:r>
        <w:t xml:space="preserve"> - Có nhiều khó khăn, trở ngại nguy hiểm khó</w:t>
      </w:r>
      <w:r>
        <w:t xml:space="preserve"> Vượt qua.</w:t>
      </w:r>
    </w:p>
    <w:p>
      <w:r>
        <w:rPr>
          <w:b/>
        </w:rPr>
        <w:t>HÓC BÚA</w:t>
      </w:r>
      <w:r>
        <w:t xml:space="preserve"> - Có nhiều yếu tố rắc rối, khó giải quyết.</w:t>
      </w:r>
    </w:p>
    <w:p>
      <w:r>
        <w:rPr>
          <w:b/>
        </w:rPr>
        <w:t>KHÓ KHĂN</w:t>
      </w:r>
      <w:r>
        <w:t xml:space="preserve"> - (nói khái quát) Có nhiều trở ngại hoặc nhiều</w:t>
      </w:r>
      <w:r>
        <w:t xml:space="preserve"> thiếu thốn, có ý nhấn mạnh.</w:t>
      </w:r>
    </w:p>
    <w:p>
      <w:r>
        <w:rPr>
          <w:b/>
        </w:rPr>
        <w:t>NGẶT NGHÈO</w:t>
      </w:r>
      <w:r>
        <w:t xml:space="preserve"> - Hoàn cảnh khó khăn, túng thiếu.</w:t>
      </w:r>
      <w:r>
        <w:t xml:space="preserve"> khoe | lành</w:t>
      </w:r>
      <w:r>
        <w:t xml:space="preserve"> 164</w:t>
      </w:r>
    </w:p>
    <w:p>
      <w:pPr>
        <w:jc w:val="center"/>
      </w:pPr>
      <w:r>
        <w:rPr>
          <w:b/>
        </w:rPr>
        <w:t>KHE</w:t>
      </w:r>
    </w:p>
    <w:p>
      <w:pPr>
        <w:jc w:val="center"/>
      </w:pPr>
      <w:r>
        <w:rPr>
          <w:b/>
        </w:rPr>
        <w:t>khoe khoang, khoe mẽ</w:t>
      </w:r>
    </w:p>
    <w:p>
      <w:r>
        <w:rPr>
          <w:b/>
        </w:rPr>
        <w:t>KHOE</w:t>
      </w:r>
      <w:r>
        <w:t xml:space="preserve"> - Phô bày cái mình giỏi, mình hay (nghĩa xấu).</w:t>
      </w:r>
      <w:r>
        <w:rPr>
          <w:i/>
        </w:rPr>
        <w:t xml:space="preserve"> Ví dụ</w:t>
      </w:r>
      <w:r>
        <w:t>: Đèn khoe đèn tỏ hơn trăng; Đèn ra trước gió còn</w:t>
      </w:r>
      <w:r>
        <w:t xml:space="preserve"> chăng hỡi đèn (Ca dao).</w:t>
      </w:r>
    </w:p>
    <w:p>
      <w:r>
        <w:rPr>
          <w:b/>
        </w:rPr>
        <w:t>KHOE KHOANG</w:t>
      </w:r>
      <w:r>
        <w:t xml:space="preserve"> - Khoe, nói khái quát.</w:t>
      </w:r>
    </w:p>
    <w:p>
      <w:r>
        <w:rPr>
          <w:b/>
        </w:rPr>
        <w:t>KHOE MẼ</w:t>
      </w:r>
      <w:r>
        <w:t xml:space="preserve"> - Phô bày vẻ bề ngoài để được tiếng và để được</w:t>
      </w:r>
      <w:r>
        <w:t xml:space="preserve"> người ta kính phục.</w:t>
      </w:r>
    </w:p>
    <w:p>
      <w:pPr>
        <w:jc w:val="center"/>
      </w:pPr>
      <w:r>
        <w:rPr>
          <w:b/>
        </w:rPr>
        <w:t>KHỎE</w:t>
      </w:r>
    </w:p>
    <w:p>
      <w:pPr>
        <w:jc w:val="center"/>
      </w:pPr>
      <w:r>
        <w:rPr>
          <w:b/>
        </w:rPr>
        <w:t>khoẻ khoắn, khỏe mạnh, mạnh</w:t>
      </w:r>
    </w:p>
    <w:p>
      <w:r>
        <w:rPr>
          <w:b/>
        </w:rPr>
        <w:t>KHỎE</w:t>
      </w:r>
      <w:r>
        <w:t xml:space="preserve"> - Cơ thể ở trạng thái tốt, không ốm đau, không có</w:t>
      </w:r>
      <w:r>
        <w:t xml:space="preserve"> bệnh tật gì.</w:t>
      </w:r>
    </w:p>
    <w:p>
      <w:r>
        <w:rPr>
          <w:b/>
        </w:rPr>
        <w:t>KHOẺ KHOẮN</w:t>
      </w:r>
      <w:r>
        <w:t xml:space="preserve"> - Khoẻ nói chung.</w:t>
      </w:r>
    </w:p>
    <w:p>
      <w:r>
        <w:rPr>
          <w:b/>
        </w:rPr>
        <w:t>KHỎE MẠNH</w:t>
      </w:r>
      <w:r>
        <w:t xml:space="preserve"> - Không còn đau yếu gì, khỏe, mạnh nói</w:t>
      </w:r>
      <w:r>
        <w:t xml:space="preserve"> khái quát.</w:t>
      </w:r>
    </w:p>
    <w:p>
      <w:r>
        <w:rPr>
          <w:b/>
        </w:rPr>
        <w:t>MẠNH</w:t>
      </w:r>
      <w:r>
        <w:t xml:space="preserve"> - Có sức, khỏe hơn người.</w:t>
      </w:r>
    </w:p>
    <w:p>
      <w:pPr>
        <w:jc w:val="center"/>
      </w:pPr>
      <w:r>
        <w:rPr>
          <w:b/>
        </w:rPr>
        <w:t>KHỎI</w:t>
      </w:r>
    </w:p>
    <w:p>
      <w:pPr>
        <w:jc w:val="center"/>
      </w:pPr>
      <w:r>
        <w:rPr>
          <w:b/>
        </w:rPr>
        <w:t>bình phục, đỡ, lành</w:t>
      </w:r>
    </w:p>
    <w:p>
      <w:r>
        <w:rPr>
          <w:b/>
        </w:rPr>
        <w:t>KHỎI</w:t>
      </w:r>
      <w:r>
        <w:t xml:space="preserve"> - Hết bệnh tật.</w:t>
      </w:r>
    </w:p>
    <w:p>
      <w:r>
        <w:rPr>
          <w:b/>
        </w:rPr>
        <w:t>BÌNH PHỤC</w:t>
      </w:r>
      <w:r>
        <w:t xml:space="preserve"> - Khỏi bệnh.</w:t>
      </w:r>
    </w:p>
    <w:p>
      <w:r>
        <w:rPr>
          <w:b/>
        </w:rPr>
        <w:t>ĐỠ</w:t>
      </w:r>
      <w:r>
        <w:t xml:space="preserve"> - (bệnh) Đã có tiến triển theo chiều hướng tốt lên.</w:t>
      </w:r>
    </w:p>
    <w:p>
      <w:r>
        <w:rPr>
          <w:b/>
        </w:rPr>
        <w:t>LÀNH</w:t>
      </w:r>
      <w:r>
        <w:t xml:space="preserve"> - Thường nói về vết thương, chỗ bị tai nạn đã khỏi.</w:t>
      </w:r>
    </w:p>
    <w:p>
      <w:pPr>
        <w:jc w:val="center"/>
      </w:pPr>
      <w:r>
        <w:rPr>
          <w:b/>
        </w:rPr>
        <w:t>I5</w:t>
      </w:r>
    </w:p>
    <w:p>
      <w:pPr>
        <w:jc w:val="center"/>
      </w:pPr>
      <w:r>
        <w:rPr>
          <w:b/>
        </w:rPr>
        <w:t>khô | cực</w:t>
      </w:r>
      <w:r>
        <w:rPr>
          <w:b/>
        </w:rPr>
        <w:t xml:space="preserve"> KHÔ</w:t>
      </w:r>
    </w:p>
    <w:p>
      <w:pPr>
        <w:jc w:val="center"/>
      </w:pPr>
      <w:r>
        <w:rPr>
          <w:b/>
        </w:rPr>
        <w:t>hanh, khô cạn, khô khan, khô khốc,</w:t>
      </w:r>
      <w:r>
        <w:rPr>
          <w:b/>
        </w:rPr>
        <w:t xml:space="preserve"> khô không khốc, khô ráo, ráo</w:t>
      </w:r>
    </w:p>
    <w:p>
      <w:r>
        <w:rPr>
          <w:b/>
        </w:rPr>
        <w:t>KHÔ</w:t>
      </w:r>
      <w:r>
        <w:t xml:space="preserve"> - Không còn ướt nữa, hết nước.</w:t>
      </w:r>
      <w:r>
        <w:rPr>
          <w:i/>
        </w:rPr>
        <w:t xml:space="preserve"> Ví dụ</w:t>
      </w:r>
      <w:r>
        <w:t>: Non cao những ngóng cùng trông; Suối khô dòng lệ</w:t>
      </w:r>
      <w:r>
        <w:t xml:space="preserve"> chờ mong tháng ngày (Thê non nước, Tân Đà).</w:t>
      </w:r>
    </w:p>
    <w:p>
      <w:r>
        <w:rPr>
          <w:b/>
        </w:rPr>
        <w:t>HANH</w:t>
      </w:r>
      <w:r>
        <w:t xml:space="preserve"> - Khô (nói về thời tiết).</w:t>
      </w:r>
    </w:p>
    <w:p>
      <w:r>
        <w:rPr>
          <w:b/>
        </w:rPr>
        <w:t>KHÔ CẠN</w:t>
      </w:r>
      <w:r>
        <w:t xml:space="preserve"> - Đã hết nước.</w:t>
      </w:r>
    </w:p>
    <w:p>
      <w:r>
        <w:rPr>
          <w:b/>
        </w:rPr>
        <w:t>KHÔ KHAN</w:t>
      </w:r>
      <w:r>
        <w:t xml:space="preserve"> - Cạn, ráo, không có nước, người không có tình</w:t>
      </w:r>
      <w:r>
        <w:t xml:space="preserve"> cảm thân thiết.</w:t>
      </w:r>
    </w:p>
    <w:p>
      <w:r>
        <w:rPr>
          <w:b/>
        </w:rPr>
        <w:t>KHÔ KHỐC</w:t>
      </w:r>
      <w:r>
        <w:t xml:space="preserve"> - Khô cứng lại.</w:t>
      </w:r>
    </w:p>
    <w:p>
      <w:r>
        <w:rPr>
          <w:b/>
        </w:rPr>
        <w:t>KHÔ KHÔNG KHỐC</w:t>
      </w:r>
      <w:r>
        <w:t xml:space="preserve"> - Như khô khốc.</w:t>
      </w:r>
    </w:p>
    <w:p>
      <w:r>
        <w:rPr>
          <w:b/>
        </w:rPr>
        <w:t>KHÔ RÁO</w:t>
      </w:r>
      <w:r>
        <w:t xml:space="preserve"> - Khô vì bớt nước đi rồi; khô, ráo (nói khái quát).</w:t>
      </w:r>
    </w:p>
    <w:p>
      <w:r>
        <w:rPr>
          <w:b/>
        </w:rPr>
        <w:t>RÁO</w:t>
      </w:r>
      <w:r>
        <w:t xml:space="preserve"> - Gần khô.</w:t>
      </w:r>
      <w:r>
        <w:rPr>
          <w:i/>
        </w:rPr>
        <w:t xml:space="preserve"> Ví dụ</w:t>
      </w:r>
      <w:r>
        <w:t>: Vì ai nước mắt sụt sùi; Khăn lau không ráo, áo chùi</w:t>
      </w:r>
      <w:r>
        <w:t xml:space="preserve"> không khô (Ca dao).</w:t>
      </w:r>
    </w:p>
    <w:p>
      <w:pPr>
        <w:jc w:val="center"/>
      </w:pPr>
      <w:r>
        <w:rPr>
          <w:b/>
        </w:rPr>
        <w:t>KHỔ</w:t>
      </w:r>
    </w:p>
    <w:p>
      <w:pPr>
        <w:jc w:val="center"/>
      </w:pPr>
      <w:r>
        <w:rPr>
          <w:b/>
        </w:rPr>
        <w:t>cực, cực khố, đau, đau khổ, gian khổ,</w:t>
      </w:r>
      <w:r>
        <w:rPr>
          <w:b/>
        </w:rPr>
        <w:t xml:space="preserve"> gian truân, khổ sở</w:t>
      </w:r>
    </w:p>
    <w:p>
      <w:r>
        <w:rPr>
          <w:b/>
        </w:rPr>
        <w:t>KHỔ</w:t>
      </w:r>
      <w:r>
        <w:t xml:space="preserve"> - Rất khó khăn, thiếu thốn về vật chất hay đau đớn</w:t>
      </w:r>
      <w:r>
        <w:t xml:space="preserve"> về tinh thần.</w:t>
      </w:r>
      <w:r>
        <w:rPr>
          <w:i/>
        </w:rPr>
        <w:t xml:space="preserve"> Ví dụ</w:t>
      </w:r>
      <w:r>
        <w:t>: Khổ tận cam lai (Tục ngũ).</w:t>
      </w:r>
    </w:p>
    <w:p>
      <w:r>
        <w:rPr>
          <w:b/>
        </w:rPr>
        <w:t>CỰC</w:t>
      </w:r>
      <w:r>
        <w:t xml:space="preserve"> - Phải chịu những sự khó nhọc, vất vả, cay đắng cả</w:t>
      </w:r>
      <w:r>
        <w:t xml:space="preserve"> về vật chất và tinh thần.</w:t>
      </w:r>
      <w:r>
        <w:rPr>
          <w:i/>
        </w:rPr>
        <w:t xml:space="preserve"> Ví dụ</w:t>
      </w:r>
      <w:r>
        <w:t>: Tham thực cực thân (Tục ngữ).</w:t>
      </w:r>
      <w:r>
        <w:t xml:space="preserve"> cực khổ | ranh</w:t>
      </w:r>
    </w:p>
    <w:p>
      <w:pPr>
        <w:jc w:val="center"/>
      </w:pPr>
      <w:r>
        <w:rPr>
          <w:b/>
        </w:rPr>
        <w:t>16G</w:t>
      </w:r>
    </w:p>
    <w:p>
      <w:r>
        <w:rPr>
          <w:b/>
        </w:rPr>
        <w:t>CỰC KHỔ</w:t>
      </w:r>
      <w:r>
        <w:t xml:space="preserve"> - Rất khổ.</w:t>
      </w:r>
    </w:p>
    <w:p>
      <w:r>
        <w:rPr>
          <w:b/>
        </w:rPr>
        <w:t>ĐAU</w:t>
      </w:r>
      <w:r>
        <w:t xml:space="preserve"> - Như đau khổ.</w:t>
      </w:r>
      <w:r>
        <w:rPr>
          <w:i/>
        </w:rPr>
        <w:t xml:space="preserve"> Ví dụ</w:t>
      </w:r>
      <w:r>
        <w:t>: Đau đớn thay phận đàn bà; Lời rằng bạc mệnh cũng</w:t>
      </w:r>
      <w:r>
        <w:t xml:space="preserve"> là lời chung (Truyện Kiều, Nguyễn Du).</w:t>
      </w:r>
    </w:p>
    <w:p>
      <w:r>
        <w:rPr>
          <w:b/>
        </w:rPr>
        <w:t>ĐAU KHỔ</w:t>
      </w:r>
      <w:r>
        <w:t xml:space="preserve"> - Khổ về tinh thần, đau đớn và khổ sở.</w:t>
      </w:r>
    </w:p>
    <w:p>
      <w:pPr>
        <w:jc w:val="center"/>
      </w:pPr>
      <w:r>
        <w:rPr>
          <w:b/>
        </w:rPr>
        <w:t>GIAN</w:t>
      </w:r>
    </w:p>
    <w:p>
      <w:r>
        <w:rPr>
          <w:b/>
        </w:rPr>
        <w:t>KHỔ</w:t>
      </w:r>
      <w:r>
        <w:t xml:space="preserve"> - Rất khổ, do có nhiều khó khăn phải vượt qua.</w:t>
      </w:r>
    </w:p>
    <w:p>
      <w:r>
        <w:rPr>
          <w:b/>
        </w:rPr>
        <w:t>GIAN TRUÂN</w:t>
      </w:r>
      <w:r>
        <w:t xml:space="preserve"> - Ổ trong cảnh ngộ gặp nhiều gian nan, vất vả.</w:t>
      </w:r>
    </w:p>
    <w:p>
      <w:r>
        <w:rPr>
          <w:b/>
        </w:rPr>
        <w:t>KHỔ SỞ</w:t>
      </w:r>
      <w:r>
        <w:t xml:space="preserve"> - Khổ, nói khái quát.</w:t>
      </w:r>
    </w:p>
    <w:p>
      <w:pPr>
        <w:jc w:val="center"/>
      </w:pPr>
      <w:r>
        <w:rPr>
          <w:b/>
        </w:rPr>
        <w:t>KHÔN</w:t>
      </w:r>
    </w:p>
    <w:p>
      <w:pPr>
        <w:jc w:val="center"/>
      </w:pPr>
      <w:r>
        <w:rPr>
          <w:b/>
        </w:rPr>
        <w:t>khôn khéo, khôn ngoan, ranh</w:t>
      </w:r>
    </w:p>
    <w:p>
      <w:r>
        <w:rPr>
          <w:b/>
        </w:rPr>
        <w:t>KHÔN</w:t>
      </w:r>
      <w:r>
        <w:t xml:space="preserve"> - Thông minh, hiểu nhanh và tránh được những điều</w:t>
      </w:r>
      <w:r>
        <w:t xml:space="preserve"> có hại.</w:t>
      </w:r>
      <w:r>
        <w:rPr>
          <w:i/>
        </w:rPr>
        <w:t xml:space="preserve"> Ví dụ 1</w:t>
      </w:r>
      <w:r>
        <w:t>: Chim khôn lót ổ lựa nhành; Gái khôn tìm chỗ trai</w:t>
      </w:r>
      <w:r>
        <w:t xml:space="preserve"> lành kết duyên (Ca dao).</w:t>
      </w:r>
      <w:r>
        <w:rPr>
          <w:i/>
        </w:rPr>
        <w:t xml:space="preserve"> Ví dụ 2</w:t>
      </w:r>
      <w:r>
        <w:t>: Chim rừng ai dạy mà khôn, Cây xoan ai uốn, trái</w:t>
      </w:r>
      <w:r>
        <w:t xml:space="preserve"> tròn ai vo (Ca dao).</w:t>
      </w:r>
    </w:p>
    <w:p>
      <w:r>
        <w:rPr>
          <w:b/>
        </w:rPr>
        <w:t>KHÔN KHÉO</w:t>
      </w:r>
      <w:r>
        <w:t xml:space="preserve"> - Khôn, biết nói và làm hợp với hoàn cảnh</w:t>
      </w:r>
      <w:r>
        <w:t xml:space="preserve"> và ý người.</w:t>
      </w:r>
    </w:p>
    <w:p>
      <w:r>
        <w:rPr>
          <w:b/>
        </w:rPr>
        <w:t>KHÔN NGOAN</w:t>
      </w:r>
      <w:r>
        <w:t xml:space="preserve"> - Hiểu và nhanh trí trong xử sự, biết tránh</w:t>
      </w:r>
      <w:r>
        <w:t xml:space="preserve"> cho mình những điều không hay.</w:t>
      </w:r>
      <w:r>
        <w:rPr>
          <w:i/>
        </w:rPr>
        <w:t xml:space="preserve"> Ví dụ 1</w:t>
      </w:r>
      <w:r>
        <w:t>: Khôn ngoan đá đáp người ngoài; Gà càng một mẹ</w:t>
      </w:r>
      <w:r>
        <w:t xml:space="preserve"> chớ hoài đá nhau (Ca dao).</w:t>
      </w:r>
      <w:r>
        <w:rPr>
          <w:i/>
        </w:rPr>
        <w:t xml:space="preserve"> Ví dụ D Khôn ngoan ra cửa quan mới biết QUỐC ngữ)</w:t>
      </w:r>
      <w:r>
        <w:t>.</w:t>
      </w:r>
      <w:r>
        <w:rPr>
          <w:i/>
        </w:rPr>
        <w:t xml:space="preserve"> Ví dụ 3</w:t>
      </w:r>
      <w:r>
        <w:t>: Khôn ngoan</w:t>
      </w:r>
      <w:r>
        <w:t xml:space="preserve"> kiếm ăn người, mạt đời kiếm ăn</w:t>
      </w:r>
      <w:r>
        <w:t xml:space="preserve"> quanh (Tục ngữ).</w:t>
      </w:r>
    </w:p>
    <w:p>
      <w:r>
        <w:rPr>
          <w:b/>
        </w:rPr>
        <w:t>RANH</w:t>
      </w:r>
      <w:r>
        <w:t xml:space="preserve"> - Khôn nhưng mang ý tỉnh quái.</w:t>
      </w:r>
      <w:r>
        <w:t xml:space="preserve"> 167</w:t>
      </w:r>
      <w:r>
        <w:t xml:space="preserve"> không | cúc</w:t>
      </w:r>
    </w:p>
    <w:p>
      <w:pPr>
        <w:jc w:val="center"/>
      </w:pPr>
      <w:r>
        <w:rPr>
          <w:b/>
        </w:rPr>
        <w:t>KHÔNG</w:t>
      </w:r>
    </w:p>
    <w:p>
      <w:pPr>
        <w:jc w:val="center"/>
      </w:pPr>
      <w:r>
        <w:rPr>
          <w:b/>
        </w:rPr>
        <w:t>chắng, chưa, chứa</w:t>
      </w:r>
    </w:p>
    <w:p>
      <w:r>
        <w:rPr>
          <w:b/>
        </w:rPr>
        <w:t>KHÔNG</w:t>
      </w:r>
      <w:r>
        <w:t xml:space="preserve"> - Từ chỉ sự phủ định với điều được nêu ra sau đó.</w:t>
      </w:r>
      <w:r>
        <w:rPr>
          <w:i/>
        </w:rPr>
        <w:t xml:space="preserve"> Ví dụ</w:t>
      </w:r>
      <w:r>
        <w:t>: Không a, thì dưa có dòi (Tục ngữ).</w:t>
      </w:r>
    </w:p>
    <w:p>
      <w:r>
        <w:rPr>
          <w:b/>
        </w:rPr>
        <w:t>CHẲNG</w:t>
      </w:r>
      <w:r>
        <w:t xml:space="preserve"> - Không (có sắc thái quả quyết hơn).</w:t>
      </w:r>
      <w:r>
        <w:rPr>
          <w:i/>
        </w:rPr>
        <w:t xml:space="preserve"> Ví dụ †1</w:t>
      </w:r>
      <w:r>
        <w:t>: Bực mình chẳng dám nói ra; Muốn đi ăn cỗ chẳng</w:t>
      </w:r>
      <w:r>
        <w:t xml:space="preserve"> ma nào mời (Ca dao).</w:t>
      </w:r>
      <w:r>
        <w:rPr>
          <w:i/>
        </w:rPr>
        <w:t xml:space="preserve"> Ví dụ 2</w:t>
      </w:r>
      <w:r>
        <w:t>: Chẳng thơm cũng thể hoa nhài; Dẫu không thanh</w:t>
      </w:r>
      <w:r>
        <w:t xml:space="preserve"> lịch cũng người Tràng An (Ca dao).</w:t>
      </w:r>
    </w:p>
    <w:p>
      <w:r>
        <w:rPr>
          <w:b/>
        </w:rPr>
        <w:t>CHƯA</w:t>
      </w:r>
      <w:r>
        <w:t xml:space="preserve"> - Hiện tại là không nhưng sẽ có thể thực hiện việc gì đó.</w:t>
      </w:r>
      <w:r>
        <w:rPr>
          <w:i/>
        </w:rPr>
        <w:t xml:space="preserve"> Ví dụ</w:t>
      </w:r>
      <w:r>
        <w:t>: Chưa đỗ ông Nghè, đã đe hàng tổng (Tục ngũ).</w:t>
      </w:r>
    </w:p>
    <w:p>
      <w:r>
        <w:rPr>
          <w:b/>
        </w:rPr>
        <w:t>CHỬA</w:t>
      </w:r>
      <w:r>
        <w:t xml:space="preserve"> - Như chưa.</w:t>
      </w:r>
      <w:r>
        <w:rPr>
          <w:i/>
        </w:rPr>
        <w:t xml:space="preserve"> Ví dụ</w:t>
      </w:r>
      <w:r>
        <w:t>: Cái ngày cô chữa có chông; Đường gân tôi cứ đi</w:t>
      </w:r>
      <w:r>
        <w:t xml:space="preserve"> vòng cho xa (Qua nhà, Nguyễn Bính).</w:t>
      </w:r>
    </w:p>
    <w:p>
      <w:pPr>
        <w:jc w:val="center"/>
      </w:pPr>
      <w:r>
        <w:rPr>
          <w:b/>
        </w:rPr>
        <w:t>KHÔNG PHẬN</w:t>
      </w:r>
    </w:p>
    <w:p>
      <w:pPr>
        <w:jc w:val="center"/>
      </w:pPr>
      <w:r>
        <w:rPr>
          <w:b/>
        </w:rPr>
        <w:t>bầu trời, vùng trời</w:t>
      </w:r>
    </w:p>
    <w:p>
      <w:r>
        <w:rPr>
          <w:b/>
        </w:rPr>
        <w:t>KHÔNG PHẬN</w:t>
      </w:r>
      <w:r>
        <w:t xml:space="preserve"> - Khoảng không thuộc phạm vi chủ quyền</w:t>
      </w:r>
      <w:r>
        <w:t xml:space="preserve"> của một nước.</w:t>
      </w:r>
    </w:p>
    <w:p>
      <w:r>
        <w:rPr>
          <w:b/>
        </w:rPr>
        <w:t>BẦU TRỜI</w:t>
      </w:r>
      <w:r>
        <w:t xml:space="preserve"> - Khoảng không trên đầu chúng ta, trong đó ta</w:t>
      </w:r>
      <w:r>
        <w:t xml:space="preserve"> thấy mặt trời, mặt trăng, các ngôi sao.</w:t>
      </w:r>
    </w:p>
    <w:p>
      <w:r>
        <w:rPr>
          <w:b/>
        </w:rPr>
        <w:t>VÙNG TRỜI</w:t>
      </w:r>
      <w:r>
        <w:t xml:space="preserve"> - Như không phận.</w:t>
      </w:r>
    </w:p>
    <w:p>
      <w:pPr>
        <w:jc w:val="center"/>
      </w:pPr>
      <w:r>
        <w:rPr>
          <w:b/>
        </w:rPr>
        <w:t>KHUY</w:t>
      </w:r>
    </w:p>
    <w:p>
      <w:pPr>
        <w:jc w:val="center"/>
      </w:pPr>
      <w:r>
        <w:rPr>
          <w:b/>
        </w:rPr>
        <w:t>cúc</w:t>
      </w:r>
    </w:p>
    <w:p>
      <w:r>
        <w:rPr>
          <w:b/>
        </w:rPr>
        <w:t>KHUY</w:t>
      </w:r>
      <w:r>
        <w:t xml:space="preserve"> - Vật làm bằng xương, thuỷ tinh, nhựa.. thường có</w:t>
      </w:r>
      <w:r>
        <w:t xml:space="preserve"> hình tròn, dùng để cài áo hay quần.</w:t>
      </w:r>
    </w:p>
    <w:p>
      <w:r>
        <w:rPr>
          <w:b/>
        </w:rPr>
        <w:t>CÚC</w:t>
      </w:r>
      <w:r>
        <w:t xml:space="preserve"> - Như khuy (dùng rộng hơn khuy).</w:t>
      </w:r>
      <w:r>
        <w:t xml:space="preserve"> khuya | cổ xuý</w:t>
      </w:r>
      <w:r>
        <w:t xml:space="preserve"> 168</w:t>
      </w:r>
    </w:p>
    <w:p>
      <w:pPr>
        <w:jc w:val="center"/>
      </w:pPr>
      <w:r>
        <w:rPr>
          <w:b/>
        </w:rPr>
        <w:t>KHUYA</w:t>
      </w:r>
    </w:p>
    <w:p>
      <w:pPr>
        <w:jc w:val="center"/>
      </w:pPr>
      <w:r>
        <w:rPr>
          <w:b/>
        </w:rPr>
        <w:t>khuya khoắt</w:t>
      </w:r>
    </w:p>
    <w:p>
      <w:r>
        <w:rPr>
          <w:b/>
        </w:rPr>
        <w:t>KHUYA</w:t>
      </w:r>
      <w:r>
        <w:t xml:space="preserve"> - Rất muộn về đêm.</w:t>
      </w:r>
      <w:r>
        <w:rPr>
          <w:i/>
        </w:rPr>
        <w:t xml:space="preserve"> Ví dụ 1</w:t>
      </w:r>
      <w:r>
        <w:t>: Cảnh khuya như vẽ người chưa ngủ; Chưa ngủ vì</w:t>
      </w:r>
      <w:r>
        <w:t xml:space="preserve"> lo nỗi nước nhà (Cảnh khuya, Hồ Chí Minh).</w:t>
      </w:r>
      <w:r>
        <w:rPr>
          <w:i/>
        </w:rPr>
        <w:t xml:space="preserve"> Ví dụ 2</w:t>
      </w:r>
      <w:r>
        <w:t>: Thức khuya, đậy sớm (Tục ngũ).</w:t>
      </w:r>
      <w:r>
        <w:rPr>
          <w:i/>
        </w:rPr>
        <w:t xml:space="preserve"> Ví dụ 3</w:t>
      </w:r>
      <w:r>
        <w:t>: Trên đầu lược giắt trâm cài; Tảo tân khuya sớm</w:t>
      </w:r>
      <w:r>
        <w:t xml:space="preserve"> chưa ai chung tình (Ca dao).</w:t>
      </w:r>
    </w:p>
    <w:p>
      <w:pPr>
        <w:jc w:val="center"/>
      </w:pPr>
      <w:r>
        <w:rPr>
          <w:b/>
        </w:rPr>
        <w:t>KHUYA</w:t>
      </w:r>
    </w:p>
    <w:p>
      <w:r>
        <w:rPr>
          <w:b/>
        </w:rPr>
        <w:t>KHOẮT</w:t>
      </w:r>
      <w:r>
        <w:t xml:space="preserve"> - Quá khuya, vắng vẻ.</w:t>
      </w:r>
    </w:p>
    <w:p>
      <w:pPr>
        <w:jc w:val="center"/>
      </w:pPr>
      <w:r>
        <w:rPr>
          <w:b/>
        </w:rPr>
        <w:t>KHUÂY</w:t>
      </w:r>
    </w:p>
    <w:p>
      <w:pPr>
        <w:jc w:val="center"/>
      </w:pPr>
      <w:r>
        <w:rPr>
          <w:b/>
        </w:rPr>
        <w:t>khuây khoả, nguôi</w:t>
      </w:r>
    </w:p>
    <w:p>
      <w:r>
        <w:rPr>
          <w:b/>
        </w:rPr>
        <w:t>KHUÂY</w:t>
      </w:r>
      <w:r>
        <w:t xml:space="preserve"> - Quên nỗi buồn, nỗi nhớ nhung.</w:t>
      </w:r>
    </w:p>
    <w:p>
      <w:r>
        <w:rPr>
          <w:b/>
        </w:rPr>
        <w:t>KHUÂY KHOẢ</w:t>
      </w:r>
      <w:r>
        <w:t xml:space="preserve"> - Khuây nhưng khái quát hơn.</w:t>
      </w:r>
    </w:p>
    <w:p>
      <w:r>
        <w:rPr>
          <w:b/>
        </w:rPr>
        <w:t>NGUÔI</w:t>
      </w:r>
      <w:r>
        <w:t xml:space="preserve"> - Bớt nỗi giận, nỗi buồn.</w:t>
      </w:r>
    </w:p>
    <w:p>
      <w:pPr>
        <w:jc w:val="center"/>
      </w:pPr>
      <w:r>
        <w:rPr>
          <w:b/>
        </w:rPr>
        <w:t>KHUYẾN KHÍCH</w:t>
      </w:r>
    </w:p>
    <w:p>
      <w:pPr>
        <w:jc w:val="center"/>
      </w:pPr>
      <w:r>
        <w:rPr>
          <w:b/>
        </w:rPr>
        <w:t>cổ động, cổ vũ, cổ xuý, động viên</w:t>
      </w:r>
    </w:p>
    <w:p>
      <w:r>
        <w:rPr>
          <w:b/>
        </w:rPr>
        <w:t>KHUYẾN KHÍCH</w:t>
      </w:r>
      <w:r>
        <w:t xml:space="preserve"> - Làm cho người ta phấn khởi để lầm việc</w:t>
      </w:r>
      <w:r>
        <w:t xml:space="preserve"> gì cho tốt.</w:t>
      </w:r>
    </w:p>
    <w:p>
      <w:r>
        <w:rPr>
          <w:b/>
        </w:rPr>
        <w:t>CỔ ĐỘNG</w:t>
      </w:r>
      <w:r>
        <w:t xml:space="preserve"> - Động viên bằng hình thức rầm rô.</w:t>
      </w:r>
    </w:p>
    <w:p>
      <w:r>
        <w:rPr>
          <w:b/>
        </w:rPr>
        <w:t>CỔ VŨ</w:t>
      </w:r>
      <w:r>
        <w:t xml:space="preserve"> - Làm cho người ta thêm hăng hái làm việc gì.</w:t>
      </w:r>
    </w:p>
    <w:p>
      <w:r>
        <w:rPr>
          <w:b/>
        </w:rPr>
        <w:t>CỔ XUÝ</w:t>
      </w:r>
      <w:r>
        <w:t xml:space="preserve"> - Khuyến khích người khác bằng lời nói tế nhị, „</w:t>
      </w:r>
      <w:r>
        <w:t xml:space="preserve"> văn, làm người ta thấy cái lợi, cái hay, cái hợp lý của</w:t>
      </w:r>
      <w:r>
        <w:t xml:space="preserve"> công việc mà hăng hái làm.</w:t>
      </w:r>
      <w:r>
        <w:t xml:space="preserve"> 169 động viên | kiêu căng</w:t>
      </w:r>
      <w:r>
        <w:rPr>
          <w:i/>
        </w:rPr>
        <w:t xml:space="preserve"> Ví dụ</w:t>
      </w:r>
      <w:r>
        <w:t>: Bày hàng cổ xuý xôn xao; Song son§ đưa tới tướng</w:t>
      </w:r>
      <w:r>
        <w:t xml:space="preserve"> đào sánh đôi (Truyện Kiều, Nguyễn Du).</w:t>
      </w:r>
    </w:p>
    <w:p>
      <w:r>
        <w:rPr>
          <w:b/>
        </w:rPr>
        <w:t>ĐỘNG VIÊN</w:t>
      </w:r>
      <w:r>
        <w:t xml:space="preserve"> - Kích thích tỉnh thần làm cho phấn khởi, hăng</w:t>
      </w:r>
      <w:r>
        <w:t xml:space="preserve"> hái thêm để tích cực hoạt động.</w:t>
      </w:r>
    </w:p>
    <w:p>
      <w:pPr>
        <w:jc w:val="center"/>
      </w:pPr>
      <w:r>
        <w:rPr>
          <w:b/>
        </w:rPr>
        <w:t>KIÊNG</w:t>
      </w:r>
    </w:p>
    <w:p>
      <w:pPr>
        <w:jc w:val="center"/>
      </w:pPr>
      <w:r>
        <w:rPr>
          <w:b/>
        </w:rPr>
        <w:t>kiêng cữ, kiêng khem, kiêng kụ</w:t>
      </w:r>
    </w:p>
    <w:p>
      <w:r>
        <w:rPr>
          <w:b/>
        </w:rPr>
        <w:t>KIÊNG</w:t>
      </w:r>
      <w:r>
        <w:t xml:space="preserve"> - Tự cấm mình (không được làm điều gì đó... hoặc</w:t>
      </w:r>
      <w:r>
        <w:t xml:space="preserve"> không được dùng cái gì đó).</w:t>
      </w:r>
    </w:p>
    <w:p>
      <w:r>
        <w:rPr>
          <w:b/>
        </w:rPr>
        <w:t>KIÊNG CỮ</w:t>
      </w:r>
      <w:r>
        <w:t xml:space="preserve"> - Tránh không ăn những thức ăn có hại đến sức</w:t>
      </w:r>
      <w:r>
        <w:t xml:space="preserve"> khỏe của mình.</w:t>
      </w:r>
    </w:p>
    <w:p>
      <w:r>
        <w:rPr>
          <w:b/>
        </w:rPr>
        <w:t>KIÊNG KHEM</w:t>
      </w:r>
      <w:r>
        <w:t xml:space="preserve"> - Cũng như kiêng cử.</w:t>
      </w:r>
    </w:p>
    <w:p>
      <w:r>
        <w:rPr>
          <w:b/>
        </w:rPr>
        <w:t>KIÊNG KY</w:t>
      </w:r>
      <w:r>
        <w:t xml:space="preserve"> - Kiêng (nói về phong tục).</w:t>
      </w:r>
    </w:p>
    <w:p>
      <w:pPr>
        <w:jc w:val="center"/>
      </w:pPr>
      <w:r>
        <w:rPr>
          <w:b/>
        </w:rPr>
        <w:t>KIỆT XUẤT</w:t>
      </w:r>
    </w:p>
    <w:p>
      <w:pPr>
        <w:jc w:val="center"/>
      </w:pPr>
      <w:r>
        <w:rPr>
          <w:b/>
        </w:rPr>
        <w:t>xuất chúng</w:t>
      </w:r>
    </w:p>
    <w:p>
      <w:r>
        <w:rPr>
          <w:b/>
        </w:rPr>
        <w:t>KIỆT XUẤT</w:t>
      </w:r>
      <w:r>
        <w:t xml:space="preserve"> - Trội hơn hẳn về giá trị và tài năng so với bình</w:t>
      </w:r>
      <w:r>
        <w:t xml:space="preserve"> thường.</w:t>
      </w:r>
    </w:p>
    <w:p>
      <w:r>
        <w:rPr>
          <w:b/>
        </w:rPr>
        <w:t>XUẤT CHÚNG</w:t>
      </w:r>
      <w:r>
        <w:t xml:space="preserve"> - Hơn hẳn số đông về tài năng, trí tuệ.</w:t>
      </w:r>
    </w:p>
    <w:p>
      <w:pPr>
        <w:jc w:val="center"/>
      </w:pPr>
      <w:r>
        <w:rPr>
          <w:b/>
        </w:rPr>
        <w:t>KIÊU</w:t>
      </w:r>
    </w:p>
    <w:p>
      <w:pPr>
        <w:jc w:val="center"/>
      </w:pPr>
      <w:r>
        <w:rPr>
          <w:b/>
        </w:rPr>
        <w:t>kiêu căng, kiêu hãnh, kiêu ngạo,</w:t>
      </w:r>
      <w:r>
        <w:rPr>
          <w:b/>
        </w:rPr>
        <w:t xml:space="preserve"> lên mặt, ngạo mạn</w:t>
      </w:r>
    </w:p>
    <w:p>
      <w:r>
        <w:rPr>
          <w:b/>
        </w:rPr>
        <w:t>KIÊU</w:t>
      </w:r>
      <w:r>
        <w:t xml:space="preserve"> - Tự mình cho mình là tài giới mà khinh người khác.</w:t>
      </w:r>
      <w:r>
        <w:rPr>
          <w:i/>
        </w:rPr>
        <w:t xml:space="preserve"> Ví dụ</w:t>
      </w:r>
      <w:r>
        <w:t>: Thắng không kiêu, bại không nắn (Tục ngũ).</w:t>
      </w:r>
    </w:p>
    <w:p>
      <w:r>
        <w:rPr>
          <w:b/>
        </w:rPr>
        <w:t>KIÊU CĂNG</w:t>
      </w:r>
      <w:r>
        <w:t xml:space="preserve"> - Quá kiêu và khinh người xung quanh.</w:t>
      </w:r>
      <w:r>
        <w:t xml:space="preserve"> kiêu hãnh | tôn kính 170</w:t>
      </w:r>
    </w:p>
    <w:p>
      <w:r>
        <w:rPr>
          <w:b/>
        </w:rPr>
        <w:t>KIÊU HÃNH</w:t>
      </w:r>
      <w:r>
        <w:t xml:space="preserve"> - Kiêu, có vẻ tự hào.</w:t>
      </w:r>
    </w:p>
    <w:p>
      <w:r>
        <w:rPr>
          <w:b/>
        </w:rPr>
        <w:t>KIÊU NGẠO</w:t>
      </w:r>
      <w:r>
        <w:t xml:space="preserve"> - Tự cho mình hơn người, sinh ra coi thường</w:t>
      </w:r>
      <w:r>
        <w:t xml:space="preserve"> người khác.</w:t>
      </w:r>
    </w:p>
    <w:p>
      <w:r>
        <w:rPr>
          <w:b/>
        </w:rPr>
        <w:t>LÊN MẶT</w:t>
      </w:r>
      <w:r>
        <w:t xml:space="preserve"> - Tô ra kiêu căng, coi thường người khác.</w:t>
      </w:r>
    </w:p>
    <w:p>
      <w:r>
        <w:rPr>
          <w:b/>
        </w:rPr>
        <w:t>NGẠO MẠN</w:t>
      </w:r>
      <w:r>
        <w:t xml:space="preserve"> - Kiêu ngạo đến mức hỗn xược.</w:t>
      </w:r>
    </w:p>
    <w:p>
      <w:pPr>
        <w:jc w:val="center"/>
      </w:pPr>
      <w:r>
        <w:rPr>
          <w:b/>
        </w:rPr>
        <w:t>KÍN</w:t>
      </w:r>
    </w:p>
    <w:p>
      <w:pPr>
        <w:jc w:val="center"/>
      </w:pPr>
      <w:r>
        <w:rPr>
          <w:b/>
        </w:rPr>
        <w:t>bí mật, kín đáo</w:t>
      </w:r>
    </w:p>
    <w:p>
      <w:r>
        <w:rPr>
          <w:b/>
        </w:rPr>
        <w:t>KÍN</w:t>
      </w:r>
      <w:r>
        <w:t xml:space="preserve"> - Được đóng chặt lại không cho ai ra vào và nhìn thấy;</w:t>
      </w:r>
      <w:r>
        <w:t xml:space="preserve"> không ai biết được.</w:t>
      </w:r>
      <w:r>
        <w:rPr>
          <w:i/>
        </w:rPr>
        <w:t xml:space="preserve"> Ví dụ 1</w:t>
      </w:r>
      <w:r>
        <w:t>: Thâm nghiêm kín cổng cao tường; Cạn dòng lá</w:t>
      </w:r>
      <w:r>
        <w:t xml:space="preserve"> thắm. dứt đường chìm xanh (Truyện Kiễu, Nguyễn Du).</w:t>
      </w:r>
      <w:r>
        <w:rPr>
          <w:i/>
        </w:rPr>
        <w:t xml:space="preserve"> Ví dụ 2</w:t>
      </w:r>
      <w:r>
        <w:t>: Tình tôi mở giữa mùa thu; Tình cô lắng lặng kín</w:t>
      </w:r>
      <w:r>
        <w:t xml:space="preserve"> như buông tầm (Đêm cuối cùng, Nguyễn Bính).</w:t>
      </w:r>
    </w:p>
    <w:p>
      <w:r>
        <w:rPr>
          <w:b/>
        </w:rPr>
        <w:t>BÍ MẬT</w:t>
      </w:r>
      <w:r>
        <w:t xml:space="preserve"> - Kín, chỉ biết trong số người cần biết, không cho</w:t>
      </w:r>
      <w:r>
        <w:t xml:space="preserve"> nhiều người biết.</w:t>
      </w:r>
    </w:p>
    <w:p>
      <w:r>
        <w:rPr>
          <w:b/>
        </w:rPr>
        <w:t>KÍN ĐÁO</w:t>
      </w:r>
      <w:r>
        <w:t xml:space="preserve"> - Kín, không để ai biết.</w:t>
      </w:r>
    </w:p>
    <w:p>
      <w:pPr>
        <w:jc w:val="center"/>
      </w:pPr>
      <w:r>
        <w:rPr>
          <w:b/>
        </w:rPr>
        <w:t>KÍNH</w:t>
      </w:r>
    </w:p>
    <w:p>
      <w:pPr>
        <w:jc w:val="center"/>
      </w:pPr>
      <w:r>
        <w:rPr>
          <w:b/>
        </w:rPr>
        <w:t>cung kính, kính cẩn, kính trọng, tôn kính</w:t>
      </w:r>
    </w:p>
    <w:p>
      <w:r>
        <w:rPr>
          <w:b/>
        </w:rPr>
        <w:t>KÍNH</w:t>
      </w:r>
      <w:r>
        <w:t xml:space="preserve"> - Rất coi trọng.</w:t>
      </w:r>
      <w:r>
        <w:rPr>
          <w:i/>
        </w:rPr>
        <w:t xml:space="preserve"> Ví dụ</w:t>
      </w:r>
      <w:r>
        <w:t>: Kính già, già để tuổi cho (Tục ngữi.</w:t>
      </w:r>
    </w:p>
    <w:p>
      <w:r>
        <w:rPr>
          <w:b/>
        </w:rPr>
        <w:t>CUNG KÍNH</w:t>
      </w:r>
      <w:r>
        <w:t xml:space="preserve"> - Rất kính trọng đối với người trên.</w:t>
      </w:r>
    </w:p>
    <w:p>
      <w:r>
        <w:rPr>
          <w:b/>
        </w:rPr>
        <w:t>KÍNH CẨN</w:t>
      </w:r>
      <w:r>
        <w:t xml:space="preserve"> - Kính trọng một cách cẩn thận.</w:t>
      </w:r>
    </w:p>
    <w:p>
      <w:r>
        <w:rPr>
          <w:b/>
        </w:rPr>
        <w:t>KÍNH TRỌNG</w:t>
      </w:r>
      <w:r>
        <w:t xml:space="preserve"> - Coi trọng, do thừa nhận có một giá trị đáng quý.</w:t>
      </w:r>
    </w:p>
    <w:p>
      <w:r>
        <w:rPr>
          <w:b/>
        </w:rPr>
        <w:t>TÔN KÍNH</w:t>
      </w:r>
      <w:r>
        <w:t xml:space="preserve"> - Tôn trọng một cách lễ phép.</w:t>
      </w:r>
      <w:r>
        <w:t xml:space="preserve"> 171</w:t>
      </w:r>
      <w:r>
        <w:t xml:space="preserve"> kỹ | kỹ lưỡng</w:t>
      </w:r>
    </w:p>
    <w:p>
      <w:pPr>
        <w:jc w:val="center"/>
      </w:pPr>
      <w:r>
        <w:rPr>
          <w:b/>
        </w:rPr>
        <w:t>KỸ</w:t>
      </w:r>
    </w:p>
    <w:p>
      <w:pPr>
        <w:jc w:val="center"/>
      </w:pPr>
      <w:r>
        <w:rPr>
          <w:b/>
        </w:rPr>
        <w:t>cặn kẽ, cẩn thận, kỹ càng, kỹ lưỡng</w:t>
      </w:r>
    </w:p>
    <w:p>
      <w:r>
        <w:rPr>
          <w:b/>
        </w:rPr>
        <w:t>KỸ</w:t>
      </w:r>
      <w:r>
        <w:t xml:space="preserve"> - Cẩn thận, công phu một cách chu đáo.</w:t>
      </w:r>
    </w:p>
    <w:p>
      <w:r>
        <w:rPr>
          <w:b/>
        </w:rPr>
        <w:t>CẶN KẼ</w:t>
      </w:r>
      <w:r>
        <w:t xml:space="preserve"> - Kỹ càng từng li, từng tí.</w:t>
      </w:r>
    </w:p>
    <w:p>
      <w:r>
        <w:rPr>
          <w:b/>
        </w:rPr>
        <w:t>CẨN THẬN</w:t>
      </w:r>
      <w:r>
        <w:t xml:space="preserve"> - Làm việc gì đến nơi, đến chốn, không để sơ</w:t>
      </w:r>
      <w:r>
        <w:t xml:space="preserve"> suất, tránh những điều không hay xảy ra.</w:t>
      </w:r>
    </w:p>
    <w:p>
      <w:r>
        <w:rPr>
          <w:b/>
        </w:rPr>
        <w:t>KỸ CÀNG</w:t>
      </w:r>
      <w:r>
        <w:t xml:space="preserve"> - Kỹ lắm, đến nơi đến chốn.</w:t>
      </w:r>
    </w:p>
    <w:p>
      <w:r>
        <w:rPr>
          <w:b/>
        </w:rPr>
        <w:t>KỸ LƯỠNG</w:t>
      </w:r>
      <w:r>
        <w:t xml:space="preserve"> - Rất kỹ, không để có sai sót.</w:t>
      </w:r>
      <w:r>
        <w:t xml:space="preserve"> nI-</w:t>
      </w:r>
    </w:p>
    <w:p>
      <w:pPr>
        <w:jc w:val="center"/>
      </w:pPr>
      <w:r>
        <w:rPr>
          <w:b/>
        </w:rPr>
        <w:t>LẠ</w:t>
      </w:r>
    </w:p>
    <w:p>
      <w:pPr>
        <w:jc w:val="center"/>
      </w:pPr>
      <w:r>
        <w:rPr>
          <w:b/>
        </w:rPr>
        <w:t>đị kù, kỳ, kỳ ảo, kỳ lạ, kỳ quái, lạ lùng</w:t>
      </w:r>
    </w:p>
    <w:p>
      <w:r>
        <w:rPr>
          <w:b/>
        </w:rPr>
        <w:t>LẠ</w:t>
      </w:r>
      <w:r>
        <w:t xml:space="preserve"> - Trái với quen, chưa thấy bao giờ.</w:t>
      </w:r>
      <w:r>
        <w:rPr>
          <w:i/>
        </w:rPr>
        <w:t xml:space="preserve"> Ví dụ 1</w:t>
      </w:r>
      <w:r>
        <w:t>: Khoai ruộng lạ, mạ ruộng quen (Tục ngũ).</w:t>
      </w:r>
      <w:r>
        <w:rPr>
          <w:i/>
        </w:rPr>
        <w:t xml:space="preserve"> Ví dụ 2</w:t>
      </w:r>
      <w:r>
        <w:t>: Có gì lạ quá đi thôi; Khi gân thì mất xa xôi lại còn</w:t>
      </w:r>
      <w:r>
        <w:t xml:space="preserve"> (Thơ tặng người xa xứ, Nguyễn Duy).</w:t>
      </w:r>
    </w:p>
    <w:p>
      <w:r>
        <w:rPr>
          <w:b/>
        </w:rPr>
        <w:t>DỊ KỲ</w:t>
      </w:r>
      <w:r>
        <w:t xml:space="preserve"> - Lạ thường, khác thường.</w:t>
      </w:r>
    </w:p>
    <w:p>
      <w:r>
        <w:rPr>
          <w:b/>
        </w:rPr>
        <w:t>KỲ</w:t>
      </w:r>
      <w:r>
        <w:t xml:space="preserve"> - Lạ, nhưng chỉ nói về những cái gì đặc biệt mà ngày</w:t>
      </w:r>
      <w:r>
        <w:t xml:space="preserve"> thường không bao giờ có thể thấy được.</w:t>
      </w:r>
    </w:p>
    <w:p>
      <w:r>
        <w:rPr>
          <w:b/>
        </w:rPr>
        <w:t>KỲ ẢO</w:t>
      </w:r>
      <w:r>
        <w:t xml:space="preserve"> - Huyền bí, lạ lùng.</w:t>
      </w:r>
    </w:p>
    <w:p>
      <w:r>
        <w:rPr>
          <w:b/>
        </w:rPr>
        <w:t>KỲ LẠ</w:t>
      </w:r>
      <w:r>
        <w:t xml:space="preserve"> - Kỳ, nói khái quát.</w:t>
      </w:r>
    </w:p>
    <w:p>
      <w:r>
        <w:rPr>
          <w:b/>
        </w:rPr>
        <w:t>KỲ QUÁI</w:t>
      </w:r>
      <w:r>
        <w:t xml:space="preserve"> - Lạ kỳ, làm cho người ta thấy hoảng sợ.</w:t>
      </w:r>
    </w:p>
    <w:p>
      <w:r>
        <w:rPr>
          <w:b/>
        </w:rPr>
        <w:t>LẠ LÙNG</w:t>
      </w:r>
      <w:r>
        <w:t xml:space="preserve"> - Lạ, chỉ cái gì chưa từng thấy, ngạc nhiên, ngoài</w:t>
      </w:r>
      <w:r>
        <w:t xml:space="preserve"> sức tưởng tượng.</w:t>
      </w:r>
      <w:r>
        <w:t xml:space="preserve"> 173</w:t>
      </w:r>
      <w:r>
        <w:t xml:space="preserve"> lác | làm dáng</w:t>
      </w:r>
    </w:p>
    <w:p>
      <w:pPr>
        <w:jc w:val="center"/>
      </w:pPr>
      <w:r>
        <w:rPr>
          <w:b/>
        </w:rPr>
        <w:t>LÁC</w:t>
      </w:r>
    </w:p>
    <w:p>
      <w:pPr>
        <w:jc w:val="center"/>
      </w:pPr>
      <w:r>
        <w:rPr>
          <w:b/>
        </w:rPr>
        <w:t>lé, hiếng</w:t>
      </w:r>
    </w:p>
    <w:p>
      <w:r>
        <w:rPr>
          <w:b/>
        </w:rPr>
        <w:t>LÁC</w:t>
      </w:r>
      <w:r>
        <w:t xml:space="preserve"> - Mắt bị tật, trung tâm hai con ngươi không cân đối.</w:t>
      </w:r>
    </w:p>
    <w:p>
      <w:r>
        <w:rPr>
          <w:b/>
        </w:rPr>
        <w:t>LÉ</w:t>
      </w:r>
      <w:r>
        <w:t xml:space="preserve"> - Cũng là lác.</w:t>
      </w:r>
      <w:r>
        <w:rPr>
          <w:i/>
        </w:rPr>
        <w:t xml:space="preserve"> Ví dụ</w:t>
      </w:r>
      <w:r>
        <w:t>: Nhất lé, nhì làn; tam dô, tứ rỗ (Tục ngũ).</w:t>
      </w:r>
    </w:p>
    <w:p>
      <w:r>
        <w:rPr>
          <w:b/>
        </w:rPr>
        <w:t>HIẾNG</w:t>
      </w:r>
      <w:r>
        <w:t xml:space="preserve"> - Hơi lác.</w:t>
      </w:r>
    </w:p>
    <w:p>
      <w:pPr>
        <w:jc w:val="center"/>
      </w:pPr>
      <w:r>
        <w:rPr>
          <w:b/>
        </w:rPr>
        <w:t>LÁC ĐÁC</w:t>
      </w:r>
    </w:p>
    <w:p>
      <w:pPr>
        <w:jc w:val="center"/>
      </w:pPr>
      <w:r>
        <w:rPr>
          <w:b/>
        </w:rPr>
        <w:t>lẻ té, tắn mát, tản mạn, rải rác</w:t>
      </w:r>
    </w:p>
    <w:p>
      <w:r>
        <w:rPr>
          <w:b/>
        </w:rPr>
        <w:t>LÁC ĐÁC</w:t>
      </w:r>
      <w:r>
        <w:t xml:space="preserve"> - Thưa thớt, không liên tục.</w:t>
      </w:r>
      <w:r>
        <w:rPr>
          <w:i/>
        </w:rPr>
        <w:t xml:space="preserve"> Ví dụ</w:t>
      </w:r>
      <w:r>
        <w:t>: Lom khom dưới núi tiều vài chú; Lác đác bên sông</w:t>
      </w:r>
      <w:r>
        <w:t xml:space="preserve"> chợ mấy nhà (Qua đèo ngang, Bà Huyện</w:t>
      </w:r>
      <w:r>
        <w:t xml:space="preserve"> Thanh Quan).</w:t>
      </w:r>
    </w:p>
    <w:p>
      <w:r>
        <w:rPr>
          <w:b/>
        </w:rPr>
        <w:t>LẺ TỶẺ</w:t>
      </w:r>
      <w:r>
        <w:t xml:space="preserve"> - Ít, rời rạc, không tập trung.</w:t>
      </w:r>
    </w:p>
    <w:p>
      <w:r>
        <w:rPr>
          <w:b/>
        </w:rPr>
        <w:t>TẢN MÁT</w:t>
      </w:r>
      <w:r>
        <w:t xml:space="preserve"> - Rời rạc, phân tán, không tập trung.</w:t>
      </w:r>
    </w:p>
    <w:p>
      <w:r>
        <w:rPr>
          <w:b/>
        </w:rPr>
        <w:t>TẢN MẠN</w:t>
      </w:r>
      <w:r>
        <w:t xml:space="preserve"> - Ổ trạng thái rời rạc, không có sự liên hệ với</w:t>
      </w:r>
      <w:r>
        <w:t xml:space="preserve"> nhau, không tập trung.</w:t>
      </w:r>
    </w:p>
    <w:p>
      <w:r>
        <w:rPr>
          <w:b/>
        </w:rPr>
        <w:t>RẢI RÁC</w:t>
      </w:r>
      <w:r>
        <w:t xml:space="preserve"> - Ổ trạng thái phân tán ra nhiều nơi, tương đổi xa</w:t>
      </w:r>
      <w:r>
        <w:t xml:space="preserve"> cách.</w:t>
      </w:r>
      <w:r>
        <w:rPr>
          <w:i/>
        </w:rPr>
        <w:t xml:space="preserve"> Ví dụ</w:t>
      </w:r>
      <w:r>
        <w:t>: Rải rác biên cương mô viễn xú; Chiến trường đi</w:t>
      </w:r>
      <w:r>
        <w:t xml:space="preserve"> chẳng tiếc đời xanh (Tây tiến, Quang Dũng).</w:t>
      </w:r>
    </w:p>
    <w:p>
      <w:pPr>
        <w:jc w:val="center"/>
      </w:pPr>
      <w:r>
        <w:rPr>
          <w:b/>
        </w:rPr>
        <w:t>LÀM DÁNG</w:t>
      </w:r>
    </w:p>
    <w:p>
      <w:pPr>
        <w:jc w:val="center"/>
      </w:pPr>
      <w:r>
        <w:rPr>
          <w:b/>
        </w:rPr>
        <w:t>đỏm dáng, làm đóm, tô điểm, trang</w:t>
      </w:r>
      <w:r>
        <w:rPr>
          <w:b/>
        </w:rPr>
        <w:t xml:space="preserve"> điểm</w:t>
      </w:r>
    </w:p>
    <w:p>
      <w:r>
        <w:rPr>
          <w:b/>
        </w:rPr>
        <w:t>LÀM DÁNG</w:t>
      </w:r>
      <w:r>
        <w:t xml:space="preserve"> - Tìm cách làm cho mình đẹp về bề ngoài.</w:t>
      </w:r>
      <w:r>
        <w:rPr>
          <w:i/>
        </w:rPr>
        <w:t xml:space="preserve"> Ví dụ</w:t>
      </w:r>
      <w:r>
        <w:t>: Làm duyên làm dáng (Tục ngũ).</w:t>
      </w:r>
      <w:r>
        <w:t xml:space="preserve"> đóm dáng | lan can 174</w:t>
      </w:r>
    </w:p>
    <w:p>
      <w:r>
        <w:rPr>
          <w:b/>
        </w:rPr>
        <w:t>ĐỎM DÁNG</w:t>
      </w:r>
      <w:r>
        <w:t xml:space="preserve"> - Có vẻ ngoài đẹp một cách chải chuốt.</w:t>
      </w:r>
    </w:p>
    <w:p>
      <w:r>
        <w:rPr>
          <w:b/>
        </w:rPr>
        <w:t>LÀM ĐÓM</w:t>
      </w:r>
      <w:r>
        <w:t xml:space="preserve"> - Cố ý làm cho mình có vẻ đẹp ra bằng cách</w:t>
      </w:r>
      <w:r>
        <w:t xml:space="preserve"> chải chuốt, trang điểm một cách không được tự nhiên.</w:t>
      </w:r>
    </w:p>
    <w:p>
      <w:r>
        <w:rPr>
          <w:b/>
        </w:rPr>
        <w:t>TÔ ĐIỂM</w:t>
      </w:r>
      <w:r>
        <w:t xml:space="preserve"> - Sửa sang cho đẹp.</w:t>
      </w:r>
    </w:p>
    <w:p>
      <w:r>
        <w:rPr>
          <w:b/>
        </w:rPr>
        <w:t>TRANG ĐIỂM</w:t>
      </w:r>
      <w:r>
        <w:t xml:space="preserve"> - Làm cho đẹp, vẽ thêm, tô thêm cho đẹp.</w:t>
      </w:r>
      <w:r>
        <w:rPr>
          <w:i/>
        </w:rPr>
        <w:t xml:space="preserve"> Ví dụ</w:t>
      </w:r>
      <w:r>
        <w:t>: Lấy chồng cho đáng tấm chồng; Bõ công trang điểm</w:t>
      </w:r>
      <w:r>
        <w:t xml:space="preserve"> má hồng môi son (Ca dao).</w:t>
      </w:r>
    </w:p>
    <w:p>
      <w:pPr>
        <w:jc w:val="center"/>
      </w:pPr>
      <w:r>
        <w:rPr>
          <w:b/>
        </w:rPr>
        <w:t>LÀM SA0</w:t>
      </w:r>
    </w:p>
    <w:p>
      <w:pPr>
        <w:jc w:val="center"/>
      </w:pPr>
      <w:r>
        <w:rPr>
          <w:b/>
        </w:rPr>
        <w:t>cớ sao, sao, tại sao, vì sao</w:t>
      </w:r>
    </w:p>
    <w:p>
      <w:r>
        <w:rPr>
          <w:b/>
        </w:rPr>
        <w:t>LÀM SAO</w:t>
      </w:r>
      <w:r>
        <w:t xml:space="preserve"> - Dùng để hỏi về tình hình như thế nào.</w:t>
      </w:r>
    </w:p>
    <w:p>
      <w:r>
        <w:rPr>
          <w:b/>
        </w:rPr>
        <w:t>CỚ SAO</w:t>
      </w:r>
      <w:r>
        <w:t xml:space="preserve"> - Nhấn mạnh ý hỏi về lí do, nguyên cớ.</w:t>
      </w:r>
    </w:p>
    <w:p>
      <w:r>
        <w:rPr>
          <w:b/>
        </w:rPr>
        <w:t>SAO</w:t>
      </w:r>
      <w:r>
        <w:t xml:space="preserve"> - Tiếng để hỏi cho biết cụ thể như thế nào hay vì cớ gì.</w:t>
      </w:r>
      <w:r>
        <w:rPr>
          <w:i/>
        </w:rPr>
        <w:t xml:space="preserve"> Ví dụ</w:t>
      </w:r>
      <w:r>
        <w:t>: Sưo anh không về chơi thôn Vĩ; Nhìn nắng hàng cau</w:t>
      </w:r>
      <w:r>
        <w:t xml:space="preserve"> nắng mới lên (Đây thôn Vĩ Dạ, Hàn Mặc Tử).</w:t>
      </w:r>
    </w:p>
    <w:p>
      <w:r>
        <w:rPr>
          <w:b/>
        </w:rPr>
        <w:t>TẠI SAO</w:t>
      </w:r>
      <w:r>
        <w:t xml:space="preserve"> - Dùng để hỏi rõ nguyên nhân.</w:t>
      </w:r>
    </w:p>
    <w:p>
      <w:r>
        <w:rPr>
          <w:b/>
        </w:rPr>
        <w:t>VÌ SAO</w:t>
      </w:r>
      <w:r>
        <w:t xml:space="preserve"> - Cũng như tại sao.</w:t>
      </w:r>
    </w:p>
    <w:p>
      <w:pPr>
        <w:jc w:val="center"/>
      </w:pPr>
      <w:r>
        <w:rPr>
          <w:b/>
        </w:rPr>
        <w:t>LÀM VIỆC</w:t>
      </w:r>
    </w:p>
    <w:p>
      <w:pPr>
        <w:jc w:val="center"/>
      </w:pPr>
      <w:r>
        <w:rPr>
          <w:b/>
        </w:rPr>
        <w:t>công tác</w:t>
      </w:r>
    </w:p>
    <w:p>
      <w:r>
        <w:rPr>
          <w:b/>
        </w:rPr>
        <w:t>LÀM VIỆC</w:t>
      </w:r>
      <w:r>
        <w:t xml:space="preserve"> - Bỏ sức ra để tạo ra một sản phẩm gì.</w:t>
      </w:r>
    </w:p>
    <w:p>
      <w:r>
        <w:rPr>
          <w:b/>
        </w:rPr>
        <w:t>CÔNG TÁC</w:t>
      </w:r>
      <w:r>
        <w:t xml:space="preserve"> - Cũng như làm việc, mang tính chất của nhà</w:t>
      </w:r>
      <w:r>
        <w:t xml:space="preserve"> nước hoặc của đoàn thể.</w:t>
      </w:r>
    </w:p>
    <w:p>
      <w:pPr>
        <w:jc w:val="center"/>
      </w:pPr>
      <w:r>
        <w:rPr>
          <w:b/>
        </w:rPr>
        <w:t>LAN GAN</w:t>
      </w:r>
    </w:p>
    <w:p>
      <w:pPr>
        <w:jc w:val="center"/>
      </w:pPr>
      <w:r>
        <w:rPr>
          <w:b/>
        </w:rPr>
        <w:t>ban công, bao lơn</w:t>
      </w:r>
    </w:p>
    <w:p>
      <w:r>
        <w:rPr>
          <w:b/>
        </w:rPr>
        <w:t>LAN CAN</w:t>
      </w:r>
      <w:r>
        <w:t xml:space="preserve"> - Hàng rào bằng gỗ tiện hoặc bằng sắt, bằng xi</w:t>
      </w:r>
      <w:r>
        <w:t xml:space="preserve"> măng bao lấy hiên nhà hoặc bao lấy một bộ phận nhỏ</w:t>
      </w:r>
      <w:r>
        <w:t xml:space="preserve"> chìa ra ngoài gác.</w:t>
      </w:r>
      <w:r>
        <w:t xml:space="preserve"> 175 ban công | loăng quăng</w:t>
      </w:r>
    </w:p>
    <w:p>
      <w:r>
        <w:rPr>
          <w:b/>
        </w:rPr>
        <w:t>BAN CÔNG</w:t>
      </w:r>
      <w:r>
        <w:t xml:space="preserve"> - Từ mượn, phiên từ tiếng Pháp “balcon”, có</w:t>
      </w:r>
      <w:r>
        <w:t xml:space="preserve"> nghĩa là lan can, nay thường dùng hơn ban công.</w:t>
      </w:r>
    </w:p>
    <w:p>
      <w:r>
        <w:rPr>
          <w:b/>
        </w:rPr>
        <w:t>BAO LƠN</w:t>
      </w:r>
      <w:r>
        <w:t xml:space="preserve"> - Như /an can (chỉ nói về nhà gác, nhà lầu).</w:t>
      </w:r>
    </w:p>
    <w:p>
      <w:pPr>
        <w:jc w:val="center"/>
      </w:pPr>
      <w:r>
        <w:rPr>
          <w:b/>
        </w:rPr>
        <w:t>LANG</w:t>
      </w:r>
    </w:p>
    <w:p>
      <w:pPr>
        <w:jc w:val="center"/>
      </w:pPr>
      <w:r>
        <w:rPr>
          <w:b/>
        </w:rPr>
        <w:t>bác sĩ, lương y, thầy thuốc, w sĩ</w:t>
      </w:r>
    </w:p>
    <w:p>
      <w:r>
        <w:rPr>
          <w:b/>
        </w:rPr>
        <w:t>LANG</w:t>
      </w:r>
      <w:r>
        <w:t xml:space="preserve"> - Tên gọi của người làm nghề chữa bệnh bằng Đông y.</w:t>
      </w:r>
    </w:p>
    <w:p>
      <w:r>
        <w:rPr>
          <w:b/>
        </w:rPr>
        <w:t>BÁC SĨ</w:t>
      </w:r>
      <w:r>
        <w:t xml:space="preserve"> - Thầy thuốc chữa thuốc tây tốt nghiệp đại học, cao</w:t>
      </w:r>
      <w:r>
        <w:t xml:space="preserve"> hơn y Sĩ.</w:t>
      </w:r>
    </w:p>
    <w:p>
      <w:r>
        <w:rPr>
          <w:b/>
        </w:rPr>
        <w:t>LƯƠNG Y</w:t>
      </w:r>
      <w:r>
        <w:t xml:space="preserve"> - Chỉ người thầy thuốc, thường chỉ thầy lang giỏi, tốt.</w:t>
      </w:r>
    </w:p>
    <w:p>
      <w:r>
        <w:rPr>
          <w:b/>
        </w:rPr>
        <w:t>THẦY THUỐC</w:t>
      </w:r>
      <w:r>
        <w:t xml:space="preserve"> - Chỉ chung người chữa bệnh không phân</w:t>
      </w:r>
      <w:r>
        <w:t xml:space="preserve"> biệt chữa bằng thuốc tây hay thuốc ta.</w:t>
      </w:r>
    </w:p>
    <w:p>
      <w:r>
        <w:rPr>
          <w:b/>
        </w:rPr>
        <w:t>Y SĨ</w:t>
      </w:r>
      <w:r>
        <w:t xml:space="preserve"> - Thầy thuốc chữa bệnh bằng thuốc tây, tốt nghiệp</w:t>
      </w:r>
      <w:r>
        <w:t xml:space="preserve"> trường y học trung cấp.</w:t>
      </w:r>
    </w:p>
    <w:p>
      <w:pPr>
        <w:jc w:val="center"/>
      </w:pPr>
      <w:r>
        <w:rPr>
          <w:b/>
        </w:rPr>
        <w:t>LANG THANG</w:t>
      </w:r>
    </w:p>
    <w:p>
      <w:pPr>
        <w:jc w:val="center"/>
      </w:pPr>
      <w:r>
        <w:rPr>
          <w:b/>
        </w:rPr>
        <w:t>lang bạt, loăng quăng</w:t>
      </w:r>
    </w:p>
    <w:p>
      <w:r>
        <w:rPr>
          <w:b/>
        </w:rPr>
        <w:t>LANG THANG</w:t>
      </w:r>
      <w:r>
        <w:t xml:space="preserve"> - Đi chỗ này chỗ kia, không có chỗ nào nhất</w:t>
      </w:r>
      <w:r>
        <w:t xml:space="preserve"> định cả.</w:t>
      </w:r>
    </w:p>
    <w:p>
      <w:r>
        <w:rPr>
          <w:b/>
        </w:rPr>
        <w:t>LANG BẠT</w:t>
      </w:r>
      <w:r>
        <w:t xml:space="preserve"> - Sống nay đây mai đó ở những nơi xa lạ.</w:t>
      </w:r>
      <w:r>
        <w:rPr>
          <w:i/>
        </w:rPr>
        <w:t xml:space="preserve"> Ví dụ</w:t>
      </w:r>
      <w:r>
        <w:t>: Trách thân lang bạt kì hô; Buôn xiêu vì gió trăng mờ</w:t>
      </w:r>
      <w:r>
        <w:t xml:space="preserve"> vì mây (Ca dao).</w:t>
      </w:r>
    </w:p>
    <w:p>
      <w:r>
        <w:rPr>
          <w:b/>
        </w:rPr>
        <w:t>LOĂNG QUĂNG</w:t>
      </w:r>
      <w:r>
        <w:t xml:space="preserve"> - Cũng như lang thang nhưng nói về người</w:t>
      </w:r>
      <w:r>
        <w:t xml:space="preserve"> rỗi việc đi không có mục đích gì.</w:t>
      </w:r>
      <w:r>
        <w:t xml:space="preserve"> làng | lãnh đạo</w:t>
      </w:r>
      <w:r>
        <w:t xml:space="preserve"> 176</w:t>
      </w:r>
    </w:p>
    <w:p>
      <w:pPr>
        <w:jc w:val="center"/>
      </w:pPr>
      <w:r>
        <w:rPr>
          <w:b/>
        </w:rPr>
        <w:t>LÀNG</w:t>
      </w:r>
    </w:p>
    <w:p>
      <w:pPr>
        <w:jc w:val="center"/>
      </w:pPr>
      <w:r>
        <w:rPr>
          <w:b/>
        </w:rPr>
        <w:t>bản, làng mạc, thôn</w:t>
      </w:r>
    </w:p>
    <w:p>
      <w:r>
        <w:rPr>
          <w:b/>
        </w:rPr>
        <w:t>LÀNG</w:t>
      </w:r>
      <w:r>
        <w:t xml:space="preserve"> - Đơn vị dân cư và hành chính cơ sở cổ truyền ở</w:t>
      </w:r>
      <w:r>
        <w:t xml:space="preserve"> đồng bằng nước ta.</w:t>
      </w:r>
      <w:r>
        <w:rPr>
          <w:i/>
        </w:rPr>
        <w:t xml:space="preserve"> Ví dụ 1</w:t>
      </w:r>
      <w:r>
        <w:t>: Làng ta phong cảnh hữu tình; Dân cư giang khúc</w:t>
      </w:r>
      <w:r>
        <w:t xml:space="preserve"> như hình con long (Ca dao).</w:t>
      </w:r>
      <w:r>
        <w:rPr>
          <w:i/>
        </w:rPr>
        <w:t xml:space="preserve"> Ví dụ 2</w:t>
      </w:r>
      <w:r>
        <w:t>: Lơ thơ côn nhỏ gió đìu hiu; Đâu tiếng làng xa vấn</w:t>
      </w:r>
      <w:r>
        <w:t xml:space="preserve"> chợ chiêu (Trang giang, Huy Cận).</w:t>
      </w:r>
    </w:p>
    <w:p>
      <w:r>
        <w:rPr>
          <w:b/>
        </w:rPr>
        <w:t>BẢN</w:t>
      </w:r>
      <w:r>
        <w:t xml:space="preserve"> - Một thôn nhỏ ở miền núi.</w:t>
      </w:r>
    </w:p>
    <w:p>
      <w:r>
        <w:rPr>
          <w:b/>
        </w:rPr>
        <w:t>LÀNG MẠC</w:t>
      </w:r>
      <w:r>
        <w:t xml:space="preserve"> - Làng nói chung, khái quát.</w:t>
      </w:r>
    </w:p>
    <w:p>
      <w:r>
        <w:rPr>
          <w:b/>
        </w:rPr>
        <w:t>THÔN</w:t>
      </w:r>
      <w:r>
        <w:t xml:space="preserve"> - Một trong những đơn vị cấu tạo của một xã, thường</w:t>
      </w:r>
      <w:r>
        <w:t xml:space="preserve"> là một làng cũ.</w:t>
      </w:r>
    </w:p>
    <w:p>
      <w:pPr>
        <w:jc w:val="center"/>
      </w:pPr>
      <w:r>
        <w:rPr>
          <w:b/>
        </w:rPr>
        <w:t>LÀNH</w:t>
      </w:r>
    </w:p>
    <w:p>
      <w:pPr>
        <w:jc w:val="center"/>
      </w:pPr>
      <w:r>
        <w:rPr>
          <w:b/>
        </w:rPr>
        <w:t>lành lặn, nguyên vẹn</w:t>
      </w:r>
    </w:p>
    <w:p>
      <w:r>
        <w:rPr>
          <w:b/>
        </w:rPr>
        <w:t>LÀNH</w:t>
      </w:r>
      <w:r>
        <w:t xml:space="preserve"> - Trái với rách, không vỡ, không hỏng.</w:t>
      </w:r>
      <w:r>
        <w:rPr>
          <w:i/>
        </w:rPr>
        <w:t xml:space="preserve"> Ví dụ 1</w:t>
      </w:r>
      <w:r>
        <w:t>: Lành làm gáo, vỡ làm muôi (Tục ngũ).</w:t>
      </w:r>
      <w:r>
        <w:rPr>
          <w:i/>
        </w:rPr>
        <w:t xml:space="preserve"> Ví dụ 2</w:t>
      </w:r>
      <w:r>
        <w:t>: Bây giờ gương vỡ lại lành; Khuôn thiêng lừa lọc</w:t>
      </w:r>
      <w:r>
        <w:t xml:space="preserve"> đã dành có nơi (Truyện Kiều, Nguyễn Du).</w:t>
      </w:r>
    </w:p>
    <w:p>
      <w:r>
        <w:rPr>
          <w:b/>
        </w:rPr>
        <w:t>LÀNH LẶN</w:t>
      </w:r>
      <w:r>
        <w:t xml:space="preserve"> - Cũng như lành nói khái quát.</w:t>
      </w:r>
    </w:p>
    <w:p>
      <w:r>
        <w:rPr>
          <w:b/>
        </w:rPr>
        <w:t>NGUYÊN VẸN</w:t>
      </w:r>
      <w:r>
        <w:t xml:space="preserve"> - Hoàn toàn đầy đủ, lành lặn, không bị suy</w:t>
      </w:r>
      <w:r>
        <w:t xml:space="preserve"> suyển, mất mát.</w:t>
      </w:r>
    </w:p>
    <w:p>
      <w:pPr>
        <w:jc w:val="center"/>
      </w:pPr>
      <w:r>
        <w:rPr>
          <w:b/>
        </w:rPr>
        <w:t>LÃNH ĐẠO</w:t>
      </w:r>
    </w:p>
    <w:p>
      <w:pPr>
        <w:jc w:val="center"/>
      </w:pPr>
      <w:r>
        <w:rPr>
          <w:b/>
        </w:rPr>
        <w:t>chỉ đạo, chỉ huy, điều khiển</w:t>
      </w:r>
    </w:p>
    <w:p>
      <w:r>
        <w:rPr>
          <w:b/>
        </w:rPr>
        <w:t>LÃNH ĐẠO</w:t>
      </w:r>
      <w:r>
        <w:t xml:space="preserve"> - Đứng đầu và chỉ ra đường lối chính sách các</w:t>
      </w:r>
      <w:r>
        <w:t xml:space="preserve"> công việc thường dùng về mặt chính trị phải làm để đạt</w:t>
      </w:r>
      <w:r>
        <w:t xml:space="preserve"> tới một mục đích.</w:t>
      </w:r>
      <w:r>
        <w:t xml:space="preserve"> 177 chỉ đạo |chếnh choáng</w:t>
      </w:r>
    </w:p>
    <w:p>
      <w:r>
        <w:rPr>
          <w:b/>
        </w:rPr>
        <w:t>CHỈ ĐẠO</w:t>
      </w:r>
      <w:r>
        <w:t xml:space="preserve"> - Hướng dẫn cụ thể, nghiên cứu điều phải làm khi</w:t>
      </w:r>
      <w:r>
        <w:t xml:space="preserve"> 'thực hiện một đường lối, một chính sách nào đó.</w:t>
      </w:r>
    </w:p>
    <w:p>
      <w:r>
        <w:rPr>
          <w:b/>
        </w:rPr>
        <w:t>CHỈ HUY</w:t>
      </w:r>
      <w:r>
        <w:t xml:space="preserve"> - Cũng như lãnh đạo nhưng thường nói về quân</w:t>
      </w:r>
      <w:r>
        <w:t xml:space="preserve"> đội, hoặc một số người có tổ chức để thực hiện một</w:t>
      </w:r>
      <w:r>
        <w:t xml:space="preserve"> việc gì.</w:t>
      </w:r>
    </w:p>
    <w:p>
      <w:r>
        <w:rPr>
          <w:b/>
        </w:rPr>
        <w:t>ĐIỀU KHIỂN</w:t>
      </w:r>
      <w:r>
        <w:t xml:space="preserve"> - Hướng dẫn hoặc chỉ huy hành động hoặc là</w:t>
      </w:r>
      <w:r>
        <w:t xml:space="preserve"> hoạt động nào đó.</w:t>
      </w:r>
    </w:p>
    <w:p>
      <w:pPr>
        <w:jc w:val="center"/>
      </w:pPr>
      <w:r>
        <w:rPr>
          <w:b/>
        </w:rPr>
        <w:t>LẠNH</w:t>
      </w:r>
    </w:p>
    <w:p>
      <w:pPr>
        <w:jc w:val="center"/>
      </w:pPr>
      <w:r>
        <w:rPr>
          <w:b/>
        </w:rPr>
        <w:t>giá, lạnh lẽo, rét, rét mướt</w:t>
      </w:r>
    </w:p>
    <w:p>
      <w:r>
        <w:rPr>
          <w:b/>
        </w:rPr>
        <w:t>LẠNH</w:t>
      </w:r>
      <w:r>
        <w:t xml:space="preserve"> - Có nhiệt độ thấp hơn nhiều so với mức trung bình.</w:t>
      </w:r>
      <w:r>
        <w:rPr>
          <w:i/>
        </w:rPr>
        <w:t xml:space="preserve"> Ví dụ</w:t>
      </w:r>
      <w:r>
        <w:t>: Xói người tựa cửa hôm mai; Quạt nông ấp lạnh</w:t>
      </w:r>
      <w:r>
        <w:t xml:space="preserve"> những ai đó giờ (Truyện Kiều, Nguyễn Du).</w:t>
      </w:r>
    </w:p>
    <w:p>
      <w:r>
        <w:rPr>
          <w:b/>
        </w:rPr>
        <w:t>GIÁ</w:t>
      </w:r>
      <w:r>
        <w:t xml:space="preserve"> - Rét và buốt.</w:t>
      </w:r>
      <w:r>
        <w:rPr>
          <w:i/>
        </w:rPr>
        <w:t xml:space="preserve"> Ví dụ</w:t>
      </w:r>
      <w:r>
        <w:t>: Trời nêm tốt mạ, trời giá tốt rau (Tục ngũ).</w:t>
      </w:r>
    </w:p>
    <w:p>
      <w:r>
        <w:rPr>
          <w:b/>
        </w:rPr>
        <w:t>LẠNH LẼO</w:t>
      </w:r>
      <w:r>
        <w:t xml:space="preserve"> - Lạnh, không ấm cúng.</w:t>
      </w:r>
    </w:p>
    <w:p>
      <w:r>
        <w:rPr>
          <w:b/>
        </w:rPr>
        <w:t>RÉT</w:t>
      </w:r>
      <w:r>
        <w:t xml:space="preserve"> - Rất lạnh.</w:t>
      </w:r>
      <w:r>
        <w:rPr>
          <w:i/>
        </w:rPr>
        <w:t xml:space="preserve"> Ví dụ</w:t>
      </w:r>
      <w:r>
        <w:t>: Dù cho giá rét mưa bay; Khó khăn gian khổ chẳng</w:t>
      </w:r>
      <w:r>
        <w:t xml:space="preserve"> lay chuyển lòng (Ca dao).</w:t>
      </w:r>
    </w:p>
    <w:p>
      <w:r>
        <w:rPr>
          <w:b/>
        </w:rPr>
        <w:t>RÉT MƯỚT</w:t>
      </w:r>
      <w:r>
        <w:t xml:space="preserve"> - Rét và có mưa gió ẩm ướt.</w:t>
      </w:r>
      <w:r>
        <w:rPr>
          <w:i/>
        </w:rPr>
        <w:t xml:space="preserve"> Ví dụ</w:t>
      </w:r>
      <w:r>
        <w:t>: Đã nghe rét mướt luồn trong gió; Đã vắng người</w:t>
      </w:r>
      <w:r>
        <w:t xml:space="preserve"> Sang những chuyến đò (Đây mùa thu tới, Xuân Diệu).</w:t>
      </w:r>
    </w:p>
    <w:p>
      <w:pPr>
        <w:jc w:val="center"/>
      </w:pPr>
      <w:r>
        <w:rPr>
          <w:b/>
        </w:rPr>
        <w:t>LẢ0 ĐẢ0</w:t>
      </w:r>
    </w:p>
    <w:p>
      <w:pPr>
        <w:jc w:val="center"/>
      </w:pPr>
      <w:r>
        <w:rPr>
          <w:b/>
        </w:rPr>
        <w:t>chếnh choáng</w:t>
      </w:r>
    </w:p>
    <w:p>
      <w:r>
        <w:rPr>
          <w:b/>
        </w:rPr>
        <w:t>LẢO ĐẢO</w:t>
      </w:r>
      <w:r>
        <w:t xml:space="preserve"> - Đi không vững nghiêng bên này sang bên kia</w:t>
      </w:r>
      <w:r>
        <w:t xml:space="preserve"> như muốn ngã.</w:t>
      </w:r>
    </w:p>
    <w:p>
      <w:r>
        <w:rPr>
          <w:b/>
        </w:rPr>
        <w:t>CHẾNH CHOÁNG</w:t>
      </w:r>
      <w:r>
        <w:t xml:space="preserve"> - Trạng thái khi say.</w:t>
      </w:r>
      <w:r>
        <w:t xml:space="preserve"> lay | lăn lộn</w:t>
      </w:r>
      <w:r>
        <w:t xml:space="preserve"> 178</w:t>
      </w:r>
    </w:p>
    <w:p>
      <w:pPr>
        <w:jc w:val="center"/>
      </w:pPr>
      <w:r>
        <w:rPr>
          <w:b/>
        </w:rPr>
        <w:t>LAY</w:t>
      </w:r>
    </w:p>
    <w:p>
      <w:pPr>
        <w:jc w:val="center"/>
      </w:pPr>
      <w:r>
        <w:rPr>
          <w:b/>
        </w:rPr>
        <w:t>lắc, rung</w:t>
      </w:r>
    </w:p>
    <w:p>
      <w:r>
        <w:rPr>
          <w:b/>
        </w:rPr>
        <w:t>LAY</w:t>
      </w:r>
      <w:r>
        <w:t xml:space="preserve"> - Làm cho một cái gì động đậy.</w:t>
      </w:r>
      <w:r>
        <w:rPr>
          <w:i/>
        </w:rPr>
        <w:t xml:space="preserve"> Ví dụ</w:t>
      </w:r>
      <w:r>
        <w:t>: 7rơ như đá, vững như đông; Ai lay chẳng chuyển di</w:t>
      </w:r>
      <w:r>
        <w:t xml:space="preserve"> rung chẳng rời (Truyện K iu, Nguyễn Du).</w:t>
      </w:r>
    </w:p>
    <w:p>
      <w:r>
        <w:rPr>
          <w:b/>
        </w:rPr>
        <w:t>LẮC</w:t>
      </w:r>
      <w:r>
        <w:t xml:space="preserve"> - Đưa đi đưa lại.</w:t>
      </w:r>
    </w:p>
    <w:p>
      <w:r>
        <w:rPr>
          <w:b/>
        </w:rPr>
        <w:t>RUNG</w:t>
      </w:r>
      <w:r>
        <w:t xml:space="preserve"> - Lay mạnh và nhanh hoặc cái gì chuyển động</w:t>
      </w:r>
      <w:r>
        <w:t xml:space="preserve"> nhanh, không theo một hướng xác định.</w:t>
      </w:r>
    </w:p>
    <w:p>
      <w:pPr>
        <w:jc w:val="center"/>
      </w:pPr>
      <w:r>
        <w:rPr>
          <w:b/>
        </w:rPr>
        <w:t>LẠY</w:t>
      </w:r>
    </w:p>
    <w:p>
      <w:pPr>
        <w:jc w:val="center"/>
      </w:pPr>
      <w:r>
        <w:rPr>
          <w:b/>
        </w:rPr>
        <w:t>bái, lễ, lễ bái, vái</w:t>
      </w:r>
    </w:p>
    <w:p>
      <w:r>
        <w:rPr>
          <w:b/>
        </w:rPr>
        <w:t>LẠY</w:t>
      </w:r>
      <w:r>
        <w:t xml:space="preserve"> - Chắp tay vào đưa lên đưa xuống, có khi quỳ gối để</w:t>
      </w:r>
      <w:r>
        <w:t xml:space="preserve"> tỏ lòng cung kính.</w:t>
      </w:r>
      <w:r>
        <w:rPr>
          <w:i/>
        </w:rPr>
        <w:t xml:space="preserve"> Ví dụ</w:t>
      </w:r>
      <w:r>
        <w:t>: Lạy ông tôi ở bụi này (Tục ngữ).</w:t>
      </w:r>
    </w:p>
    <w:p>
      <w:r>
        <w:rPr>
          <w:b/>
        </w:rPr>
        <w:t>BÁI</w:t>
      </w:r>
      <w:r>
        <w:t xml:space="preserve"> - Lễ hay lạy để tạ lòng cung kính đối với người trên.</w:t>
      </w:r>
    </w:p>
    <w:p>
      <w:r>
        <w:rPr>
          <w:b/>
        </w:rPr>
        <w:t>LỄ</w:t>
      </w:r>
      <w:r>
        <w:t xml:space="preserve"> - Lạy khi cúng bái hoặc khi tổ lòng kính trọng (xưa).</w:t>
      </w:r>
      <w:r>
        <w:rPr>
          <w:i/>
        </w:rPr>
        <w:t xml:space="preserve"> Ví dụ</w:t>
      </w:r>
      <w:r>
        <w:t>: Lễ như tế sao (Tục ngữ).</w:t>
      </w:r>
    </w:p>
    <w:p>
      <w:r>
        <w:rPr>
          <w:b/>
        </w:rPr>
        <w:t>LỄ BÁI</w:t>
      </w:r>
      <w:r>
        <w:t xml:space="preserve"> - Việc cúng lễ nói chung.</w:t>
      </w:r>
    </w:p>
    <w:p>
      <w:r>
        <w:rPr>
          <w:b/>
        </w:rPr>
        <w:t>VÁI</w:t>
      </w:r>
      <w:r>
        <w:t xml:space="preserve"> - Lạy, đứng không quỳ để tỏ lòng cung kính.</w:t>
      </w:r>
      <w:r>
        <w:rPr>
          <w:i/>
        </w:rPr>
        <w:t xml:space="preserve"> Ví dụ</w:t>
      </w:r>
      <w:r>
        <w:t>: Lâm râm khấn vái nhỏ t0; Sựp ngôi đặt cỏ trước mô</w:t>
      </w:r>
      <w:r>
        <w:t xml:space="preserve"> bước ra (Truyện Kiều, Nguyễn Du).</w:t>
      </w:r>
    </w:p>
    <w:p>
      <w:pPr>
        <w:jc w:val="center"/>
      </w:pPr>
      <w:r>
        <w:rPr>
          <w:b/>
        </w:rPr>
        <w:t>LĂN</w:t>
      </w:r>
    </w:p>
    <w:p>
      <w:pPr>
        <w:jc w:val="center"/>
      </w:pPr>
      <w:r>
        <w:rPr>
          <w:b/>
        </w:rPr>
        <w:t>lăn chiêng, lăn lóc, lăn lộn</w:t>
      </w:r>
    </w:p>
    <w:p>
      <w:r>
        <w:rPr>
          <w:b/>
        </w:rPr>
        <w:t>LĂN</w:t>
      </w:r>
      <w:r>
        <w:t xml:space="preserve"> - Nói vật tròn xoay xung quanh nó để tiến lên.</w:t>
      </w:r>
    </w:p>
    <w:p>
      <w:r>
        <w:rPr>
          <w:b/>
        </w:rPr>
        <w:t>LĂN CHIÊNG</w:t>
      </w:r>
      <w:r>
        <w:t xml:space="preserve"> - Ngã lăn và nằm ngửa ra.</w:t>
      </w:r>
    </w:p>
    <w:p>
      <w:r>
        <w:rPr>
          <w:b/>
        </w:rPr>
        <w:t>LĂN LÓC</w:t>
      </w:r>
      <w:r>
        <w:t xml:space="preserve"> - Lăn đi lăn lại bừa bãi.</w:t>
      </w:r>
    </w:p>
    <w:p>
      <w:r>
        <w:rPr>
          <w:b/>
        </w:rPr>
        <w:t>LĂN LỘN</w:t>
      </w:r>
      <w:r>
        <w:t xml:space="preserve"> - Lăn đi lộn lại.</w:t>
      </w:r>
      <w:r>
        <w:t xml:space="preserve"> 179</w:t>
      </w:r>
      <w:r>
        <w:t xml:space="preserve"> lăng nhăng</w:t>
      </w:r>
      <w:r>
        <w:t xml:space="preserve"> chuồn</w:t>
      </w:r>
    </w:p>
    <w:p>
      <w:pPr>
        <w:jc w:val="center"/>
      </w:pPr>
      <w:r>
        <w:rPr>
          <w:b/>
        </w:rPr>
        <w:t>LĂNG NHĂNG</w:t>
      </w:r>
    </w:p>
    <w:p>
      <w:pPr>
        <w:jc w:val="center"/>
      </w:pPr>
      <w:r>
        <w:rPr>
          <w:b/>
        </w:rPr>
        <w:t>nhăng nhít</w:t>
      </w:r>
    </w:p>
    <w:p>
      <w:r>
        <w:rPr>
          <w:b/>
        </w:rPr>
        <w:t>LĂNG NHĂNG</w:t>
      </w:r>
      <w:r>
        <w:t xml:space="preserve"> - Không đứng đắn, tự do, bừa bãi, thiếu thận trọng.</w:t>
      </w:r>
    </w:p>
    <w:p>
      <w:r>
        <w:rPr>
          <w:b/>
        </w:rPr>
        <w:t>NHĂNG NHÍT</w:t>
      </w:r>
      <w:r>
        <w:t xml:space="preserve"> - Không cẩn thận, không đâu vào đâu, có ý</w:t>
      </w:r>
      <w:r>
        <w:t xml:space="preserve"> không đứng đắn, không chín chắn.</w:t>
      </w:r>
    </w:p>
    <w:p>
      <w:pPr>
        <w:jc w:val="center"/>
      </w:pPr>
      <w:r>
        <w:rPr>
          <w:b/>
        </w:rPr>
        <w:t>LẦN</w:t>
      </w:r>
    </w:p>
    <w:p>
      <w:pPr>
        <w:jc w:val="center"/>
      </w:pPr>
      <w:r>
        <w:rPr>
          <w:b/>
        </w:rPr>
        <w:t>đợt, lượt, phen, phiên</w:t>
      </w:r>
    </w:p>
    <w:p>
      <w:r>
        <w:rPr>
          <w:b/>
        </w:rPr>
        <w:t>LẦN</w:t>
      </w:r>
      <w:r>
        <w:t xml:space="preserve"> - Thời điểm mà một người có mặt, làm một việc gì</w:t>
      </w:r>
      <w:r>
        <w:t xml:space="preserve"> theo thứ tự kế tiếp nhau lặp lại không thay đổi.</w:t>
      </w:r>
      <w:r>
        <w:rPr>
          <w:i/>
        </w:rPr>
        <w:t xml:space="preserve"> Ví dụ + Làm thân con nhện mấy lần vương tơ (Ca dao)</w:t>
      </w:r>
      <w:r>
        <w:t>.</w:t>
      </w:r>
      <w:r>
        <w:rPr>
          <w:i/>
        </w:rPr>
        <w:t xml:space="preserve"> Ví dụ 2</w:t>
      </w:r>
      <w:r>
        <w:t>: Hết nạn nọ đến nạn kia; Thanh lâu hai lượt, thanh</w:t>
      </w:r>
      <w:r>
        <w:t xml:space="preserve"> y hai lần (Truyện Kiều, Nguyễn Du).</w:t>
      </w:r>
    </w:p>
    <w:p>
      <w:r>
        <w:rPr>
          <w:b/>
        </w:rPr>
        <w:t>ĐỢT</w:t>
      </w:r>
      <w:r>
        <w:t xml:space="preserve"> - Mỗi lần tổ chức hoặc làm một việc gì mà việc này</w:t>
      </w:r>
      <w:r>
        <w:t xml:space="preserve"> phải chia làm nhiều lần.</w:t>
      </w:r>
    </w:p>
    <w:p>
      <w:r>
        <w:rPr>
          <w:b/>
        </w:rPr>
        <w:t>LƯỢT</w:t>
      </w:r>
      <w:r>
        <w:t xml:space="preserve"> - Lần tiếp ngay sau, lúc mà một việc gì tiếp tục giống</w:t>
      </w:r>
      <w:r>
        <w:t xml:space="preserve"> như cũ.</w:t>
      </w:r>
    </w:p>
    <w:p>
      <w:r>
        <w:rPr>
          <w:b/>
        </w:rPr>
        <w:t>PHEN</w:t>
      </w:r>
      <w:r>
        <w:t xml:space="preserve"> - Cũng như lần, gặp phải chuyện không may hoặc</w:t>
      </w:r>
      <w:r>
        <w:t xml:space="preserve"> sự biến đổi.</w:t>
      </w:r>
    </w:p>
    <w:p>
      <w:r>
        <w:rPr>
          <w:b/>
        </w:rPr>
        <w:t>PHIÊN</w:t>
      </w:r>
      <w:r>
        <w:t xml:space="preserve"> - Lần, lượt lặp lại một cách đều đặn, phải làm một</w:t>
      </w:r>
      <w:r>
        <w:t xml:space="preserve"> nhiệm vụ gì kế tiếp nhau.</w:t>
      </w:r>
    </w:p>
    <w:p>
      <w:pPr>
        <w:jc w:val="center"/>
      </w:pPr>
      <w:r>
        <w:rPr>
          <w:b/>
        </w:rPr>
        <w:t>LẨN</w:t>
      </w:r>
    </w:p>
    <w:p>
      <w:pPr>
        <w:jc w:val="center"/>
      </w:pPr>
      <w:r>
        <w:rPr>
          <w:b/>
        </w:rPr>
        <w:t>chuôn, láng, lén, lủi, tránh, trốn, trốn tránh</w:t>
      </w:r>
    </w:p>
    <w:p>
      <w:r>
        <w:rPr>
          <w:b/>
        </w:rPr>
        <w:t>LẨN</w:t>
      </w:r>
      <w:r>
        <w:t xml:space="preserve"> - Đi một cách lén lút hòng giấu mọi người.</w:t>
      </w:r>
    </w:p>
    <w:p>
      <w:r>
        <w:rPr>
          <w:b/>
        </w:rPr>
        <w:t>CHUỒN</w:t>
      </w:r>
      <w:r>
        <w:t xml:space="preserve"> - Lên đi không cho ai biết.</w:t>
      </w:r>
      <w:r>
        <w:t xml:space="preserve"> lắng | lấp loáng</w:t>
      </w:r>
      <w:r>
        <w:t xml:space="preserve"> 180</w:t>
      </w:r>
    </w:p>
    <w:p>
      <w:r>
        <w:rPr>
          <w:b/>
        </w:rPr>
        <w:t>LẢNG</w:t>
      </w:r>
      <w:r>
        <w:t xml:space="preserve"> - Lánh đi một cách im lặng.</w:t>
      </w:r>
    </w:p>
    <w:p>
      <w:r>
        <w:rPr>
          <w:b/>
        </w:rPr>
        <w:t>LÊN</w:t>
      </w:r>
      <w:r>
        <w:t xml:space="preserve"> - Đi không cho ai biết, hàm ý khinh miệt.</w:t>
      </w:r>
      <w:r>
        <w:rPr>
          <w:i/>
        </w:rPr>
        <w:t xml:space="preserve"> Ví dụ</w:t>
      </w:r>
      <w:r>
        <w:t>: Cùng nhau lên bước xuống lầu; S0ng Song ngựa</w:t>
      </w:r>
      <w:r>
        <w:t xml:space="preserve"> trước ngựa sau một đoàn (Truyện Kiều, Nguyễn Du).</w:t>
      </w:r>
    </w:p>
    <w:p>
      <w:r>
        <w:rPr>
          <w:b/>
        </w:rPr>
        <w:t>LỦI</w:t>
      </w:r>
      <w:r>
        <w:t xml:space="preserve"> - Lẩn mà có ý giấu mặt, phải chui rúc.</w:t>
      </w:r>
    </w:p>
    <w:p>
      <w:r>
        <w:rPr>
          <w:b/>
        </w:rPr>
        <w:t>TRÁNH</w:t>
      </w:r>
      <w:r>
        <w:t xml:space="preserve"> - Tìm cách cho khỏi phải gặp cái gì có hại cho mình.</w:t>
      </w:r>
      <w:r>
        <w:rPr>
          <w:i/>
        </w:rPr>
        <w:t xml:space="preserve"> Ví dụ</w:t>
      </w:r>
      <w:r>
        <w:t>: Tránh vỏ dưa gặp vỏ dừa (Tục ngũ).</w:t>
      </w:r>
    </w:p>
    <w:p>
      <w:r>
        <w:rPr>
          <w:b/>
        </w:rPr>
        <w:t>TRỐN</w:t>
      </w:r>
      <w:r>
        <w:t xml:space="preserve"> - Đi một cách bí mật không cho ai biết hoặc không</w:t>
      </w:r>
      <w:r>
        <w:t xml:space="preserve"> để cho người ta bắt được.</w:t>
      </w:r>
    </w:p>
    <w:p>
      <w:r>
        <w:rPr>
          <w:b/>
        </w:rPr>
        <w:t>TRỐN TRÁNH</w:t>
      </w:r>
      <w:r>
        <w:t xml:space="preserve"> - Trốn và tránh nói khái quát.</w:t>
      </w:r>
    </w:p>
    <w:p>
      <w:pPr>
        <w:jc w:val="center"/>
      </w:pPr>
      <w:r>
        <w:rPr>
          <w:b/>
        </w:rPr>
        <w:t>LẪN</w:t>
      </w:r>
    </w:p>
    <w:p>
      <w:pPr>
        <w:jc w:val="center"/>
      </w:pPr>
      <w:r>
        <w:rPr>
          <w:b/>
        </w:rPr>
        <w:t>láo nháo, lẫn lộn, lộn</w:t>
      </w:r>
    </w:p>
    <w:p>
      <w:r>
        <w:rPr>
          <w:b/>
        </w:rPr>
        <w:t>LẪN</w:t>
      </w:r>
      <w:r>
        <w:t xml:space="preserve"> - Trộn vào với nhau, không phân biệt được.</w:t>
      </w:r>
      <w:r>
        <w:rPr>
          <w:i/>
        </w:rPr>
        <w:t xml:space="preserve"> Ví dụ</w:t>
      </w:r>
      <w:r>
        <w:t>: Xưa kia máu lẫn mô hôi; Mình làm nó hưởng suốt</w:t>
      </w:r>
      <w:r>
        <w:t xml:space="preserve"> đời đắng cay (Ca dao).</w:t>
      </w:r>
    </w:p>
    <w:p>
      <w:r>
        <w:rPr>
          <w:b/>
        </w:rPr>
        <w:t>LÁO NHÁO</w:t>
      </w:r>
      <w:r>
        <w:t xml:space="preserve"> - Lẫn lộn không có trật tự.</w:t>
      </w:r>
    </w:p>
    <w:p>
      <w:r>
        <w:rPr>
          <w:b/>
        </w:rPr>
        <w:t>LẪN LỘN</w:t>
      </w:r>
      <w:r>
        <w:t xml:space="preserve"> - Lẫn, nói khái quát.</w:t>
      </w:r>
    </w:p>
    <w:p>
      <w:r>
        <w:rPr>
          <w:b/>
        </w:rPr>
        <w:t>LỘN</w:t>
      </w:r>
      <w:r>
        <w:t xml:space="preserve"> - Lẫn nhưng có ý nhấn mạnh sự mất trật tự.</w:t>
      </w:r>
    </w:p>
    <w:p>
      <w:pPr>
        <w:jc w:val="center"/>
      </w:pPr>
      <w:r>
        <w:rPr>
          <w:b/>
        </w:rPr>
        <w:t>LẤP LÚE</w:t>
      </w:r>
    </w:p>
    <w:p>
      <w:pPr>
        <w:jc w:val="center"/>
      </w:pPr>
      <w:r>
        <w:rPr>
          <w:b/>
        </w:rPr>
        <w:t>lập lòe, lấp loáng</w:t>
      </w:r>
    </w:p>
    <w:p>
      <w:r>
        <w:rPr>
          <w:b/>
        </w:rPr>
        <w:t>LẤP LÓE</w:t>
      </w:r>
      <w:r>
        <w:t xml:space="preserve"> - Ánh sáng lúc tối lúc sáng, tắt đi lại bùng lên.</w:t>
      </w:r>
    </w:p>
    <w:p>
      <w:r>
        <w:rPr>
          <w:b/>
        </w:rPr>
        <w:t>LẬP LÒE</w:t>
      </w:r>
      <w:r>
        <w:t xml:space="preserve"> - Ánh sáng lúc mờ lúc tỏ.</w:t>
      </w:r>
      <w:r>
        <w:rPr>
          <w:i/>
        </w:rPr>
        <w:t xml:space="preserve"> Ví dụ</w:t>
      </w:r>
      <w:r>
        <w:t>: Dưới trăng quyên đã gọi hè; Đầu tường lửa lựu lập</w:t>
      </w:r>
      <w:r>
        <w:t xml:space="preserve"> loè đơm bông (Truyện Kiều, Nguyễ n Du).</w:t>
      </w:r>
    </w:p>
    <w:p>
      <w:r>
        <w:rPr>
          <w:b/>
        </w:rPr>
        <w:t>LẤP LOÁNG</w:t>
      </w:r>
      <w:r>
        <w:t xml:space="preserve"> - Cũng như iấp /ós, nhưng sáng nơn.</w:t>
      </w:r>
      <w:r>
        <w:t xml:space="preserve"> 181</w:t>
      </w:r>
      <w:r>
        <w:t xml:space="preserve"> lầy | óng ánh</w:t>
      </w:r>
    </w:p>
    <w:p>
      <w:pPr>
        <w:jc w:val="center"/>
      </w:pPr>
      <w:r>
        <w:rPr>
          <w:b/>
        </w:rPr>
        <w:t>LẦY</w:t>
      </w:r>
    </w:p>
    <w:p>
      <w:pPr>
        <w:jc w:val="center"/>
      </w:pPr>
      <w:r>
        <w:rPr>
          <w:b/>
        </w:rPr>
        <w:t>lầu lội</w:t>
      </w:r>
    </w:p>
    <w:p>
      <w:r>
        <w:rPr>
          <w:b/>
        </w:rPr>
        <w:t>LÂY</w:t>
      </w:r>
      <w:r>
        <w:t xml:space="preserve"> - Có nhiều bùn, khó đi.</w:t>
      </w:r>
    </w:p>
    <w:p>
      <w:r>
        <w:rPr>
          <w:b/>
        </w:rPr>
        <w:t>LẦY LỘI</w:t>
      </w:r>
      <w:r>
        <w:t xml:space="preserve"> - Lầy, nói khái quát.</w:t>
      </w:r>
    </w:p>
    <w:p>
      <w:pPr>
        <w:jc w:val="center"/>
      </w:pPr>
      <w:r>
        <w:rPr>
          <w:b/>
        </w:rPr>
        <w:t>LẤP LÚ</w:t>
      </w:r>
    </w:p>
    <w:p>
      <w:pPr>
        <w:jc w:val="center"/>
      </w:pPr>
      <w:r>
        <w:rPr>
          <w:b/>
        </w:rPr>
        <w:t>thập thò, thấp thoáng</w:t>
      </w:r>
    </w:p>
    <w:p>
      <w:r>
        <w:rPr>
          <w:b/>
        </w:rPr>
        <w:t>LẤP LÓ</w:t>
      </w:r>
      <w:r>
        <w:t xml:space="preserve"> - Lúc ẩn lúc hiện.</w:t>
      </w:r>
      <w:r>
        <w:rPr>
          <w:i/>
        </w:rPr>
        <w:t xml:space="preserve"> Ví dụ</w:t>
      </w:r>
      <w:r>
        <w:t>: Lưa chiêm lấp ló đầu bờ; Hễ nghe tiếng sấm phất cờ</w:t>
      </w:r>
      <w:r>
        <w:t xml:space="preserve"> mà lên (Ca dao).</w:t>
      </w:r>
    </w:p>
    <w:p>
      <w:r>
        <w:rPr>
          <w:b/>
        </w:rPr>
        <w:t>THẬP THÒ</w:t>
      </w:r>
      <w:r>
        <w:t xml:space="preserve"> - Lúc thò ra lúc thụt vào.</w:t>
      </w:r>
    </w:p>
    <w:p>
      <w:r>
        <w:rPr>
          <w:b/>
        </w:rPr>
        <w:t>THẤP THOÁNG</w:t>
      </w:r>
      <w:r>
        <w:t xml:space="preserve"> - Thoáng hiện rồi lại mất, lúc rõ lúc không.</w:t>
      </w:r>
    </w:p>
    <w:p>
      <w:pPr>
        <w:jc w:val="center"/>
      </w:pPr>
      <w:r>
        <w:rPr>
          <w:b/>
        </w:rPr>
        <w:t>LẤP LÁNH</w:t>
      </w:r>
    </w:p>
    <w:p>
      <w:pPr>
        <w:jc w:val="center"/>
      </w:pPr>
      <w:r>
        <w:rPr>
          <w:b/>
        </w:rPr>
        <w:t>long lanh, lóng lánh, óng ánh</w:t>
      </w:r>
    </w:p>
    <w:p>
      <w:r>
        <w:rPr>
          <w:b/>
        </w:rPr>
        <w:t>LẤP LÁNH</w:t>
      </w:r>
      <w:r>
        <w:t xml:space="preserve"> - Nói một vật gì toả ra ánh sáng không đều, lúc</w:t>
      </w:r>
      <w:r>
        <w:t xml:space="preserve"> có lúc không.</w:t>
      </w:r>
    </w:p>
    <w:p>
      <w:r>
        <w:rPr>
          <w:b/>
        </w:rPr>
        <w:t>LONG LANH</w:t>
      </w:r>
      <w:r>
        <w:t xml:space="preserve"> - Cũng như lóng lánh.</w:t>
      </w:r>
      <w:r>
        <w:rPr>
          <w:i/>
        </w:rPr>
        <w:t xml:space="preserve"> Ví dụ</w:t>
      </w:r>
      <w:r>
        <w:t>: ong lanh đáy nước ¡in trời; Thành xây khói biếc,</w:t>
      </w:r>
      <w:r>
        <w:t xml:space="preserve"> non phơi bóng vàng (Truyện Kiều, Nguyễn Du).</w:t>
      </w:r>
    </w:p>
    <w:p>
      <w:r>
        <w:rPr>
          <w:b/>
        </w:rPr>
        <w:t>LÓNG LÁNH</w:t>
      </w:r>
      <w:r>
        <w:t xml:space="preserve"> - Nói vật gì có bề mặt bóng, sáng có khả năng</w:t>
      </w:r>
      <w:r>
        <w:t xml:space="preserve"> phản chiếu lại ánh sáng ít nhiều.</w:t>
      </w:r>
    </w:p>
    <w:p>
      <w:r>
        <w:rPr>
          <w:b/>
        </w:rPr>
        <w:t>ÓNG ÁNH</w:t>
      </w:r>
      <w:r>
        <w:t xml:space="preserve"> - Cũng là /ong /anh, nhưng yếu hơn.</w:t>
      </w:r>
      <w:r>
        <w:t xml:space="preserve"> lâu dài | chênh chếch 132</w:t>
      </w:r>
    </w:p>
    <w:p>
      <w:pPr>
        <w:jc w:val="center"/>
      </w:pPr>
      <w:r>
        <w:rPr>
          <w:b/>
        </w:rPr>
        <w:t>LÂU DÀI</w:t>
      </w:r>
    </w:p>
    <w:p>
      <w:pPr>
        <w:jc w:val="center"/>
      </w:pPr>
      <w:r>
        <w:rPr>
          <w:b/>
        </w:rPr>
        <w:t>trường kù</w:t>
      </w:r>
    </w:p>
    <w:p>
      <w:r>
        <w:rPr>
          <w:b/>
        </w:rPr>
        <w:t>LÂU DÀI</w:t>
      </w:r>
      <w:r>
        <w:t xml:space="preserve"> - Thời gian dài.</w:t>
      </w:r>
    </w:p>
    <w:p>
      <w:r>
        <w:rPr>
          <w:b/>
        </w:rPr>
        <w:t>TRƯỜNG KỲ</w:t>
      </w:r>
      <w:r>
        <w:t xml:space="preserve"> - Cũng như iáư dài nhưng thường nói về chính</w:t>
      </w:r>
      <w:r>
        <w:t xml:space="preserve"> trị, chiến tranh.</w:t>
      </w:r>
    </w:p>
    <w:p>
      <w:pPr>
        <w:jc w:val="center"/>
      </w:pPr>
      <w:r>
        <w:rPr>
          <w:b/>
        </w:rPr>
        <w:t>LE0</w:t>
      </w:r>
    </w:p>
    <w:p>
      <w:pPr>
        <w:jc w:val="center"/>
      </w:pPr>
      <w:r>
        <w:rPr>
          <w:b/>
        </w:rPr>
        <w:t>trèo, trèo leo</w:t>
      </w:r>
    </w:p>
    <w:p>
      <w:r>
        <w:rPr>
          <w:b/>
        </w:rPr>
        <w:t>LEO</w:t>
      </w:r>
      <w:r>
        <w:t xml:space="preserve"> - Bám vào một cái gì để di chuyển lên cao.</w:t>
      </w:r>
      <w:r>
        <w:rPr>
          <w:i/>
        </w:rPr>
        <w:t xml:space="preserve"> Ví dụ 1</w:t>
      </w:r>
      <w:r>
        <w:t>: Mấy dây bằu leo lên leo xuống; Ngọn rau muống</w:t>
      </w:r>
      <w:r>
        <w:t xml:space="preserve"> đầu ruộng xanh xanh (Ca dao).</w:t>
      </w:r>
      <w:r>
        <w:rPr>
          <w:i/>
        </w:rPr>
        <w:t xml:space="preserve"> Ví dụ 2</w:t>
      </w:r>
      <w:r>
        <w:t>: Lợn không nuôi, đặc ao bèo; Giâu không dây</w:t>
      </w:r>
      <w:r>
        <w:t xml:space="preserve"> chẳng buôn leo vào giàn (Qua nhà, Nguyễn Bính).</w:t>
      </w:r>
    </w:p>
    <w:p>
      <w:r>
        <w:rPr>
          <w:b/>
        </w:rPr>
        <w:t>TRÈO</w:t>
      </w:r>
      <w:r>
        <w:t xml:space="preserve"> - Leo lên bằng cách bám bằng chân và tay vào.</w:t>
      </w:r>
      <w:r>
        <w:rPr>
          <w:i/>
        </w:rPr>
        <w:t xml:space="preserve"> Ví dụ</w:t>
      </w:r>
      <w:r>
        <w:t>: Trèo lên cây bưởi hái hoa; Bước xuống vườn cà hái</w:t>
      </w:r>
      <w:r>
        <w:t xml:space="preserve"> nụ tâm xuân (Ca dao).</w:t>
      </w:r>
    </w:p>
    <w:p>
      <w:r>
        <w:rPr>
          <w:b/>
        </w:rPr>
        <w:t>TRỀO LEO</w:t>
      </w:r>
      <w:r>
        <w:t xml:space="preserve"> - Trèo và leo nói chung.</w:t>
      </w:r>
    </w:p>
    <w:p>
      <w:pPr>
        <w:jc w:val="center"/>
      </w:pPr>
      <w:r>
        <w:rPr>
          <w:b/>
        </w:rPr>
        <w:t>LỆCH</w:t>
      </w:r>
    </w:p>
    <w:p>
      <w:pPr>
        <w:jc w:val="center"/>
      </w:pPr>
      <w:r>
        <w:rPr>
          <w:b/>
        </w:rPr>
        <w:t>chếch, chênh chếch, chênh lệch, xiên</w:t>
      </w:r>
    </w:p>
    <w:p>
      <w:r>
        <w:rPr>
          <w:b/>
        </w:rPr>
        <w:t>LỆCH</w:t>
      </w:r>
      <w:r>
        <w:t xml:space="preserve"> - Không cân, không ngay ngắn, không thẳng.</w:t>
      </w:r>
    </w:p>
    <w:p>
      <w:r>
        <w:rPr>
          <w:b/>
        </w:rPr>
        <w:t>CHẾCH</w:t>
      </w:r>
      <w:r>
        <w:t xml:space="preserve"> - Không thẳng góc, hơi lệch.</w:t>
      </w:r>
    </w:p>
    <w:p>
      <w:r>
        <w:rPr>
          <w:b/>
        </w:rPr>
        <w:t>CHÊNH CHẾCH</w:t>
      </w:r>
      <w:r>
        <w:t xml:space="preserve"> - Hơi chếch.</w:t>
      </w:r>
      <w:r>
        <w:rPr>
          <w:i/>
        </w:rPr>
        <w:t xml:space="preserve"> Ví dụ 1</w:t>
      </w:r>
      <w:r>
        <w:t>: Buôn trông chênh chếch sao mai; Sao ơi sao hỡi</w:t>
      </w:r>
      <w:r>
        <w:t xml:space="preserve"> nhớ ai sao buôn (Ca dao).</w:t>
      </w:r>
      <w:r>
        <w:rPr>
          <w:i/>
        </w:rPr>
        <w:t xml:space="preserve"> Ví dụ 2</w:t>
      </w:r>
      <w:r>
        <w:t>: Gương nga</w:t>
      </w:r>
      <w:r>
        <w:t xml:space="preserve"> chênh chếch dòm song; Vàng gieo</w:t>
      </w:r>
      <w:r>
        <w:t xml:space="preserve"> ngấn nước, cây lông bóng sân (Truyện Kiêu, Nguyễn Du).</w:t>
      </w:r>
      <w:r>
        <w:t xml:space="preserve"> 183</w:t>
      </w:r>
      <w:r>
        <w:t xml:space="preserve"> chênh lệch | liều</w:t>
      </w:r>
    </w:p>
    <w:p>
      <w:r>
        <w:rPr>
          <w:b/>
        </w:rPr>
        <w:t>CHÊNH LỆCH</w:t>
      </w:r>
      <w:r>
        <w:t xml:space="preserve"> - Không bằng, chỗ cao chỗ thấp.</w:t>
      </w:r>
    </w:p>
    <w:p>
      <w:r>
        <w:rPr>
          <w:b/>
        </w:rPr>
        <w:t>XIÊN</w:t>
      </w:r>
      <w:r>
        <w:t xml:space="preserve"> - Nghiêng, chếch.</w:t>
      </w:r>
    </w:p>
    <w:p>
      <w:pPr>
        <w:jc w:val="center"/>
      </w:pPr>
      <w:r>
        <w:rPr>
          <w:b/>
        </w:rPr>
        <w:t>LỆNH</w:t>
      </w:r>
    </w:p>
    <w:p>
      <w:pPr>
        <w:jc w:val="center"/>
      </w:pPr>
      <w:r>
        <w:rPr>
          <w:b/>
        </w:rPr>
        <w:t>mệnh lệnh</w:t>
      </w:r>
    </w:p>
    <w:p>
      <w:r>
        <w:rPr>
          <w:b/>
        </w:rPr>
        <w:t>LỆNH</w:t>
      </w:r>
      <w:r>
        <w:t xml:space="preserve"> - Điều cấp trên truyền cho cấp dưới thi hành.</w:t>
      </w:r>
    </w:p>
    <w:p>
      <w:r>
        <w:rPr>
          <w:b/>
        </w:rPr>
        <w:t>MỆNH LỆNH</w:t>
      </w:r>
      <w:r>
        <w:t xml:space="preserve"> - Lệnh, nhưng có ý nhấn mạnh hơn.</w:t>
      </w:r>
    </w:p>
    <w:p>
      <w:pPr>
        <w:jc w:val="center"/>
      </w:pPr>
      <w:r>
        <w:rPr>
          <w:b/>
        </w:rPr>
        <w:t>LI DỊ</w:t>
      </w:r>
    </w:p>
    <w:p>
      <w:pPr>
        <w:jc w:val="center"/>
      </w:pPr>
      <w:r>
        <w:rPr>
          <w:b/>
        </w:rPr>
        <w:t>bó, li hôn</w:t>
      </w:r>
    </w:p>
    <w:p>
      <w:r>
        <w:rPr>
          <w:b/>
        </w:rPr>
        <w:t>LI DỊ</w:t>
      </w:r>
      <w:r>
        <w:t xml:space="preserve"> - Hai vợ chồng bỏ nhau một cách hợp pháp.</w:t>
      </w:r>
    </w:p>
    <w:p>
      <w:r>
        <w:rPr>
          <w:b/>
        </w:rPr>
        <w:t>BỎ</w:t>
      </w:r>
      <w:r>
        <w:t xml:space="preserve"> - Hai vợ chồng vì lí do gì đó mà không ở với nhau.</w:t>
      </w:r>
    </w:p>
    <w:p>
      <w:r>
        <w:rPr>
          <w:b/>
        </w:rPr>
        <w:t>LI HÔN</w:t>
      </w:r>
      <w:r>
        <w:t xml:space="preserve"> - Cũng như /¡ đ¡ (dùng trong các văn bản).</w:t>
      </w:r>
    </w:p>
    <w:p>
      <w:pPr>
        <w:jc w:val="center"/>
      </w:pPr>
      <w:r>
        <w:rPr>
          <w:b/>
        </w:rPr>
        <w:t>LÌA</w:t>
      </w:r>
    </w:p>
    <w:p>
      <w:pPr>
        <w:jc w:val="center"/>
      </w:pPr>
      <w:r>
        <w:rPr>
          <w:b/>
        </w:rPr>
        <w:t>bỏ, biệt lụ, lụ biệt</w:t>
      </w:r>
    </w:p>
    <w:p>
      <w:r>
        <w:rPr>
          <w:b/>
        </w:rPr>
        <w:t>LÌA</w:t>
      </w:r>
      <w:r>
        <w:t xml:space="preserve"> - Rời khỏi, không sống ở gia đình nữa.</w:t>
      </w:r>
      <w:r>
        <w:rPr>
          <w:i/>
        </w:rPr>
        <w:t xml:space="preserve"> Ví dụ</w:t>
      </w:r>
      <w:r>
        <w:t>: Tiếc thay chút nghĩa cũ càng; Dấu lìàa ngó ý, còn</w:t>
      </w:r>
      <w:r>
        <w:t xml:space="preserve"> Vương tơ lòng (Truyện Kiều, Nguyễn Du).</w:t>
      </w:r>
    </w:p>
    <w:p>
      <w:r>
        <w:rPr>
          <w:b/>
        </w:rPr>
        <w:t>BỎ</w:t>
      </w:r>
      <w:r>
        <w:t xml:space="preserve"> - Giống như i›z nhưng có ý rời ra không còn quan hệ</w:t>
      </w:r>
      <w:r>
        <w:t xml:space="preserve"> gì nữa.</w:t>
      </w:r>
    </w:p>
    <w:p>
      <w:r>
        <w:rPr>
          <w:b/>
        </w:rPr>
        <w:t>BIỆT LY</w:t>
      </w:r>
      <w:r>
        <w:t xml:space="preserve"> - Chia lìa nhau, xa cách nhau hẳn.</w:t>
      </w:r>
    </w:p>
    <w:p>
      <w:r>
        <w:rPr>
          <w:b/>
        </w:rPr>
        <w:t>LY BIỆT</w:t>
      </w:r>
      <w:r>
        <w:t xml:space="preserve"> - như Điệt ly.</w:t>
      </w:r>
    </w:p>
    <w:p>
      <w:pPr>
        <w:jc w:val="center"/>
      </w:pPr>
      <w:r>
        <w:rPr>
          <w:b/>
        </w:rPr>
        <w:t>LIỀU</w:t>
      </w:r>
    </w:p>
    <w:p>
      <w:pPr>
        <w:jc w:val="center"/>
      </w:pPr>
      <w:r>
        <w:rPr>
          <w:b/>
        </w:rPr>
        <w:t>liều lĩnh, liều mạng, liều mình</w:t>
      </w:r>
    </w:p>
    <w:p>
      <w:r>
        <w:rPr>
          <w:b/>
        </w:rPr>
        <w:t>LIỀU</w:t>
      </w:r>
      <w:r>
        <w:t xml:space="preserve"> - Hành động bất chấp nguy hiểm, không suy tính.</w:t>
      </w:r>
      <w:r>
        <w:rPr>
          <w:i/>
        </w:rPr>
        <w:t xml:space="preserve"> Ví dụ 1</w:t>
      </w:r>
      <w:r>
        <w:t>: Cũng liều nhắm mắt đưa chân; Mà xem con tạo</w:t>
      </w:r>
      <w:r>
        <w:t xml:space="preserve"> xoay vân đến đâu! (Truyện Kiều, Nguyên Du)</w:t>
      </w:r>
      <w:r>
        <w:t xml:space="preserve"> liều lĩnh | lo</w:t>
      </w:r>
      <w:r>
        <w:t xml:space="preserve"> 184</w:t>
      </w:r>
      <w:r>
        <w:rPr>
          <w:i/>
        </w:rPr>
        <w:t xml:space="preserve"> Ví dụ 2</w:t>
      </w:r>
      <w:r>
        <w:t>: Một liều ba bảy cũng liều; Cầm bằng con trẻ chơi</w:t>
      </w:r>
      <w:r>
        <w:t xml:space="preserve"> diều đứt dây (Ca dao).</w:t>
      </w:r>
    </w:p>
    <w:p>
      <w:r>
        <w:rPr>
          <w:b/>
        </w:rPr>
        <w:t>LIỀU LĨNH</w:t>
      </w:r>
      <w:r>
        <w:t xml:space="preserve"> - (làm việc gì) Không kể nguy hiểm hoặc hậu</w:t>
      </w:r>
      <w:r>
        <w:t xml:space="preserve"> quả tai hại có thể xảy.</w:t>
      </w:r>
    </w:p>
    <w:p>
      <w:r>
        <w:rPr>
          <w:b/>
        </w:rPr>
        <w:t>LIỀU MẠNG</w:t>
      </w:r>
      <w:r>
        <w:t xml:space="preserve"> - Hành động quá táo bạo, không kể gì đến tính mạng.</w:t>
      </w:r>
    </w:p>
    <w:p>
      <w:r>
        <w:rPr>
          <w:b/>
        </w:rPr>
        <w:t>LIỀU MÌNH</w:t>
      </w:r>
      <w:r>
        <w:t xml:space="preserve"> - Làm việc biết rõ và không tính đến việc phải</w:t>
      </w:r>
      <w:r>
        <w:t xml:space="preserve"> hi sinh tính mạng.</w:t>
      </w:r>
    </w:p>
    <w:p>
      <w:pPr>
        <w:jc w:val="center"/>
      </w:pPr>
      <w:r>
        <w:rPr>
          <w:b/>
        </w:rPr>
        <w:t>LÍNH</w:t>
      </w:r>
    </w:p>
    <w:p>
      <w:pPr>
        <w:jc w:val="center"/>
      </w:pPr>
      <w:r>
        <w:rPr>
          <w:b/>
        </w:rPr>
        <w:t>binh, bộ đội, chiến sĩ, quân, quân nhân</w:t>
      </w:r>
    </w:p>
    <w:p>
      <w:r>
        <w:rPr>
          <w:b/>
        </w:rPr>
        <w:t>LÍNH</w:t>
      </w:r>
      <w:r>
        <w:t xml:space="preserve"> - Người phục vụ trong lực lượng quân đội.</w:t>
      </w:r>
      <w:r>
        <w:rPr>
          <w:i/>
        </w:rPr>
        <w:t xml:space="preserve"> Ví dụ</w:t>
      </w:r>
      <w:r>
        <w:t>: Con nhà lính, tính nhà quan (Tục ngữ).</w:t>
      </w:r>
    </w:p>
    <w:p>
      <w:r>
        <w:rPr>
          <w:b/>
        </w:rPr>
        <w:t>BINH</w:t>
      </w:r>
      <w:r>
        <w:t xml:space="preserve"> - Cũng như quân lính, quân đội.</w:t>
      </w:r>
      <w:r>
        <w:rPr>
          <w:i/>
        </w:rPr>
        <w:t xml:space="preserve"> Ví dụ 1</w:t>
      </w:r>
      <w:r>
        <w:t>: Ông ấy là người có tài điều bình khiển tướng.</w:t>
      </w:r>
      <w:r>
        <w:rPr>
          <w:i/>
        </w:rPr>
        <w:t xml:space="preserve"> Ví dụ 2</w:t>
      </w:r>
      <w:r>
        <w:t>: Tây tiến đoàn bình không mọc tóc; Quân xanh</w:t>
      </w:r>
      <w:r>
        <w:t xml:space="preserve"> màu lá giữ oai hầm (Tây tiến, Quang Dũng).</w:t>
      </w:r>
    </w:p>
    <w:p>
      <w:r>
        <w:rPr>
          <w:b/>
        </w:rPr>
        <w:t>BỘ ĐỘI</w:t>
      </w:r>
      <w:r>
        <w:t xml:space="preserve"> - Những người chiến đấu trong lĩnh vực lực lượng</w:t>
      </w:r>
      <w:r>
        <w:t xml:space="preserve"> vũ trang của ta.</w:t>
      </w:r>
    </w:p>
    <w:p>
      <w:r>
        <w:rPr>
          <w:b/>
        </w:rPr>
        <w:t>CHIẾN Sĩ</w:t>
      </w:r>
      <w:r>
        <w:t xml:space="preserve"> - Người thuộc lực lượng vũ trang nhân dân</w:t>
      </w:r>
      <w:r>
        <w:t xml:space="preserve"> (thường không phải là cấp chỉ huy).</w:t>
      </w:r>
    </w:p>
    <w:p>
      <w:r>
        <w:rPr>
          <w:b/>
        </w:rPr>
        <w:t>QUÂN</w:t>
      </w:r>
      <w:r>
        <w:t xml:space="preserve"> - Toàn thể những người họp thành tổ chức vũ trang</w:t>
      </w:r>
      <w:r>
        <w:t xml:space="preserve"> có nhiệm vụ chiến đấu.</w:t>
      </w:r>
    </w:p>
    <w:p>
      <w:r>
        <w:rPr>
          <w:b/>
        </w:rPr>
        <w:t>QUÂN NHÂN</w:t>
      </w:r>
      <w:r>
        <w:t xml:space="preserve"> - Người thuộc hàng ngũ quân đội.</w:t>
      </w:r>
    </w:p>
    <w:p>
      <w:pPr>
        <w:jc w:val="center"/>
      </w:pPr>
      <w:r>
        <w:rPr>
          <w:b/>
        </w:rPr>
        <w:t>L0</w:t>
      </w:r>
    </w:p>
    <w:p>
      <w:pPr>
        <w:jc w:val="center"/>
      </w:pPr>
      <w:r>
        <w:rPr>
          <w:b/>
        </w:rPr>
        <w:t>băn khoăn, e ngại, lo lắng, lo ngại, lo phiên, lo sợ</w:t>
      </w:r>
    </w:p>
    <w:p>
      <w:r>
        <w:rPr>
          <w:b/>
        </w:rPr>
        <w:t>LO</w:t>
      </w:r>
      <w:r>
        <w:t xml:space="preserve"> - Trong lòng không yên vì việc gì đó.</w:t>
      </w:r>
      <w:r>
        <w:rPr>
          <w:i/>
        </w:rPr>
        <w:t xml:space="preserve"> Ví dụ</w:t>
      </w:r>
      <w:r>
        <w:t>: Lø gì việc ấy mà lo; Kiến trong miệng chén có bò đi</w:t>
      </w:r>
      <w:r>
        <w:t xml:space="preserve"> đâu (Truyện Kiều, Nguyễn Du).</w:t>
      </w:r>
      <w:r>
        <w:t xml:space="preserve"> 185</w:t>
      </w:r>
      <w:r>
        <w:t xml:space="preserve"> băn khoăn | thò</w:t>
      </w:r>
    </w:p>
    <w:p>
      <w:r>
        <w:rPr>
          <w:b/>
        </w:rPr>
        <w:t>BĂN KHOĂN</w:t>
      </w:r>
      <w:r>
        <w:t xml:space="preserve"> - Tâm trạng bứt rứt khó chịu không biết giải</w:t>
      </w:r>
      <w:r>
        <w:t xml:space="preserve"> quyết việc xảy ra như thế nào.</w:t>
      </w:r>
    </w:p>
    <w:p>
      <w:r>
        <w:rPr>
          <w:b/>
        </w:rPr>
        <w:t>E NGẠI</w:t>
      </w:r>
      <w:r>
        <w:t xml:space="preserve"> - Ngại không dám làm điều gì đó, do lo có điều</w:t>
      </w:r>
      <w:r>
        <w:t xml:space="preserve"> không hay có thể xảy ra cho mình.</w:t>
      </w:r>
    </w:p>
    <w:p>
      <w:r>
        <w:rPr>
          <w:b/>
        </w:rPr>
        <w:t>LO LẮNG</w:t>
      </w:r>
      <w:r>
        <w:t xml:space="preserve"> - Quá lo, lúc nào cũng lo.</w:t>
      </w:r>
    </w:p>
    <w:p>
      <w:r>
        <w:rPr>
          <w:b/>
        </w:rPr>
        <w:t>LO NGẠI</w:t>
      </w:r>
      <w:r>
        <w:t xml:space="preserve"> - Lo lắng và ái ngại về sự việc đã xảy ra.</w:t>
      </w:r>
    </w:p>
    <w:p>
      <w:r>
        <w:rPr>
          <w:b/>
        </w:rPr>
        <w:t>LO PHIÊN</w:t>
      </w:r>
      <w:r>
        <w:t xml:space="preserve"> - Lo vì sợ và buồn bã trong lòng.</w:t>
      </w:r>
      <w:r>
        <w:rPr>
          <w:i/>
        </w:rPr>
        <w:t xml:space="preserve"> Ví dụ</w:t>
      </w:r>
      <w:r>
        <w:t>: Năm canh con khóc cả năm; Ôm con mẹ chịu khổ</w:t>
      </w:r>
      <w:r>
        <w:t xml:space="preserve"> tâm lo phiền (Ca dao).</w:t>
      </w:r>
    </w:p>
    <w:p>
      <w:r>
        <w:rPr>
          <w:b/>
        </w:rPr>
        <w:t>LO SỢ</w:t>
      </w:r>
      <w:r>
        <w:t xml:space="preserve"> - Vừa lo vừa sợ đối với sự việc gì có thể xảy ra.</w:t>
      </w:r>
      <w:r>
        <w:rPr>
          <w:i/>
        </w:rPr>
        <w:t xml:space="preserve"> Ví dụ</w:t>
      </w:r>
      <w:r>
        <w:t>: Xuân huyên lo sợ xiết bao; Quá ra khi đến thế nào</w:t>
      </w:r>
      <w:r>
        <w:t xml:space="preserve"> mà hay! (Truyện Kiêu, Nguyễn Du).</w:t>
      </w:r>
      <w:r>
        <w:t xml:space="preserve"> Lú</w:t>
      </w:r>
      <w:r>
        <w:t xml:space="preserve"> hớ, lòi, lộ, thò</w:t>
      </w:r>
    </w:p>
    <w:p>
      <w:r>
        <w:rPr>
          <w:b/>
        </w:rPr>
        <w:t>LÓ</w:t>
      </w:r>
      <w:r>
        <w:t xml:space="preserve"> - Nhô ra, hiện ra.</w:t>
      </w:r>
      <w:r>
        <w:rPr>
          <w:i/>
        </w:rPr>
        <w:t xml:space="preserve"> Ví dụ</w:t>
      </w:r>
      <w:r>
        <w:t>: Lá mặt qua cửa số.</w:t>
      </w:r>
    </w:p>
    <w:p>
      <w:r>
        <w:rPr>
          <w:b/>
        </w:rPr>
        <w:t>HỞ</w:t>
      </w:r>
      <w:r>
        <w:t xml:space="preserve"> - Không được kín.</w:t>
      </w:r>
      <w:r>
        <w:rPr>
          <w:i/>
        </w:rPr>
        <w:t xml:space="preserve"> Ví dụ</w:t>
      </w:r>
      <w:r>
        <w:t>: Môi hở răng lạnh (Tục ngữ).</w:t>
      </w:r>
    </w:p>
    <w:p>
      <w:r>
        <w:rPr>
          <w:b/>
        </w:rPr>
        <w:t>LÒI</w:t>
      </w:r>
      <w:r>
        <w:t xml:space="preserve"> - Bị hở, lộ ra mặc dù đã được bọc kín.</w:t>
      </w:r>
      <w:r>
        <w:rPr>
          <w:i/>
        </w:rPr>
        <w:t xml:space="preserve"> Ví dụ</w:t>
      </w:r>
      <w:r>
        <w:t>: Cái kừm trong bọc lâu ngày cũng lòi ra (Tục ngũ).</w:t>
      </w:r>
    </w:p>
    <w:p>
      <w:r>
        <w:rPr>
          <w:b/>
        </w:rPr>
        <w:t>LỘ</w:t>
      </w:r>
      <w:r>
        <w:t xml:space="preserve"> - Để cho người khác biết được, thấy được cái đã từng</w:t>
      </w:r>
      <w:r>
        <w:t xml:space="preserve"> bị che giấu.</w:t>
      </w:r>
    </w:p>
    <w:p>
      <w:r>
        <w:rPr>
          <w:b/>
        </w:rPr>
        <w:t>THÒ</w:t>
      </w:r>
      <w:r>
        <w:t xml:space="preserve"> - Ló ra hẳn phía ngoài vật che chắn, qua một chỗ hở,</w:t>
      </w:r>
      <w:r>
        <w:t xml:space="preserve"> để cho lộ hẳn ra ngoài.</w:t>
      </w:r>
      <w:r>
        <w:t xml:space="preserve"> loanh quanh</w:t>
      </w:r>
      <w:r>
        <w:t xml:space="preserve"> lỗi 186</w:t>
      </w:r>
    </w:p>
    <w:p>
      <w:pPr>
        <w:jc w:val="center"/>
      </w:pPr>
      <w:r>
        <w:rPr>
          <w:b/>
        </w:rPr>
        <w:t>L0ANH 0UANH</w:t>
      </w:r>
    </w:p>
    <w:p>
      <w:pPr>
        <w:jc w:val="center"/>
      </w:pPr>
      <w:r>
        <w:rPr>
          <w:b/>
        </w:rPr>
        <w:t>luẩn quấn, quanh quấn</w:t>
      </w:r>
    </w:p>
    <w:p>
      <w:r>
        <w:rPr>
          <w:b/>
        </w:rPr>
        <w:t>LOANH QUANH</w:t>
      </w:r>
      <w:r>
        <w:t xml:space="preserve"> - Di chuyển, hoạt động theo một đường</w:t>
      </w:r>
      <w:r>
        <w:t xml:space="preserve"> vòng trở đi trổ lại trong một phạm vi nhất định.</w:t>
      </w:r>
    </w:p>
    <w:p>
      <w:r>
        <w:rPr>
          <w:b/>
        </w:rPr>
        <w:t>LUẨN QUẦN</w:t>
      </w:r>
      <w:r>
        <w:t xml:space="preserve"> - Loanh quanh mãi không thoát khỏi một vị trí</w:t>
      </w:r>
      <w:r>
        <w:t xml:space="preserve"> hoặc tình trạng nào đó.</w:t>
      </w:r>
      <w:r>
        <w:rPr>
          <w:i/>
        </w:rPr>
        <w:t xml:space="preserve"> Ví dụ</w:t>
      </w:r>
      <w:r>
        <w:t>: Luẩn quấn như cối xay.</w:t>
      </w:r>
    </w:p>
    <w:p>
      <w:r>
        <w:rPr>
          <w:b/>
        </w:rPr>
        <w:t>QUANH QUẦN</w:t>
      </w:r>
      <w:r>
        <w:t xml:space="preserve"> - Loanh quanh ở một chỗ, không rời đi đâu xa.</w:t>
      </w:r>
    </w:p>
    <w:p>
      <w:pPr>
        <w:jc w:val="center"/>
      </w:pPr>
      <w:r>
        <w:rPr>
          <w:b/>
        </w:rPr>
        <w:t>LÔI THÔI</w:t>
      </w:r>
    </w:p>
    <w:p>
      <w:pPr>
        <w:jc w:val="center"/>
      </w:pPr>
      <w:r>
        <w:rPr>
          <w:b/>
        </w:rPr>
        <w:t>lằng nhằng, rắc rối</w:t>
      </w:r>
    </w:p>
    <w:p>
      <w:r>
        <w:rPr>
          <w:b/>
        </w:rPr>
        <w:t>LÔI THÔI</w:t>
      </w:r>
      <w:r>
        <w:t xml:space="preserve"> - Không gọn ghẽ, rắc rối.</w:t>
      </w:r>
      <w:r>
        <w:t xml:space="preserve"> Ví tị Con bé quần áo lôi thôi lếch thếch bước vào nhà.</w:t>
      </w:r>
    </w:p>
    <w:p>
      <w:r>
        <w:rPr>
          <w:b/>
        </w:rPr>
        <w:t>LẰNG NHẰNG</w:t>
      </w:r>
      <w:r>
        <w:t xml:space="preserve"> - Lôi thôi, không rõ ràng không dứt khoát.</w:t>
      </w:r>
      <w:r>
        <w:t xml:space="preserve"> Ví ch: Tổng nhằng như hai thằng một khố (Tục ngữ).</w:t>
      </w:r>
    </w:p>
    <w:p>
      <w:r>
        <w:rPr>
          <w:b/>
        </w:rPr>
        <w:t>RẮC RỐI</w:t>
      </w:r>
      <w:r>
        <w:t xml:space="preserve"> - Khó gỡ và khó giải quyết một vấn đề gì.</w:t>
      </w:r>
    </w:p>
    <w:p>
      <w:pPr>
        <w:jc w:val="center"/>
      </w:pPr>
      <w:r>
        <w:rPr>
          <w:b/>
        </w:rPr>
        <w:t>LỒI</w:t>
      </w:r>
    </w:p>
    <w:p>
      <w:pPr>
        <w:jc w:val="center"/>
      </w:pPr>
      <w:r>
        <w:rPr>
          <w:b/>
        </w:rPr>
        <w:t>nhô, trôi</w:t>
      </w:r>
    </w:p>
    <w:p>
      <w:r>
        <w:rPr>
          <w:b/>
        </w:rPr>
        <w:t>LÔI</w:t>
      </w:r>
      <w:r>
        <w:t xml:space="preserve"> - Không bằng phẳng, bị căng lên ở một chỗ nào, có</w:t>
      </w:r>
      <w:r>
        <w:t xml:space="preserve"> chỗ nhô lên.</w:t>
      </w:r>
    </w:p>
    <w:p>
      <w:r>
        <w:rPr>
          <w:b/>
        </w:rPr>
        <w:t>NHÔ</w:t>
      </w:r>
      <w:r>
        <w:t xml:space="preserve"> - Cao, nổi bật hơn chỗ bình thường.</w:t>
      </w:r>
    </w:p>
    <w:p>
      <w:r>
        <w:rPr>
          <w:b/>
        </w:rPr>
        <w:t>TRỒI</w:t>
      </w:r>
      <w:r>
        <w:t xml:space="preserve"> - Nhô lên vì hỏng hoặc vì lý do gì khác.</w:t>
      </w:r>
    </w:p>
    <w:p>
      <w:pPr>
        <w:jc w:val="center"/>
      </w:pPr>
      <w:r>
        <w:rPr>
          <w:b/>
        </w:rPr>
        <w:t>LỖI</w:t>
      </w:r>
    </w:p>
    <w:p>
      <w:pPr>
        <w:jc w:val="center"/>
      </w:pPr>
      <w:r>
        <w:rPr>
          <w:b/>
        </w:rPr>
        <w:t>tội, tội lỗi, tội vạ</w:t>
      </w:r>
    </w:p>
    <w:p>
      <w:r>
        <w:rPr>
          <w:b/>
        </w:rPr>
        <w:t>LỖI</w:t>
      </w:r>
      <w:r>
        <w:t xml:space="preserve"> - Điều lầm lạc, sai trái.</w:t>
      </w:r>
      <w:r>
        <w:t xml:space="preserve"> 187</w:t>
      </w:r>
      <w:r>
        <w:t xml:space="preserve"> tội | lúc</w:t>
      </w:r>
      <w:r>
        <w:rPr>
          <w:i/>
        </w:rPr>
        <w:t xml:space="preserve"> Ví dụ</w:t>
      </w:r>
      <w:r>
        <w:t>: Kiêu nhỉ phận móng như tờ; Một lời đã lỗi tóc tơ với</w:t>
      </w:r>
      <w:r>
        <w:t xml:space="preserve"> chàng (Truyện Kiều, Nguyễn Du).</w:t>
      </w:r>
    </w:p>
    <w:p>
      <w:r>
        <w:rPr>
          <w:b/>
        </w:rPr>
        <w:t>TỘI</w:t>
      </w:r>
      <w:r>
        <w:t xml:space="preserve"> - Lỗi lớn hơn, khó tha thứ, phải chịu sự trừng phạt.</w:t>
      </w:r>
    </w:p>
    <w:p>
      <w:r>
        <w:rPr>
          <w:b/>
        </w:rPr>
        <w:t>TỘI LỖI</w:t>
      </w:r>
      <w:r>
        <w:t xml:space="preserve"> - Tội và lỗi nói chung.</w:t>
      </w:r>
    </w:p>
    <w:p>
      <w:r>
        <w:rPr>
          <w:b/>
        </w:rPr>
        <w:t>TỘI VẠ</w:t>
      </w:r>
      <w:r>
        <w:t xml:space="preserve"> - Tội lỗi và những trừng phạt phải gánh chịu.</w:t>
      </w:r>
    </w:p>
    <w:p>
      <w:pPr>
        <w:jc w:val="center"/>
      </w:pPr>
      <w:r>
        <w:rPr>
          <w:b/>
        </w:rPr>
        <w:t>LỘN XÔN</w:t>
      </w:r>
    </w:p>
    <w:p>
      <w:pPr>
        <w:jc w:val="center"/>
      </w:pPr>
      <w:r>
        <w:rPr>
          <w:b/>
        </w:rPr>
        <w:t>bát nháo, láo nháo, nhốn nháo</w:t>
      </w:r>
    </w:p>
    <w:p>
      <w:r>
        <w:rPr>
          <w:b/>
        </w:rPr>
        <w:t>LỘN XỘN</w:t>
      </w:r>
      <w:r>
        <w:t xml:space="preserve"> - Không có trật tự, không theo một trình tự nào.</w:t>
      </w:r>
    </w:p>
    <w:p>
      <w:r>
        <w:rPr>
          <w:b/>
        </w:rPr>
        <w:t>BÁT NHÁO</w:t>
      </w:r>
      <w:r>
        <w:t xml:space="preserve"> - Lung tung, lộn xộn không có thứ tự gì cả.</w:t>
      </w:r>
    </w:p>
    <w:p>
      <w:r>
        <w:rPr>
          <w:b/>
        </w:rPr>
        <w:t>LÁO NHÁO</w:t>
      </w:r>
      <w:r>
        <w:t xml:space="preserve"> - Lẫn lộn nhiều thứ với nhau.</w:t>
      </w:r>
    </w:p>
    <w:p>
      <w:r>
        <w:rPr>
          <w:b/>
        </w:rPr>
        <w:t>NHỐN NHÁO</w:t>
      </w:r>
      <w:r>
        <w:t xml:space="preserve"> - Lộn xộn, ồn ào không có trật tự gì hết.</w:t>
      </w:r>
      <w:r>
        <w:rPr>
          <w:i/>
        </w:rPr>
        <w:t xml:space="preserve"> Ví dụ</w:t>
      </w:r>
      <w:r>
        <w:t>: Toà nhà bị cháy, mọi người nhốn nháo bỏ chạy</w:t>
      </w:r>
      <w:r>
        <w:t xml:space="preserve"> thoát thân.</w:t>
      </w:r>
    </w:p>
    <w:p>
      <w:pPr>
        <w:jc w:val="center"/>
      </w:pPr>
      <w:r>
        <w:rPr>
          <w:b/>
        </w:rPr>
        <w:t>LỮ ĐÃNG</w:t>
      </w:r>
    </w:p>
    <w:p>
      <w:pPr>
        <w:jc w:val="center"/>
      </w:pPr>
      <w:r>
        <w:rPr>
          <w:b/>
        </w:rPr>
        <w:t>đãng trí, lơ đễnh</w:t>
      </w:r>
    </w:p>
    <w:p>
      <w:r>
        <w:rPr>
          <w:b/>
        </w:rPr>
        <w:t>LƠ ĐÂNG</w:t>
      </w:r>
      <w:r>
        <w:t xml:space="preserve"> - Tỏ ra không chú ý, không tập trung.</w:t>
      </w:r>
    </w:p>
    <w:p>
      <w:r>
        <w:rPr>
          <w:b/>
        </w:rPr>
        <w:t>ĐÃNG TRÍ</w:t>
      </w:r>
      <w:r>
        <w:t xml:space="preserve"> - Hay quên, mức độ quên nhiều hơn.</w:t>
      </w:r>
    </w:p>
    <w:p>
      <w:r>
        <w:rPr>
          <w:b/>
        </w:rPr>
        <w:t>LƠ ĐÊNH</w:t>
      </w:r>
      <w:r>
        <w:t xml:space="preserve"> - Như lơ đãng. Tô ra không chú ý, không tập trung tư</w:t>
      </w:r>
      <w:r>
        <w:t xml:space="preserve"> tưởng vào việc đang làm, mà mải nghĩ về việc nào khác.</w:t>
      </w:r>
    </w:p>
    <w:p>
      <w:pPr>
        <w:jc w:val="center"/>
      </w:pPr>
      <w:r>
        <w:rPr>
          <w:b/>
        </w:rPr>
        <w:t>LÚC</w:t>
      </w:r>
    </w:p>
    <w:p>
      <w:pPr>
        <w:jc w:val="center"/>
      </w:pPr>
      <w:r>
        <w:rPr>
          <w:b/>
        </w:rPr>
        <w:t>khi, thời</w:t>
      </w:r>
    </w:p>
    <w:p>
      <w:r>
        <w:rPr>
          <w:b/>
        </w:rPr>
        <w:t>LÚC</w:t>
      </w:r>
      <w:r>
        <w:t xml:space="preserve"> - Một khoảng thời gian ngắn.</w:t>
      </w:r>
      <w:r>
        <w:t xml:space="preserve"> khi | luôn cúi</w:t>
      </w:r>
      <w:r>
        <w:t xml:space="preserve"> l8</w:t>
      </w:r>
      <w:r>
        <w:rPr>
          <w:i/>
        </w:rPr>
        <w:t xml:space="preserve"> Ví dụ 1</w:t>
      </w:r>
      <w:r>
        <w:t>: Lúc thì chẳng có một ai; Lúc thì ông xã, ông cai</w:t>
      </w:r>
      <w:r>
        <w:t xml:space="preserve"> đây nhà (Ca dao).</w:t>
      </w:r>
      <w:r>
        <w:rPr>
          <w:i/>
        </w:rPr>
        <w:t xml:space="preserve"> Ví dụ 2</w:t>
      </w:r>
      <w:r>
        <w:t>: Khi tỉnh rượu, lúc tàn canh; Giật mình mình lại</w:t>
      </w:r>
      <w:r>
        <w:t xml:space="preserve"> thương mình xót xa (Truyện Kiều, Nguyễn Du).</w:t>
      </w:r>
    </w:p>
    <w:p>
      <w:r>
        <w:rPr>
          <w:b/>
        </w:rPr>
        <w:t>KHI</w:t>
      </w:r>
      <w:r>
        <w:t xml:space="preserve"> - Như /úc, thời gian bắt đầu xảy ra việc gì.</w:t>
      </w:r>
      <w:r>
        <w:rPr>
          <w:i/>
        </w:rPr>
        <w:t xml:space="preserve"> Ví dụ</w:t>
      </w:r>
      <w:r>
        <w:t>: Khi tựa gối, khi cúi đầu; Khi vò chín khúc, khi chau</w:t>
      </w:r>
      <w:r>
        <w:t xml:space="preserve"> đôi mày (Truyện Kiều, Nguyễn Du).</w:t>
      </w:r>
    </w:p>
    <w:p>
      <w:r>
        <w:rPr>
          <w:b/>
        </w:rPr>
        <w:t>THỜI</w:t>
      </w:r>
      <w:r>
        <w:t xml:space="preserve"> - Chỉ một khoảng thời gian đã qua từ lâu rồi.</w:t>
      </w:r>
    </w:p>
    <w:p>
      <w:pPr>
        <w:jc w:val="center"/>
      </w:pPr>
      <w:r>
        <w:rPr>
          <w:b/>
        </w:rPr>
        <w:t>LỤC ĐỤC</w:t>
      </w:r>
    </w:p>
    <w:p>
      <w:pPr>
        <w:jc w:val="center"/>
      </w:pPr>
      <w:r>
        <w:rPr>
          <w:b/>
        </w:rPr>
        <w:t>bất hoà, lủng củng, mâu thuẫn</w:t>
      </w:r>
    </w:p>
    <w:p>
      <w:r>
        <w:rPr>
          <w:b/>
        </w:rPr>
        <w:t>LỤC ĐỤC</w:t>
      </w:r>
      <w:r>
        <w:t xml:space="preserve"> - Va chạm nhau, sinh ra bất hoà, xung đột trong</w:t>
      </w:r>
      <w:r>
        <w:t xml:space="preserve"> nội bộ.</w:t>
      </w:r>
    </w:p>
    <w:p>
      <w:r>
        <w:rPr>
          <w:b/>
        </w:rPr>
        <w:t>BẤT HOÀ</w:t>
      </w:r>
      <w:r>
        <w:t xml:space="preserve"> - Không hoà thuận, không ăn ý nhau, mất đoàn</w:t>
      </w:r>
      <w:r>
        <w:t xml:space="preserve"> kết, không thống nhất mới ở mức độ chính kiến, ý kiến.</w:t>
      </w:r>
    </w:p>
    <w:p>
      <w:r>
        <w:rPr>
          <w:b/>
        </w:rPr>
        <w:t>LỦNG CỦNG</w:t>
      </w:r>
      <w:r>
        <w:t xml:space="preserve"> - Giống như i¿c đực, lộn xộn, không có trật tự,</w:t>
      </w:r>
      <w:r>
        <w:t xml:space="preserve"> chống đối nhau.</w:t>
      </w:r>
    </w:p>
    <w:p>
      <w:r>
        <w:rPr>
          <w:b/>
        </w:rPr>
        <w:t>MÂU THUẪN</w:t>
      </w:r>
      <w:r>
        <w:t xml:space="preserve"> - Giống như bất: hoà, mạnh đến nỗi trái nhau.</w:t>
      </w:r>
    </w:p>
    <w:p>
      <w:pPr>
        <w:jc w:val="center"/>
      </w:pPr>
      <w:r>
        <w:rPr>
          <w:b/>
        </w:rPr>
        <w:t>LUẦN</w:t>
      </w:r>
    </w:p>
    <w:p>
      <w:pPr>
        <w:jc w:val="center"/>
      </w:pPr>
      <w:r>
        <w:rPr>
          <w:b/>
        </w:rPr>
        <w:t>luôn cúi, luôn lỏi, luôn lọt</w:t>
      </w:r>
    </w:p>
    <w:p>
      <w:r>
        <w:rPr>
          <w:b/>
        </w:rPr>
        <w:t>LUỒN</w:t>
      </w:r>
      <w:r>
        <w:t xml:space="preserve"> - Tìm những kẽ hở, lối nhỏ hẹp để làm việc gì đó.</w:t>
      </w:r>
      <w:r>
        <w:rPr>
          <w:i/>
        </w:rPr>
        <w:t xml:space="preserve"> Ví dụ</w:t>
      </w:r>
      <w:r>
        <w:t>: Tính bài lót đó luôn đây; Có ba trăm lạng, việc này</w:t>
      </w:r>
      <w:r>
        <w:t xml:space="preserve"> mới xong (Truyện Kiều, Nguyễn Du).</w:t>
      </w:r>
    </w:p>
    <w:p>
      <w:r>
        <w:rPr>
          <w:b/>
        </w:rPr>
        <w:t>LUỒN CÚI</w:t>
      </w:r>
      <w:r>
        <w:t xml:space="preserve"> - Hạ mình xuống nịnh hót, xu nịnh kẻ khác để có</w:t>
      </w:r>
      <w:r>
        <w:t xml:space="preserve"> danh lợi, tiền tài, địa vị.</w:t>
      </w:r>
      <w:r>
        <w:rPr>
          <w:i/>
        </w:rPr>
        <w:t xml:space="preserve"> Ví dụ Đơn thân luôn cúi vào vòng lợi danh (Ca dao</w:t>
      </w:r>
      <w:r>
        <w:t>)</w:t>
      </w:r>
    </w:p>
    <w:p>
      <w:pPr>
        <w:jc w:val="center"/>
      </w:pPr>
      <w:r>
        <w:rPr>
          <w:b/>
        </w:rPr>
        <w:t>I39</w:t>
      </w:r>
    </w:p>
    <w:p>
      <w:pPr>
        <w:jc w:val="center"/>
      </w:pPr>
      <w:r>
        <w:rPr>
          <w:b/>
        </w:rPr>
        <w:t>luồn lỏi | trôi chảy</w:t>
      </w:r>
    </w:p>
    <w:p>
      <w:r>
        <w:rPr>
          <w:b/>
        </w:rPr>
        <w:t>LUỒN LỎI</w:t>
      </w:r>
      <w:r>
        <w:t xml:space="preserve"> - Giống như Iuôn cúi, cố chen vào để lừa dối và</w:t>
      </w:r>
      <w:r>
        <w:t xml:space="preserve"> kiếm lời cho mình.</w:t>
      </w:r>
    </w:p>
    <w:p>
      <w:r>
        <w:rPr>
          <w:b/>
        </w:rPr>
        <w:t>LUỒN LỌT</w:t>
      </w:r>
      <w:r>
        <w:t xml:space="preserve"> - Như /uồn cúi, chạy chọt, xu nịnh, xoay xở, hèn</w:t>
      </w:r>
      <w:r>
        <w:t xml:space="preserve"> hạ để được cái gì có lợi cho mình.</w:t>
      </w:r>
    </w:p>
    <w:p>
      <w:pPr>
        <w:jc w:val="center"/>
      </w:pPr>
      <w:r>
        <w:rPr>
          <w:b/>
        </w:rPr>
        <w:t>LƯỜI</w:t>
      </w:r>
    </w:p>
    <w:p>
      <w:pPr>
        <w:jc w:val="center"/>
      </w:pPr>
      <w:r>
        <w:rPr>
          <w:b/>
        </w:rPr>
        <w:t>chây lười, lười biếng, lười nhác</w:t>
      </w:r>
    </w:p>
    <w:p>
      <w:r>
        <w:rPr>
          <w:b/>
        </w:rPr>
        <w:t>LƯỜI</w:t>
      </w:r>
      <w:r>
        <w:t xml:space="preserve"> - Không chịu làm, ngồi ăn bám.</w:t>
      </w:r>
    </w:p>
    <w:p>
      <w:r>
        <w:rPr>
          <w:b/>
        </w:rPr>
        <w:t>CHÂY LƯỜI</w:t>
      </w:r>
      <w:r>
        <w:t xml:space="preserve"> - Giống như /ười, mức độ cao hơn lười.</w:t>
      </w:r>
    </w:p>
    <w:p>
      <w:r>
        <w:rPr>
          <w:b/>
        </w:rPr>
        <w:t>LƯỜI BIẾNG</w:t>
      </w:r>
      <w:r>
        <w:t xml:space="preserve"> - Quá lười, không chịu làm việc gì cả.</w:t>
      </w:r>
    </w:p>
    <w:p>
      <w:r>
        <w:rPr>
          <w:b/>
        </w:rPr>
        <w:t>BIẾNG NHÁC</w:t>
      </w:r>
      <w:r>
        <w:t xml:space="preserve"> - Quá lười, lười biếng nói chung.</w:t>
      </w:r>
    </w:p>
    <w:p>
      <w:pPr>
        <w:jc w:val="center"/>
      </w:pPr>
      <w:r>
        <w:rPr>
          <w:b/>
        </w:rPr>
        <w:t>LƯU L0ÁT</w:t>
      </w:r>
    </w:p>
    <w:p>
      <w:pPr>
        <w:jc w:val="center"/>
      </w:pPr>
      <w:r>
        <w:rPr>
          <w:b/>
        </w:rPr>
        <w:t>trơn tru, trôi cháu</w:t>
      </w:r>
    </w:p>
    <w:p>
      <w:r>
        <w:rPr>
          <w:b/>
        </w:rPr>
        <w:t>LƯU LOÁT</w:t>
      </w:r>
      <w:r>
        <w:t xml:space="preserve"> - Chỉ lời nói hoạt bát, nói nhanh, gẫy gọn đâu ra</w:t>
      </w:r>
      <w:r>
        <w:t xml:space="preserve"> đấy, không ngập ngừng, vấp váp.</w:t>
      </w:r>
    </w:p>
    <w:p>
      <w:r>
        <w:rPr>
          <w:b/>
        </w:rPr>
        <w:t>TRƠN TRU</w:t>
      </w:r>
      <w:r>
        <w:t xml:space="preserve"> - Không vướng mắc, vấp váp gì.</w:t>
      </w:r>
    </w:p>
    <w:p>
      <w:r>
        <w:rPr>
          <w:b/>
        </w:rPr>
        <w:t>TRÔI CHẢY</w:t>
      </w:r>
      <w:r>
        <w:t xml:space="preserve"> - Không vấp váp, nói về công việc được giải</w:t>
      </w:r>
      <w:r>
        <w:t xml:space="preserve"> quyết không gặp khó khăn.</w:t>
      </w:r>
      <w:r>
        <w:t xml:space="preserve"> 77</w:t>
      </w:r>
    </w:p>
    <w:p>
      <w:pPr>
        <w:jc w:val="center"/>
      </w:pPr>
      <w:r>
        <w:rPr>
          <w:b/>
        </w:rPr>
        <w:t>MÁ</w:t>
      </w:r>
    </w:p>
    <w:p>
      <w:pPr>
        <w:jc w:val="center"/>
      </w:pPr>
      <w:r>
        <w:rPr>
          <w:b/>
        </w:rPr>
        <w:t>lăng, lăng tẩm, mộ, mô</w:t>
      </w:r>
    </w:p>
    <w:p>
      <w:r>
        <w:rPr>
          <w:b/>
        </w:rPr>
        <w:t>MẢ</w:t>
      </w:r>
      <w:r>
        <w:t xml:space="preserve"> - Nơi chôn người chết.</w:t>
      </w:r>
    </w:p>
    <w:p>
      <w:r>
        <w:rPr>
          <w:b/>
        </w:rPr>
        <w:t>LĂNG</w:t>
      </w:r>
      <w:r>
        <w:t xml:space="preserve"> - Công trình xây dựng làm nơi cất giữ di hài của vua</w:t>
      </w:r>
      <w:r>
        <w:t xml:space="preserve"> chúa (ngày xưa) hay của vĩ nhân (ngày nay).</w:t>
      </w:r>
    </w:p>
    <w:p>
      <w:r>
        <w:rPr>
          <w:b/>
        </w:rPr>
        <w:t>LĂNG TẨM</w:t>
      </w:r>
      <w:r>
        <w:t xml:space="preserve"> - Mộ của vua chúa.</w:t>
      </w:r>
    </w:p>
    <w:p>
      <w:r>
        <w:rPr>
          <w:b/>
        </w:rPr>
        <w:t>MỘ</w:t>
      </w:r>
      <w:r>
        <w:t xml:space="preserve"> - Giống như má, nhưng trang trọng hơn.</w:t>
      </w:r>
    </w:p>
    <w:p>
      <w:r>
        <w:rPr>
          <w:b/>
        </w:rPr>
        <w:t>MÔ</w:t>
      </w:r>
      <w:r>
        <w:t xml:space="preserve"> - Ụ đất trên chỗ chôn người chết.</w:t>
      </w:r>
      <w:r>
        <w:rPr>
          <w:i/>
        </w:rPr>
        <w:t xml:space="preserve"> Ví dụ</w:t>
      </w:r>
      <w:r>
        <w:t>: Trải bao thỏ lặn ác tà; Ấy mô vô chủ ai mà viếng</w:t>
      </w:r>
      <w:r>
        <w:t xml:space="preserve"> thăm (Truyện Kiều, Nguyễn Du).</w:t>
      </w:r>
    </w:p>
    <w:p>
      <w:pPr>
        <w:jc w:val="center"/>
      </w:pPr>
      <w:r>
        <w:rPr>
          <w:b/>
        </w:rPr>
        <w:t>MÀI</w:t>
      </w:r>
    </w:p>
    <w:p>
      <w:pPr>
        <w:jc w:val="center"/>
      </w:pPr>
      <w:r>
        <w:rPr>
          <w:b/>
        </w:rPr>
        <w:t>chuốt, giũa, trau</w:t>
      </w:r>
    </w:p>
    <w:p>
      <w:r>
        <w:rPr>
          <w:b/>
        </w:rPr>
        <w:t>MÀI</w:t>
      </w:r>
      <w:r>
        <w:t xml:space="preserve"> - Cọ xát nhiều lần một vật cứng làm cho nhắn hay sắc</w:t>
      </w:r>
      <w:r>
        <w:t xml:space="preserve"> cạnh hoặc mòn bớt đi.</w:t>
      </w:r>
      <w:r>
        <w:t xml:space="preserve"> 191</w:t>
      </w:r>
      <w:r>
        <w:t xml:space="preserve"> chuốt | khiêng</w:t>
      </w:r>
      <w:r>
        <w:rPr>
          <w:i/>
        </w:rPr>
        <w:t xml:space="preserve"> Ví dụ 1</w:t>
      </w:r>
      <w:r>
        <w:t>: Có công mài sắt, có ngày nên kim (Tục ngũ).</w:t>
      </w:r>
      <w:r>
        <w:rPr>
          <w:i/>
        </w:rPr>
        <w:t xml:space="preserve"> Ví dụ 2</w:t>
      </w:r>
      <w:r>
        <w:t>: Gươm mài đá, đá núi cũng mòn; Voi uống nước,</w:t>
      </w:r>
      <w:r>
        <w:t xml:space="preserve"> nước sông phải cạn (Bình Ngô đại cáo, Nguyễn Trãi).</w:t>
      </w:r>
    </w:p>
    <w:p>
      <w:r>
        <w:rPr>
          <w:b/>
        </w:rPr>
        <w:t>CHUỐT</w:t>
      </w:r>
      <w:r>
        <w:t xml:space="preserve"> - Giống như mài, nhưng chủ yếu là làm cho nhẫn,</w:t>
      </w:r>
      <w:r>
        <w:t xml:space="preserve"> cho đẹp hoặc cho tròn hơn.</w:t>
      </w:r>
    </w:p>
    <w:p>
      <w:r>
        <w:rPr>
          <w:b/>
        </w:rPr>
        <w:t>GIŨA</w:t>
      </w:r>
      <w:r>
        <w:t xml:space="preserve"> - Mài bằng dụng cụ bằng thép, có khía để làm cho</w:t>
      </w:r>
      <w:r>
        <w:t xml:space="preserve"> vật gì mòn, nhấn.</w:t>
      </w:r>
    </w:p>
    <w:p>
      <w:r>
        <w:rPr>
          <w:b/>
        </w:rPr>
        <w:t>TRAU</w:t>
      </w:r>
      <w:r>
        <w:t xml:space="preserve"> - Giống chưố:, làm cho thêm đẹp đẽ và óng ả</w:t>
      </w:r>
    </w:p>
    <w:p>
      <w:pPr>
        <w:jc w:val="center"/>
      </w:pPr>
      <w:r>
        <w:rPr>
          <w:b/>
        </w:rPr>
        <w:t>MẢNH</w:t>
      </w:r>
    </w:p>
    <w:p>
      <w:pPr>
        <w:jc w:val="center"/>
      </w:pPr>
      <w:r>
        <w:rPr>
          <w:b/>
        </w:rPr>
        <w:t>mảng, mẩu, miếng, phiến</w:t>
      </w:r>
    </w:p>
    <w:p>
      <w:r>
        <w:rPr>
          <w:b/>
        </w:rPr>
        <w:t>MẢNH</w:t>
      </w:r>
      <w:r>
        <w:t xml:space="preserve"> - Phần nhỏ, mỏng của một vật bị vỡ, cắt ra hoặc</w:t>
      </w:r>
      <w:r>
        <w:t xml:space="preserve"> một phần của một diện tích nào đó.</w:t>
      </w:r>
    </w:p>
    <w:p>
      <w:r>
        <w:rPr>
          <w:b/>
        </w:rPr>
        <w:t>MẢNG</w:t>
      </w:r>
      <w:r>
        <w:t xml:space="preserve"> - Miếng to, phần to trong cả một khối lớn.</w:t>
      </w:r>
    </w:p>
    <w:p>
      <w:r>
        <w:rPr>
          <w:b/>
        </w:rPr>
        <w:t>MẨU</w:t>
      </w:r>
      <w:r>
        <w:t xml:space="preserve"> - Miếng nhỏ, đoạn ngắn, hay chỉ vật vừa bé vừa ngắn.</w:t>
      </w:r>
    </w:p>
    <w:p>
      <w:r>
        <w:rPr>
          <w:b/>
        </w:rPr>
        <w:t>MIẾNG</w:t>
      </w:r>
      <w:r>
        <w:t xml:space="preserve"> - Một phần nhỏ khi rời ra khỏi vật thể.</w:t>
      </w:r>
      <w:r>
        <w:rPr>
          <w:i/>
        </w:rPr>
        <w:t xml:space="preserve"> Ví dụ</w:t>
      </w:r>
      <w:r>
        <w:t>: Một miếng khi đói bằng một gói khi no (Tục ngũ).</w:t>
      </w:r>
    </w:p>
    <w:p>
      <w:r>
        <w:rPr>
          <w:b/>
        </w:rPr>
        <w:t>PHIẾN</w:t>
      </w:r>
      <w:r>
        <w:t xml:space="preserve"> - Mảnh gì dày và cứng.</w:t>
      </w:r>
    </w:p>
    <w:p>
      <w:pPr>
        <w:jc w:val="center"/>
      </w:pPr>
      <w:r>
        <w:rPr>
          <w:b/>
        </w:rPr>
        <w:t>MANG</w:t>
      </w:r>
    </w:p>
    <w:p>
      <w:pPr>
        <w:jc w:val="center"/>
      </w:pPr>
      <w:r>
        <w:rPr>
          <w:b/>
        </w:rPr>
        <w:t>bê, khiêng, vác, xách</w:t>
      </w:r>
    </w:p>
    <w:p>
      <w:r>
        <w:rPr>
          <w:b/>
        </w:rPr>
        <w:t>MANG</w:t>
      </w:r>
      <w:r>
        <w:t xml:space="preserve"> - Giữ cho lúc nào cũng cùng theo với mình mà di chuyển.</w:t>
      </w:r>
    </w:p>
    <w:p>
      <w:r>
        <w:rPr>
          <w:b/>
        </w:rPr>
        <w:t>BÊ</w:t>
      </w:r>
      <w:r>
        <w:t xml:space="preserve"> - Mang bằng hai tay đưa ra phía trước, không nhấc cao lên.</w:t>
      </w:r>
    </w:p>
    <w:p>
      <w:r>
        <w:rPr>
          <w:b/>
        </w:rPr>
        <w:t>KHIÊNG</w:t>
      </w:r>
      <w:r>
        <w:t xml:space="preserve"> - Chuyển vật nặng hoặc cồng kềnh bằng sức của</w:t>
      </w:r>
      <w:r>
        <w:t xml:space="preserve"> tay hay nhiều người.</w:t>
      </w:r>
      <w:r>
        <w:t xml:space="preserve"> vác | vướng mắc 192</w:t>
      </w:r>
    </w:p>
    <w:p>
      <w:r>
        <w:rPr>
          <w:b/>
        </w:rPr>
        <w:t>VÁC</w:t>
      </w:r>
      <w:r>
        <w:t xml:space="preserve"> - Mang, chuyển (thường là vật nặng, cồng kềnh) bằng</w:t>
      </w:r>
      <w:r>
        <w:t xml:space="preserve"> cách đặt lên vai.</w:t>
      </w:r>
    </w:p>
    <w:p>
      <w:r>
        <w:rPr>
          <w:b/>
        </w:rPr>
        <w:t>XÁCH</w:t>
      </w:r>
      <w:r>
        <w:t xml:space="preserve"> - Cầm nhấc lên hay mang đi bằng tay.</w:t>
      </w:r>
    </w:p>
    <w:p>
      <w:pPr>
        <w:jc w:val="center"/>
      </w:pPr>
      <w:r>
        <w:rPr>
          <w:b/>
        </w:rPr>
        <w:t>MÁT</w:t>
      </w:r>
    </w:p>
    <w:p>
      <w:pPr>
        <w:jc w:val="center"/>
      </w:pPr>
      <w:r>
        <w:rPr>
          <w:b/>
        </w:rPr>
        <w:t>mát mẻ</w:t>
      </w:r>
    </w:p>
    <w:p>
      <w:r>
        <w:rPr>
          <w:b/>
        </w:rPr>
        <w:t>MÁT</w:t>
      </w:r>
      <w:r>
        <w:t xml:space="preserve"> - Có nhiệt độ vừa phải, không nóng và không lạnh,</w:t>
      </w:r>
      <w:r>
        <w:t xml:space="preserve"> tạo cảm giác dễ chịu.</w:t>
      </w:r>
    </w:p>
    <w:p>
      <w:r>
        <w:rPr>
          <w:b/>
        </w:rPr>
        <w:t>MÁT MẺ</w:t>
      </w:r>
      <w:r>
        <w:t xml:space="preserve"> - Mát có tác dụng gây cảm giác dễ chịu.</w:t>
      </w:r>
    </w:p>
    <w:p>
      <w:pPr>
        <w:jc w:val="center"/>
      </w:pPr>
      <w:r>
        <w:rPr>
          <w:b/>
        </w:rPr>
        <w:t>MÁU</w:t>
      </w:r>
    </w:p>
    <w:p>
      <w:pPr>
        <w:jc w:val="center"/>
      </w:pPr>
      <w:r>
        <w:rPr>
          <w:b/>
        </w:rPr>
        <w:t>huyết, tiết</w:t>
      </w:r>
    </w:p>
    <w:p>
      <w:r>
        <w:rPr>
          <w:b/>
        </w:rPr>
        <w:t>MÁU</w:t>
      </w:r>
      <w:r>
        <w:t xml:space="preserve"> - Chất lỏng màu đổ lưu thông trong các mạch ở cơ</w:t>
      </w:r>
      <w:r>
        <w:t xml:space="preserve"> thể của người và động vật để nuôi cơ thể.</w:t>
      </w:r>
    </w:p>
    <w:p>
      <w:r>
        <w:rPr>
          <w:b/>
        </w:rPr>
        <w:t>HUYẾT</w:t>
      </w:r>
      <w:r>
        <w:t xml:space="preserve"> - Máu người.</w:t>
      </w:r>
    </w:p>
    <w:p>
      <w:r>
        <w:rPr>
          <w:b/>
        </w:rPr>
        <w:t>TIẾT</w:t>
      </w:r>
      <w:r>
        <w:t xml:space="preserve"> - Máu của động vật (khi giết thịt).</w:t>
      </w:r>
    </w:p>
    <w:p>
      <w:pPr>
        <w:jc w:val="center"/>
      </w:pPr>
      <w:r>
        <w:rPr>
          <w:b/>
        </w:rPr>
        <w:t>MẮC</w:t>
      </w:r>
    </w:p>
    <w:p>
      <w:pPr>
        <w:jc w:val="center"/>
      </w:pPr>
      <w:r>
        <w:rPr>
          <w:b/>
        </w:rPr>
        <w:t>giắt, vướng, vướng mắc</w:t>
      </w:r>
    </w:p>
    <w:p>
      <w:r>
        <w:rPr>
          <w:b/>
        </w:rPr>
        <w:t>MẮC</w:t>
      </w:r>
      <w:r>
        <w:t xml:space="preserve"> - Bị giữ lại, bị cản trở hoạt động đến mức khó gõ ra,</w:t>
      </w:r>
      <w:r>
        <w:t xml:space="preserve"> khó thoát khỏi.</w:t>
      </w:r>
    </w:p>
    <w:p>
      <w:r>
        <w:rPr>
          <w:b/>
        </w:rPr>
        <w:t>GIẮT</w:t>
      </w:r>
      <w:r>
        <w:t xml:space="preserve"> - Giống như ắc, bị cắm vào sâu hơn, khó gỡ ra hơn.</w:t>
      </w:r>
    </w:p>
    <w:p>
      <w:r>
        <w:rPr>
          <w:b/>
        </w:rPr>
        <w:t>VƯỚNG</w:t>
      </w:r>
      <w:r>
        <w:t xml:space="preserve"> - Giống như mắc, nhưng dễ gỡ ra hơn, hay bị</w:t>
      </w:r>
      <w:r>
        <w:t xml:space="preserve"> cần lại.</w:t>
      </w:r>
    </w:p>
    <w:p>
      <w:r>
        <w:rPr>
          <w:b/>
        </w:rPr>
        <w:t>VƯỚNG MẮC</w:t>
      </w:r>
      <w:r>
        <w:t xml:space="preserve"> - Bị cái gì đó cần trở trong quá trình hoạt động.</w:t>
      </w:r>
      <w:r>
        <w:t xml:space="preserve"> 193</w:t>
      </w:r>
      <w:r>
        <w:t xml:space="preserve"> mặc | chổi</w:t>
      </w:r>
    </w:p>
    <w:p>
      <w:pPr>
        <w:jc w:val="center"/>
      </w:pPr>
      <w:r>
        <w:rPr>
          <w:b/>
        </w:rPr>
        <w:t>MẶC</w:t>
      </w:r>
    </w:p>
    <w:p>
      <w:pPr>
        <w:jc w:val="center"/>
      </w:pPr>
      <w:r>
        <w:rPr>
          <w:b/>
        </w:rPr>
        <w:t>bận, choàng, khoác, vận</w:t>
      </w:r>
    </w:p>
    <w:p>
      <w:r>
        <w:rPr>
          <w:b/>
        </w:rPr>
        <w:t>MẶC</w:t>
      </w:r>
      <w:r>
        <w:t xml:space="preserve"> - Hành động lồng quần áo vào người.</w:t>
      </w:r>
    </w:p>
    <w:p>
      <w:r>
        <w:rPr>
          <w:b/>
        </w:rPr>
        <w:t>BẬN</w:t>
      </w:r>
      <w:r>
        <w:t xml:space="preserve"> - Giống như mặc.</w:t>
      </w:r>
    </w:p>
    <w:p>
      <w:r>
        <w:rPr>
          <w:b/>
        </w:rPr>
        <w:t>CHOÀNG</w:t>
      </w:r>
      <w:r>
        <w:t xml:space="preserve"> - Giống khoác, có ý trùm cả lên, nhưng vật để</w:t>
      </w:r>
      <w:r>
        <w:t xml:space="preserve"> choàng không nhất thiết phải là áo.</w:t>
      </w:r>
    </w:p>
    <w:p>
      <w:r>
        <w:rPr>
          <w:b/>
        </w:rPr>
        <w:t>KHOÁC</w:t>
      </w:r>
      <w:r>
        <w:t xml:space="preserve"> - Mặc áo mà không xỏ tay vào.</w:t>
      </w:r>
    </w:p>
    <w:p>
      <w:r>
        <w:rPr>
          <w:b/>
        </w:rPr>
        <w:t>VẬN</w:t>
      </w:r>
      <w:r>
        <w:t xml:space="preserve"> - Cũng là mặc.</w:t>
      </w:r>
    </w:p>
    <w:p>
      <w:pPr>
        <w:jc w:val="center"/>
      </w:pPr>
      <w:r>
        <w:rPr>
          <w:b/>
        </w:rPr>
        <w:t>MẶT</w:t>
      </w:r>
    </w:p>
    <w:p>
      <w:pPr>
        <w:jc w:val="center"/>
      </w:pPr>
      <w:r>
        <w:rPr>
          <w:b/>
        </w:rPr>
        <w:t>mặt mày, mặt mũi</w:t>
      </w:r>
    </w:p>
    <w:p>
      <w:r>
        <w:rPr>
          <w:b/>
        </w:rPr>
        <w:t>MẶT</w:t>
      </w:r>
      <w:r>
        <w:t xml:space="preserve"> - Phần trước của đầu từ trán đến cằm.</w:t>
      </w:r>
      <w:r>
        <w:rPr>
          <w:i/>
        </w:rPr>
        <w:t xml:space="preserve"> Ví dụ</w:t>
      </w:r>
      <w:r>
        <w:t>: Nghe càng đắm, ngắm càng say; Lạ cho mặt sắt</w:t>
      </w:r>
      <w:r>
        <w:t xml:space="preserve"> cũng ngây vì tình (Truyện Kiều, Nguyễn Du).</w:t>
      </w:r>
    </w:p>
    <w:p>
      <w:r>
        <w:rPr>
          <w:b/>
        </w:rPr>
        <w:t>MẶT MÀY</w:t>
      </w:r>
      <w:r>
        <w:t xml:space="preserve"> - Mặt người nói chung.</w:t>
      </w:r>
    </w:p>
    <w:p>
      <w:r>
        <w:rPr>
          <w:b/>
        </w:rPr>
        <w:t>MẶT MŨI</w:t>
      </w:r>
      <w:r>
        <w:t xml:space="preserve"> - Mặt, nói khái quát.</w:t>
      </w:r>
    </w:p>
    <w:p>
      <w:pPr>
        <w:jc w:val="center"/>
      </w:pPr>
      <w:r>
        <w:rPr>
          <w:b/>
        </w:rPr>
        <w:t>MẦM</w:t>
      </w:r>
    </w:p>
    <w:p>
      <w:pPr>
        <w:jc w:val="center"/>
      </w:pPr>
      <w:r>
        <w:rPr>
          <w:b/>
        </w:rPr>
        <w:t>búp, chồi, lộc, mộng, nõn, nhánh</w:t>
      </w:r>
    </w:p>
    <w:p>
      <w:r>
        <w:rPr>
          <w:b/>
        </w:rPr>
        <w:t>MẦM</w:t>
      </w:r>
      <w:r>
        <w:t xml:space="preserve"> - Phần mọc từ trong hạt mới nhú ra cây, hoặc cây</w:t>
      </w:r>
      <w:r>
        <w:t xml:space="preserve"> trong hạt mới nhú ra chưa thành cây và lá.</w:t>
      </w:r>
    </w:p>
    <w:p>
      <w:r>
        <w:rPr>
          <w:b/>
        </w:rPr>
        <w:t>BÚP</w:t>
      </w:r>
      <w:r>
        <w:t xml:space="preserve"> - Lá non, vỏ bọc ngoài mầm, nụ hoa mới mọc ra.</w:t>
      </w:r>
      <w:r>
        <w:rPr>
          <w:i/>
        </w:rPr>
        <w:t xml:space="preserve"> Ví dụ</w:t>
      </w:r>
      <w:r>
        <w:t>: Măng non là búp măng non; Đã mang dáng thẳng</w:t>
      </w:r>
      <w:r>
        <w:t xml:space="preserve"> thân tròn của tre (Tre Việt Nam, Nguyên Duy).</w:t>
      </w:r>
    </w:p>
    <w:p>
      <w:r>
        <w:rPr>
          <w:b/>
        </w:rPr>
        <w:t>CHỒI</w:t>
      </w:r>
      <w:r>
        <w:t xml:space="preserve"> - Lá non ở đầu các ngọn cây, các cành, ở nách lá</w:t>
      </w:r>
      <w:r>
        <w:t xml:space="preserve"> hoặc từ rễ mới mọc ra.</w:t>
      </w:r>
      <w:r>
        <w:t xml:space="preserve"> lộc | kiểu</w:t>
      </w:r>
      <w:r>
        <w:t xml:space="preserve"> 194</w:t>
      </w:r>
    </w:p>
    <w:p>
      <w:r>
        <w:rPr>
          <w:b/>
        </w:rPr>
        <w:t>LỘC</w:t>
      </w:r>
      <w:r>
        <w:t xml:space="preserve"> - Những lá non mới mọc ra trên các cầy.</w:t>
      </w:r>
      <w:r>
        <w:rPr>
          <w:i/>
        </w:rPr>
        <w:t xml:space="preserve"> Ví dụ</w:t>
      </w:r>
      <w:r>
        <w:t>: Mùa xuân người ra đồng; Lộc trải dài nương mạ</w:t>
      </w:r>
      <w:r>
        <w:t xml:space="preserve"> (Mùa xuân nho nhỏ, Thanh Hải).</w:t>
      </w:r>
    </w:p>
    <w:p>
      <w:r>
        <w:rPr>
          <w:b/>
        </w:rPr>
        <w:t>MỘNG</w:t>
      </w:r>
      <w:r>
        <w:t xml:space="preserve"> - Mầm mới nhú ra khỏi hạt, chưa thành hình, chưa</w:t>
      </w:r>
      <w:r>
        <w:t xml:space="preserve"> mọc lá và chưa cắm hẳn xuống đất.</w:t>
      </w:r>
    </w:p>
    <w:p>
      <w:r>
        <w:rPr>
          <w:b/>
        </w:rPr>
        <w:t>NÕN</w:t>
      </w:r>
      <w:r>
        <w:t xml:space="preserve"> - Lá non mọc đầu cành chưa nở hắn ra.</w:t>
      </w:r>
      <w:r>
        <w:rPr>
          <w:i/>
        </w:rPr>
        <w:t xml:space="preserve"> Ví dụ</w:t>
      </w:r>
      <w:r>
        <w:t>: Lá nõn nhành non ai tráng bạc; Gió về từng trận gió</w:t>
      </w:r>
      <w:r>
        <w:t xml:space="preserve"> bay đi (Xuân về, Nguyễn Bính).</w:t>
      </w:r>
    </w:p>
    <w:p>
      <w:r>
        <w:rPr>
          <w:b/>
        </w:rPr>
        <w:t>NHÁNH</w:t>
      </w:r>
      <w:r>
        <w:t xml:space="preserve"> - Cây hoặc củ non mới sinh ra từ gốc.</w:t>
      </w:r>
    </w:p>
    <w:p>
      <w:pPr>
        <w:jc w:val="center"/>
      </w:pPr>
      <w:r>
        <w:rPr>
          <w:b/>
        </w:rPr>
        <w:t>MẤT</w:t>
      </w:r>
    </w:p>
    <w:p>
      <w:pPr>
        <w:jc w:val="center"/>
      </w:pPr>
      <w:r>
        <w:rPr>
          <w:b/>
        </w:rPr>
        <w:t>mất mát, thất lạc, tổn thất</w:t>
      </w:r>
    </w:p>
    <w:p>
      <w:r>
        <w:rPr>
          <w:b/>
        </w:rPr>
        <w:t>MẤT</w:t>
      </w:r>
      <w:r>
        <w:t xml:space="preserve"> - Không còn, không thấy, không tồn tại nữa.</w:t>
      </w:r>
      <w:r>
        <w:rPr>
          <w:i/>
        </w:rPr>
        <w:t xml:space="preserve"> Ví dụ 1</w:t>
      </w:r>
      <w:r>
        <w:t>: Bông bồng cõng chông đi chơi; Đi đến chỗ lội</w:t>
      </w:r>
      <w:r>
        <w:t xml:space="preserve"> đánh rơi mất chồng (Ca dao).</w:t>
      </w:r>
      <w:r>
        <w:rPr>
          <w:i/>
        </w:rPr>
        <w:t xml:space="preserve"> Ví dụ 2</w:t>
      </w:r>
      <w:r>
        <w:t>: Mất bò mới lo làm chuông (Tục ngũ).</w:t>
      </w:r>
      <w:r>
        <w:rPr>
          <w:i/>
        </w:rPr>
        <w:t xml:space="preserve"> Ví dụ 2</w:t>
      </w:r>
      <w:r>
        <w:t>: Mất người còn chút của tin; Phím đàn với mảnh</w:t>
      </w:r>
      <w:r>
        <w:t xml:space="preserve"> hương nguyễn ngày xưa (Truyện Kiều, Nguyễn Du).</w:t>
      </w:r>
    </w:p>
    <w:p>
      <w:r>
        <w:rPr>
          <w:b/>
        </w:rPr>
        <w:t>MẤT MÁT</w:t>
      </w:r>
      <w:r>
        <w:t xml:space="preserve"> - Mất nói chung.</w:t>
      </w:r>
    </w:p>
    <w:p>
      <w:r>
        <w:rPr>
          <w:b/>
        </w:rPr>
        <w:t>THẤT LẠC</w:t>
      </w:r>
      <w:r>
        <w:t xml:space="preserve"> - Mất hoặc lẫn ở đâu đó có khả năng tìm thấy được.</w:t>
      </w:r>
    </w:p>
    <w:p>
      <w:r>
        <w:rPr>
          <w:b/>
        </w:rPr>
        <w:t>TỔN THẤT</w:t>
      </w:r>
      <w:r>
        <w:t xml:space="preserve"> - Mất mát, thiệt hại lớn.</w:t>
      </w:r>
    </w:p>
    <w:p>
      <w:pPr>
        <w:jc w:val="center"/>
      </w:pPr>
      <w:r>
        <w:rPr>
          <w:b/>
        </w:rPr>
        <w:t>MẪU</w:t>
      </w:r>
    </w:p>
    <w:p>
      <w:pPr>
        <w:jc w:val="center"/>
      </w:pPr>
      <w:r>
        <w:rPr>
          <w:b/>
        </w:rPr>
        <w:t>kiểu, kiểu mẫu, khuôn, khuôn mẫu</w:t>
      </w:r>
    </w:p>
    <w:p>
      <w:r>
        <w:rPr>
          <w:b/>
        </w:rPr>
        <w:t>MẪU</w:t>
      </w:r>
      <w:r>
        <w:t xml:space="preserve"> - Cái được nêu lên để cho người ta theo, bắt chước.</w:t>
      </w:r>
    </w:p>
    <w:p>
      <w:r>
        <w:rPr>
          <w:b/>
        </w:rPr>
        <w:t>KIỂU</w:t>
      </w:r>
      <w:r>
        <w:t xml:space="preserve"> - Hình mẫu dựa theo đó để làm.</w:t>
      </w:r>
      <w:r>
        <w:t xml:space="preserve"> 195</w:t>
      </w:r>
      <w:r>
        <w:t xml:space="preserve"> kiểu mẫu | mẹ</w:t>
      </w:r>
    </w:p>
    <w:p>
      <w:r>
        <w:rPr>
          <w:b/>
        </w:rPr>
        <w:t>KIỂU MẪU</w:t>
      </w:r>
      <w:r>
        <w:t xml:space="preserve"> - Giống như khuôn mẫu, mọi người phải theo.</w:t>
      </w:r>
    </w:p>
    <w:p>
      <w:r>
        <w:rPr>
          <w:b/>
        </w:rPr>
        <w:t>KHUÔN</w:t>
      </w:r>
      <w:r>
        <w:t xml:space="preserve"> - Mẫu rỗng dùng để cho vật liệu vào để đúc ra vật</w:t>
      </w:r>
      <w:r>
        <w:t xml:space="preserve"> giống nó.</w:t>
      </w:r>
    </w:p>
    <w:p>
      <w:r>
        <w:rPr>
          <w:b/>
        </w:rPr>
        <w:t>KHUÔN MẪU</w:t>
      </w:r>
      <w:r>
        <w:t xml:space="preserve"> - Mẫu đã có sẵn, theo đúng đó mà làm.</w:t>
      </w:r>
    </w:p>
    <w:p>
      <w:pPr>
        <w:jc w:val="center"/>
      </w:pPr>
      <w:r>
        <w:rPr>
          <w:b/>
        </w:rPr>
        <w:t>MẪU MỰC</w:t>
      </w:r>
    </w:p>
    <w:p>
      <w:pPr>
        <w:jc w:val="center"/>
      </w:pPr>
      <w:r>
        <w:rPr>
          <w:b/>
        </w:rPr>
        <w:t>mực thước</w:t>
      </w:r>
    </w:p>
    <w:p>
      <w:r>
        <w:rPr>
          <w:b/>
        </w:rPr>
        <w:t>MẪU MỰC</w:t>
      </w:r>
      <w:r>
        <w:t xml:space="preserve"> - Những con người, sự việc tốt để người khác</w:t>
      </w:r>
      <w:r>
        <w:t xml:space="preserve"> học tập.</w:t>
      </w:r>
    </w:p>
    <w:p>
      <w:r>
        <w:rPr>
          <w:b/>
        </w:rPr>
        <w:t>MỤC THƯỚC</w:t>
      </w:r>
      <w:r>
        <w:t xml:space="preserve"> - Mẫu mực, thường chỉ những người chín chắn</w:t>
      </w:r>
      <w:r>
        <w:t xml:space="preserve"> khi giải quyết một vấn đề gì.</w:t>
      </w:r>
    </w:p>
    <w:p>
      <w:pPr>
        <w:jc w:val="center"/>
      </w:pPr>
      <w:r>
        <w:rPr>
          <w:b/>
        </w:rPr>
        <w:t>MẤY</w:t>
      </w:r>
    </w:p>
    <w:p>
      <w:pPr>
        <w:jc w:val="center"/>
      </w:pPr>
      <w:r>
        <w:rPr>
          <w:b/>
        </w:rPr>
        <w:t>bao nhiêu</w:t>
      </w:r>
    </w:p>
    <w:p>
      <w:r>
        <w:rPr>
          <w:b/>
        </w:rPr>
        <w:t>Mấy</w:t>
      </w:r>
      <w:r>
        <w:t xml:space="preserve"> - Từ dùng để hỏi về số lượng, thời gian chưa biết cụ thể.</w:t>
      </w:r>
      <w:r>
        <w:rPr>
          <w:i/>
        </w:rPr>
        <w:t xml:space="preserve"> Ví dụ</w:t>
      </w:r>
      <w:r>
        <w:t>: Cơn sông bên lở bên bồi; Một con cá lội, mấy người</w:t>
      </w:r>
      <w:r>
        <w:t xml:space="preserve"> buông câu (Ca dao).</w:t>
      </w:r>
    </w:p>
    <w:p>
      <w:r>
        <w:rPr>
          <w:b/>
        </w:rPr>
        <w:t>BAO NHIÊU</w:t>
      </w:r>
      <w:r>
        <w:t xml:space="preserve"> - Mấy nhưng hỏi về số nhiều hơn.</w:t>
      </w:r>
      <w:r>
        <w:rPr>
          <w:i/>
        </w:rPr>
        <w:t xml:space="preserve"> Ví dụ 1</w:t>
      </w:r>
      <w:r>
        <w:t>: Ngó lên nuột lạt mái nhà; Bao nhiêu nuột lạt nhớ</w:t>
      </w:r>
      <w:r>
        <w:t xml:space="preserve"> ông bà bấy nhiêu (Ca dao).</w:t>
      </w:r>
      <w:r>
        <w:rPr>
          <w:i/>
        </w:rPr>
        <w:t xml:space="preserve"> Ví dụ 2</w:t>
      </w:r>
      <w:r>
        <w:t>: Bao nhiêu là giọt mưa rào; Để cho một giọt rơi</w:t>
      </w:r>
      <w:r>
        <w:t xml:space="preserve"> vào mắt em (Đám mây dừng lại trên trời, Nguyễn Duy).</w:t>
      </w:r>
    </w:p>
    <w:p>
      <w:pPr>
        <w:jc w:val="center"/>
      </w:pPr>
      <w:r>
        <w:rPr>
          <w:b/>
        </w:rPr>
        <w:t>MẸ</w:t>
      </w:r>
    </w:p>
    <w:p>
      <w:pPr>
        <w:jc w:val="center"/>
      </w:pPr>
      <w:r>
        <w:rPr>
          <w:b/>
        </w:rPr>
        <w:t>má, mạ, bu, bú, bầm, u</w:t>
      </w:r>
    </w:p>
    <w:p>
      <w:r>
        <w:rPr>
          <w:b/>
        </w:rPr>
        <w:t>MẸ</w:t>
      </w:r>
      <w:r>
        <w:t xml:space="preserve"> - Từ chỉ người đàn bà đã có con.</w:t>
      </w:r>
      <w:r>
        <w:rPr>
          <w:i/>
        </w:rPr>
        <w:t xml:space="preserve"> Ví dụ</w:t>
      </w:r>
      <w:r>
        <w:t>: Công cha như núi Thái Sơn; Nghĩa mẹ như nước</w:t>
      </w:r>
      <w:r>
        <w:t xml:space="preserve"> trong nguồn chảy ra (Ca dao).</w:t>
      </w:r>
      <w:r>
        <w:t xml:space="preserve"> má | say</w:t>
      </w:r>
    </w:p>
    <w:p>
      <w:pPr>
        <w:jc w:val="center"/>
      </w:pPr>
      <w:r>
        <w:rPr>
          <w:b/>
        </w:rPr>
        <w:t>19G</w:t>
      </w:r>
    </w:p>
    <w:p>
      <w:r>
        <w:rPr>
          <w:b/>
        </w:rPr>
        <w:t>MÁ</w:t>
      </w:r>
      <w:r>
        <w:t xml:space="preserve"> - Mẹ.</w:t>
      </w:r>
    </w:p>
    <w:p>
      <w:r>
        <w:rPr>
          <w:b/>
        </w:rPr>
        <w:t>MẠ</w:t>
      </w:r>
      <w:r>
        <w:t xml:space="preserve"> - (địa phương) Mẹ.</w:t>
      </w:r>
    </w:p>
    <w:p>
      <w:r>
        <w:rPr>
          <w:b/>
        </w:rPr>
        <w:t>BU</w:t>
      </w:r>
      <w:r>
        <w:t xml:space="preserve"> - (địa phương) Cũng là mẹ.</w:t>
      </w:r>
    </w:p>
    <w:p>
      <w:r>
        <w:rPr>
          <w:b/>
        </w:rPr>
        <w:t>BỦ</w:t>
      </w:r>
      <w:r>
        <w:t xml:space="preserve"> - (địa phương) Mẹ</w:t>
      </w:r>
    </w:p>
    <w:p>
      <w:r>
        <w:rPr>
          <w:b/>
        </w:rPr>
        <w:t>BẦM</w:t>
      </w:r>
      <w:r>
        <w:t xml:space="preserve"> - (địa phương) Mẹ.</w:t>
      </w:r>
      <w:r>
        <w:rPr>
          <w:i/>
        </w:rPr>
        <w:t xml:space="preserve"> Ví dụ</w:t>
      </w:r>
      <w:r>
        <w:t>: Bâm ơi có rét không bằm! Heo heo gió núi lâm thâm</w:t>
      </w:r>
      <w:r>
        <w:t xml:space="preserve"> mưa phùn (Bâm ơi, Tố Hữu).</w:t>
      </w:r>
    </w:p>
    <w:p>
      <w:r>
        <w:rPr>
          <w:b/>
        </w:rPr>
        <w:t>U</w:t>
      </w:r>
      <w:r>
        <w:t xml:space="preserve"> - Mẹ.</w:t>
      </w:r>
    </w:p>
    <w:p>
      <w:pPr>
        <w:jc w:val="center"/>
      </w:pPr>
      <w:r>
        <w:rPr>
          <w:b/>
        </w:rPr>
        <w:t>MÊ</w:t>
      </w:r>
    </w:p>
    <w:p>
      <w:pPr>
        <w:jc w:val="center"/>
      </w:pPr>
      <w:r>
        <w:rPr>
          <w:b/>
        </w:rPr>
        <w:t>ham mê, mái, mải mê, mải miết, miệt mài, sav,</w:t>
      </w:r>
      <w:r>
        <w:rPr>
          <w:b/>
        </w:rPr>
        <w:t xml:space="preserve"> sau đắm, sau mê, say sưa</w:t>
      </w:r>
    </w:p>
    <w:p>
      <w:r>
        <w:rPr>
          <w:b/>
        </w:rPr>
        <w:t>MÊ</w:t>
      </w:r>
      <w:r>
        <w:t xml:space="preserve"> - Rất thích làm hay nghe một điều gì đó, không thể nào</w:t>
      </w:r>
      <w:r>
        <w:t xml:space="preserve"> bỏ được.</w:t>
      </w:r>
    </w:p>
    <w:p>
      <w:r>
        <w:rPr>
          <w:b/>
        </w:rPr>
        <w:t>HAM MÊ</w:t>
      </w:r>
      <w:r>
        <w:t xml:space="preserve"> - Ưa thích đến mức say mê.</w:t>
      </w:r>
    </w:p>
    <w:p>
      <w:r>
        <w:rPr>
          <w:b/>
        </w:rPr>
        <w:t>MẢI</w:t>
      </w:r>
      <w:r>
        <w:t xml:space="preserve"> - Chăm chú vào công việc quá không dứt ra được.</w:t>
      </w:r>
    </w:p>
    <w:p>
      <w:r>
        <w:rPr>
          <w:b/>
        </w:rPr>
        <w:t>MẢI MÊ</w:t>
      </w:r>
      <w:r>
        <w:t xml:space="preserve"> - Tập trung tâm trí vào việc gì đó một cách say sưa</w:t>
      </w:r>
      <w:r>
        <w:t xml:space="preserve"> đến mức như không còn biết gì khác nữa.</w:t>
      </w:r>
      <w:r>
        <w:rPr>
          <w:i/>
        </w:rPr>
        <w:t xml:space="preserve"> Ví dụ</w:t>
      </w:r>
      <w:r>
        <w:t>: Mi mê đuổi một con diều; Củ khoai nướng để cả</w:t>
      </w:r>
      <w:r>
        <w:t xml:space="preserve"> chiều thành tro (Chăn trâu đốt lửa, Đồng Đức Bốn).</w:t>
      </w:r>
    </w:p>
    <w:p>
      <w:r>
        <w:rPr>
          <w:b/>
        </w:rPr>
        <w:t>MẢI MIẾT</w:t>
      </w:r>
      <w:r>
        <w:t xml:space="preserve"> - Ở trạng thái tâm trí tập trung liên tục vào một</w:t>
      </w:r>
      <w:r>
        <w:t xml:space="preserve"> việc làm cụ thể nào đó đến mức không còn biết gì đến</w:t>
      </w:r>
      <w:r>
        <w:t xml:space="preserve"> xung quanh.</w:t>
      </w:r>
    </w:p>
    <w:p>
      <w:r>
        <w:rPr>
          <w:b/>
        </w:rPr>
        <w:t>MIỆT MÀI</w:t>
      </w:r>
      <w:r>
        <w:t xml:space="preserve"> - Chăm chỉ say mê làm một việc gì đó.</w:t>
      </w:r>
    </w:p>
    <w:p>
      <w:r>
        <w:rPr>
          <w:b/>
        </w:rPr>
        <w:t>SAY</w:t>
      </w:r>
      <w:r>
        <w:t xml:space="preserve"> - Yêu thích đến mức bị cuốn hút hoàn toàn.</w:t>
      </w:r>
      <w:r>
        <w:rPr>
          <w:i/>
        </w:rPr>
        <w:t xml:space="preserve"> Ví dụ</w:t>
      </w:r>
      <w:r>
        <w:t>: Mang bầu tới quán rượu dâu; Say hoa, đắm nguyệt</w:t>
      </w:r>
      <w:r>
        <w:t xml:space="preserve"> quên câu ân tình (Ca dao).</w:t>
      </w:r>
      <w:r>
        <w:t xml:space="preserve"> 197</w:t>
      </w:r>
      <w:r>
        <w:t xml:space="preserve"> say đắm | mồm</w:t>
      </w:r>
    </w:p>
    <w:p>
      <w:r>
        <w:rPr>
          <w:b/>
        </w:rPr>
        <w:t>SAY ĐẮM</w:t>
      </w:r>
      <w:r>
        <w:t xml:space="preserve"> - Quá say mê.</w:t>
      </w:r>
    </w:p>
    <w:p>
      <w:r>
        <w:rPr>
          <w:b/>
        </w:rPr>
        <w:t>SAY MÊ</w:t>
      </w:r>
      <w:r>
        <w:t xml:space="preserve"> - Ham thích đặc biệt, cuốn hút liên tục vào cái gì</w:t>
      </w:r>
      <w:r>
        <w:t xml:space="preserve"> đó đến mức không còn thiết gì khác nữa.</w:t>
      </w:r>
    </w:p>
    <w:p>
      <w:r>
        <w:rPr>
          <w:b/>
        </w:rPr>
        <w:t>SAY SƯA</w:t>
      </w:r>
      <w:r>
        <w:t xml:space="preserve"> - Ở trạng thái bị tập trung cuốn hút hoàn toàn vào</w:t>
      </w:r>
      <w:r>
        <w:t xml:space="preserve"> cái gì đó.</w:t>
      </w:r>
    </w:p>
    <w:p>
      <w:pPr>
        <w:jc w:val="center"/>
      </w:pPr>
      <w:r>
        <w:rPr>
          <w:b/>
        </w:rPr>
        <w:t>MÊỀM</w:t>
      </w:r>
    </w:p>
    <w:p>
      <w:pPr>
        <w:jc w:val="center"/>
      </w:pPr>
      <w:r>
        <w:rPr>
          <w:b/>
        </w:rPr>
        <w:t>dẻo, nhữũn, mõm</w:t>
      </w:r>
    </w:p>
    <w:p>
      <w:r>
        <w:rPr>
          <w:b/>
        </w:rPr>
        <w:t>MẦM</w:t>
      </w:r>
      <w:r>
        <w:t xml:space="preserve"> - Dễ uốn nắn, không bị gãy, trái với rắn.</w:t>
      </w:r>
      <w:r>
        <w:rPr>
          <w:i/>
        </w:rPr>
        <w:t xml:space="preserve"> Ví dụ</w:t>
      </w:r>
      <w:r>
        <w:t>: Mềm nắn rắn buông (Thành ngữ).</w:t>
      </w:r>
    </w:p>
    <w:p>
      <w:r>
        <w:rPr>
          <w:b/>
        </w:rPr>
        <w:t>DẺO</w:t>
      </w:r>
      <w:r>
        <w:t xml:space="preserve"> - Dễ biến dạng dưới tác dụng của lực cơ học, dễ dập</w:t>
      </w:r>
      <w:r>
        <w:t xml:space="preserve"> mỏng, dễ uốn cong... mà không sợ bị gẫy, bị hỏng.</w:t>
      </w:r>
      <w:r>
        <w:rPr>
          <w:i/>
        </w:rPr>
        <w:t xml:space="preserve"> Ví dụ</w:t>
      </w:r>
      <w:r>
        <w:t>: Ai ơi bưng bát cơm đây; Đỗo thơm một hạt, đắng cay</w:t>
      </w:r>
      <w:r>
        <w:t xml:space="preserve"> muôn phần (Ca dao).</w:t>
      </w:r>
    </w:p>
    <w:p>
      <w:r>
        <w:rPr>
          <w:b/>
        </w:rPr>
        <w:t>NHŨN</w:t>
      </w:r>
      <w:r>
        <w:t xml:space="preserve"> - Rất mềm, dễ bị nát.</w:t>
      </w:r>
      <w:r>
        <w:rPr>
          <w:i/>
        </w:rPr>
        <w:t xml:space="preserve"> Ví dụ</w:t>
      </w:r>
      <w:r>
        <w:t>: Nhấn như con chỉ chỉ (Thành ngữ).</w:t>
      </w:r>
    </w:p>
    <w:p>
      <w:r>
        <w:rPr>
          <w:b/>
        </w:rPr>
        <w:t>MÕM</w:t>
      </w:r>
      <w:r>
        <w:t xml:space="preserve"> - Rất mềm, thường chỉ hoa quả chín quá nhữn ra.</w:t>
      </w:r>
    </w:p>
    <w:p>
      <w:pPr>
        <w:jc w:val="center"/>
      </w:pPr>
      <w:r>
        <w:rPr>
          <w:b/>
        </w:rPr>
        <w:t>MIỆNG</w:t>
      </w:r>
    </w:p>
    <w:p>
      <w:pPr>
        <w:jc w:val="center"/>
      </w:pPr>
      <w:r>
        <w:rPr>
          <w:b/>
        </w:rPr>
        <w:t>mỏ, mõm, môm</w:t>
      </w:r>
    </w:p>
    <w:p>
      <w:r>
        <w:rPr>
          <w:b/>
        </w:rPr>
        <w:t>MIỆNG</w:t>
      </w:r>
      <w:r>
        <w:t xml:space="preserve"> - Bộ phận để ăn, uống của người và động vật,</w:t>
      </w:r>
      <w:r>
        <w:t xml:space="preserve"> thường dùng cho người.</w:t>
      </w:r>
      <w:r>
        <w:rPr>
          <w:i/>
        </w:rPr>
        <w:t xml:space="preserve"> Ví dụ</w:t>
      </w:r>
      <w:r>
        <w:t>: Miệng cười như thể hoa ngâu; Chiếc khăn đội đầu</w:t>
      </w:r>
      <w:r>
        <w:t xml:space="preserve"> như thể hoa sen (Ca dao).</w:t>
      </w:r>
    </w:p>
    <w:p>
      <w:r>
        <w:rPr>
          <w:b/>
        </w:rPr>
        <w:t>MỎ</w:t>
      </w:r>
      <w:r>
        <w:t xml:space="preserve"> - Miệng của chim, gà...</w:t>
      </w:r>
    </w:p>
    <w:p>
      <w:r>
        <w:rPr>
          <w:b/>
        </w:rPr>
        <w:t>MÕM</w:t>
      </w:r>
      <w:r>
        <w:t xml:space="preserve"> - Miệng của động vật như chó, lợn...</w:t>
      </w:r>
    </w:p>
    <w:p>
      <w:r>
        <w:rPr>
          <w:b/>
        </w:rPr>
        <w:t>MỒM</w:t>
      </w:r>
      <w:r>
        <w:t xml:space="preserve"> - Miệng (dùng hẹp hơn).</w:t>
      </w:r>
      <w:r>
        <w:rPr>
          <w:i/>
        </w:rPr>
        <w:t xml:space="preserve"> Ví dụ</w:t>
      </w:r>
      <w:r>
        <w:t>: Mồm miệng đỡ chân tay (Thành ngữ).</w:t>
      </w:r>
      <w:r>
        <w:t xml:space="preserve"> mò | nhú</w:t>
      </w:r>
      <w:r>
        <w:t xml:space="preserve"> 198</w:t>
      </w:r>
    </w:p>
    <w:p>
      <w:pPr>
        <w:jc w:val="center"/>
      </w:pPr>
      <w:r>
        <w:rPr>
          <w:b/>
        </w:rPr>
        <w:t>MÙ</w:t>
      </w:r>
    </w:p>
    <w:p>
      <w:pPr>
        <w:jc w:val="center"/>
      </w:pPr>
      <w:r>
        <w:rPr>
          <w:b/>
        </w:rPr>
        <w:t>lần, mò mẫm</w:t>
      </w:r>
    </w:p>
    <w:p>
      <w:r>
        <w:rPr>
          <w:b/>
        </w:rPr>
        <w:t>MÒ</w:t>
      </w:r>
      <w:r>
        <w:t xml:space="preserve"> - Đi tìm kiếm một vật gì đó mà không biết chính xác</w:t>
      </w:r>
      <w:r>
        <w:t xml:space="preserve"> vị trí.</w:t>
      </w:r>
    </w:p>
    <w:p>
      <w:r>
        <w:rPr>
          <w:b/>
        </w:rPr>
        <w:t>LẦN</w:t>
      </w:r>
      <w:r>
        <w:t xml:space="preserve"> - Mò đi trong bóng tối hoặc nơi khó đi để tìm vật gì đó.</w:t>
      </w:r>
    </w:p>
    <w:p>
      <w:r>
        <w:rPr>
          <w:b/>
        </w:rPr>
        <w:t>MÒ MẪM</w:t>
      </w:r>
      <w:r>
        <w:t xml:space="preserve"> - Dò tìm lâu và vất vả trong điều kiện không có</w:t>
      </w:r>
      <w:r>
        <w:t xml:space="preserve"> ánh sáng hoặc không có hiểu biết.</w:t>
      </w:r>
    </w:p>
    <w:p>
      <w:pPr>
        <w:jc w:val="center"/>
      </w:pPr>
      <w:r>
        <w:rPr>
          <w:b/>
        </w:rPr>
        <w:t>MÚ</w:t>
      </w:r>
    </w:p>
    <w:p>
      <w:pPr>
        <w:jc w:val="center"/>
      </w:pPr>
      <w:r>
        <w:rPr>
          <w:b/>
        </w:rPr>
        <w:t>mân mê, mân mó, sờ</w:t>
      </w:r>
    </w:p>
    <w:p>
      <w:r>
        <w:rPr>
          <w:b/>
        </w:rPr>
        <w:t>MÓ</w:t>
      </w:r>
      <w:r>
        <w:t xml:space="preserve"> - Để tay lên một vật gì đó.</w:t>
      </w:r>
    </w:p>
    <w:p>
      <w:r>
        <w:rPr>
          <w:b/>
        </w:rPr>
        <w:t>MÂN MÓ</w:t>
      </w:r>
      <w:r>
        <w:t xml:space="preserve"> - Sờ mó, mân mê một vật gì đó để chơi, nghịch.</w:t>
      </w:r>
      <w:r>
        <w:rPr>
          <w:i/>
        </w:rPr>
        <w:t xml:space="preserve"> Ví dụ</w:t>
      </w:r>
      <w:r>
        <w:t>: Quân tử có thương thì đóng cọc; Xin đừng mân mó</w:t>
      </w:r>
      <w:r>
        <w:t xml:space="preserve"> nhựa ra tay (Vịnh quả mít, Hồ Xuân Hương).</w:t>
      </w:r>
    </w:p>
    <w:p>
      <w:r>
        <w:rPr>
          <w:b/>
        </w:rPr>
        <w:t>MÂN MÊ</w:t>
      </w:r>
      <w:r>
        <w:t xml:space="preserve"> - Sờ nhẹ nhàng và lâu một vật gì.</w:t>
      </w:r>
    </w:p>
    <w:p>
      <w:r>
        <w:rPr>
          <w:b/>
        </w:rPr>
        <w:t>SỜ</w:t>
      </w:r>
      <w:r>
        <w:t xml:space="preserve"> - Mó lâu hơn và kỹ hơn.</w:t>
      </w:r>
    </w:p>
    <w:p>
      <w:pPr>
        <w:jc w:val="center"/>
      </w:pPr>
      <w:r>
        <w:rPr>
          <w:b/>
        </w:rPr>
        <w:t>MỌC</w:t>
      </w:r>
    </w:p>
    <w:p>
      <w:pPr>
        <w:jc w:val="center"/>
      </w:pPr>
      <w:r>
        <w:rPr>
          <w:b/>
        </w:rPr>
        <w:t>nấu, nhú</w:t>
      </w:r>
    </w:p>
    <w:p>
      <w:r>
        <w:rPr>
          <w:b/>
        </w:rPr>
        <w:t>MỌC</w:t>
      </w:r>
      <w:r>
        <w:t xml:space="preserve"> - Nhô mầm ra, hiện từ dưới lên (nói vật gì bị che khuẩ).</w:t>
      </w:r>
      <w:r>
        <w:rPr>
          <w:i/>
        </w:rPr>
        <w:t xml:space="preserve"> Ví dụ</w:t>
      </w:r>
      <w:r>
        <w:t>: Mọc giữa Xông sông xanh; Một bông hoa tím biếc</w:t>
      </w:r>
      <w:r>
        <w:t xml:space="preserve"> (Mùa xuân nho nhỏ, Thanh Hải).</w:t>
      </w:r>
    </w:p>
    <w:p>
      <w:r>
        <w:rPr>
          <w:b/>
        </w:rPr>
        <w:t>NẨY</w:t>
      </w:r>
      <w:r>
        <w:t xml:space="preserve"> - Nói mầm non mới mọc lên.</w:t>
      </w:r>
    </w:p>
    <w:p>
      <w:r>
        <w:rPr>
          <w:b/>
        </w:rPr>
        <w:t>NHÚ</w:t>
      </w:r>
      <w:r>
        <w:t xml:space="preserve"> - Mới mọc lên một tí.</w:t>
      </w:r>
      <w:r>
        <w:t xml:space="preserve"> 199</w:t>
      </w:r>
      <w:r>
        <w:t xml:space="preserve"> mòn | ước</w:t>
      </w:r>
    </w:p>
    <w:p>
      <w:pPr>
        <w:jc w:val="center"/>
      </w:pPr>
      <w:r>
        <w:rPr>
          <w:b/>
        </w:rPr>
        <w:t>MÙN</w:t>
      </w:r>
    </w:p>
    <w:p>
      <w:pPr>
        <w:jc w:val="center"/>
      </w:pPr>
      <w:r>
        <w:rPr>
          <w:b/>
        </w:rPr>
        <w:t>hao, hao mòn, sứt</w:t>
      </w:r>
    </w:p>
    <w:p>
      <w:r>
        <w:rPr>
          <w:b/>
        </w:rPr>
        <w:t>MÒN</w:t>
      </w:r>
      <w:r>
        <w:t xml:space="preserve"> - Giảm dần đi, bị mất phần ngoài của vật gì.</w:t>
      </w:r>
      <w:r>
        <w:rPr>
          <w:i/>
        </w:rPr>
        <w:t xml:space="preserve"> Ví dụ 1</w:t>
      </w:r>
      <w:r>
        <w:t>: Sông sâu nước chảy đá mòn; Tình thâm mong trả,</w:t>
      </w:r>
      <w:r>
        <w:t xml:space="preserve"> nghĩa tròn đấy đây (Ca dao).</w:t>
      </w:r>
      <w:r>
        <w:rPr>
          <w:i/>
        </w:rPr>
        <w:t xml:space="preserve"> Ví dụ 2</w:t>
      </w:r>
      <w:r>
        <w:t>: Trăm năm bia đá cũng mòn; Nghìn năm bia miệng</w:t>
      </w:r>
      <w:r>
        <w:t xml:space="preserve"> vẫn còn trơ trơ (Ca dao).</w:t>
      </w:r>
    </w:p>
    <w:p>
      <w:r>
        <w:rPr>
          <w:b/>
        </w:rPr>
        <w:t>HAO</w:t>
      </w:r>
      <w:r>
        <w:t xml:space="preserve"> - Mất bớt đi một phần thể tích trọng lượng, vơi đi.</w:t>
      </w:r>
      <w:r>
        <w:rPr>
          <w:i/>
        </w:rPr>
        <w:t xml:space="preserve"> Ví dụ</w:t>
      </w:r>
      <w:r>
        <w:t>: Xương mai một nắm hao gây; Tóc mây một mái đã</w:t>
      </w:r>
      <w:r>
        <w:t xml:space="preserve"> đây tuyết sương (Thê non nước, Tân Đài).</w:t>
      </w:r>
    </w:p>
    <w:p>
      <w:r>
        <w:rPr>
          <w:b/>
        </w:rPr>
        <w:t>SÚT</w:t>
      </w:r>
      <w:r>
        <w:t xml:space="preserve"> - Kém hơn trước.</w:t>
      </w:r>
    </w:p>
    <w:p>
      <w:r>
        <w:rPr>
          <w:b/>
        </w:rPr>
        <w:t>HAO MÒN</w:t>
      </w:r>
      <w:r>
        <w:t xml:space="preserve"> - Bị giảm sút dần từng ít một về chất lượng, giá</w:t>
      </w:r>
      <w:r>
        <w:t xml:space="preserve"> trị ban đầu trong quá trình hoạt động sử dụng.</w:t>
      </w:r>
    </w:p>
    <w:p>
      <w:pPr>
        <w:jc w:val="center"/>
      </w:pPr>
      <w:r>
        <w:rPr>
          <w:b/>
        </w:rPr>
        <w:t>MONG</w:t>
      </w:r>
    </w:p>
    <w:p>
      <w:pPr>
        <w:jc w:val="center"/>
      </w:pPr>
      <w:r>
        <w:rPr>
          <w:b/>
        </w:rPr>
        <w:t>ao ước, hụ vọng, mong chờ, ước</w:t>
      </w:r>
    </w:p>
    <w:p>
      <w:r>
        <w:rPr>
          <w:b/>
        </w:rPr>
        <w:t>MONG</w:t>
      </w:r>
      <w:r>
        <w:t xml:space="preserve"> - Chờ đợi một cái gì đó mà mình rất thích từ lâu.</w:t>
      </w:r>
      <w:r>
        <w:rPr>
          <w:i/>
        </w:rPr>
        <w:t xml:space="preserve"> Ví dụ</w:t>
      </w:r>
      <w:r>
        <w:t>: Mong cho chân cứng đá mềm; Trời êm bể lặng mới</w:t>
      </w:r>
      <w:r>
        <w:t xml:space="preserve"> yên tấm lòng (Ca dao)</w:t>
      </w:r>
    </w:p>
    <w:p>
      <w:r>
        <w:rPr>
          <w:b/>
        </w:rPr>
        <w:t>AO ƯỚC</w:t>
      </w:r>
      <w:r>
        <w:t xml:space="preserve"> - Rất mong muốn mà chưa được.</w:t>
      </w:r>
    </w:p>
    <w:p>
      <w:r>
        <w:rPr>
          <w:b/>
        </w:rPr>
        <w:t>HY VỌNG</w:t>
      </w:r>
      <w:r>
        <w:t xml:space="preserve"> - Chờ đợi một điều gì đó và tin sẽ được.</w:t>
      </w:r>
    </w:p>
    <w:p>
      <w:r>
        <w:rPr>
          <w:b/>
        </w:rPr>
        <w:t>MONG CHỜ</w:t>
      </w:r>
      <w:r>
        <w:t xml:space="preserve"> - Mong và chờ một điều gì đó sẽ đến.</w:t>
      </w:r>
    </w:p>
    <w:p>
      <w:r>
        <w:rPr>
          <w:b/>
        </w:rPr>
        <w:t>ƯỚC</w:t>
      </w:r>
      <w:r>
        <w:t xml:space="preserve"> - Muốn có một cái gì đó lớn lao khó thực hiện.</w:t>
      </w:r>
      <w:r>
        <w:rPr>
          <w:i/>
        </w:rPr>
        <w:t xml:space="preserve"> Ví dụ</w:t>
      </w:r>
      <w:r>
        <w:t>: Ước gì anh lấy được nàng; Để anh mua gạch bát</w:t>
      </w:r>
      <w:r>
        <w:t xml:space="preserve"> tràng về xây (Ca dao).</w:t>
      </w:r>
      <w:r>
        <w:t xml:space="preserve"> mỏng | ông tơ</w:t>
      </w:r>
      <w:r>
        <w:t xml:space="preserve"> 200</w:t>
      </w:r>
    </w:p>
    <w:p>
      <w:pPr>
        <w:jc w:val="center"/>
      </w:pPr>
      <w:r>
        <w:rPr>
          <w:b/>
        </w:rPr>
        <w:t>NMIỦNG</w:t>
      </w:r>
    </w:p>
    <w:p>
      <w:pPr>
        <w:jc w:val="center"/>
      </w:pPr>
      <w:r>
        <w:rPr>
          <w:b/>
        </w:rPr>
        <w:t>mong manh, móng manh, mỏng mánh</w:t>
      </w:r>
    </w:p>
    <w:p>
      <w:r>
        <w:rPr>
          <w:b/>
        </w:rPr>
        <w:t>MỎNG</w:t>
      </w:r>
      <w:r>
        <w:t xml:space="preserve"> - Trái với đầy, có khoảng cách rất nhỏ giữa hai mặt.</w:t>
      </w:r>
      <w:r>
        <w:rPr>
          <w:i/>
        </w:rPr>
        <w:t xml:space="preserve"> Ví dụ</w:t>
      </w:r>
      <w:r>
        <w:t>: Kiều nhỉ phận mỏng như tờ; Một đời đã lỗi tóc tơ với</w:t>
      </w:r>
      <w:r>
        <w:t xml:space="preserve"> chàng (Truyện Kiều, Nguyễn Du).</w:t>
      </w:r>
    </w:p>
    <w:p>
      <w:r>
        <w:rPr>
          <w:b/>
        </w:rPr>
        <w:t>MONG MANH</w:t>
      </w:r>
      <w:r>
        <w:t xml:space="preserve"> - Như móng manh nhưng trừu tượng hơn.</w:t>
      </w:r>
    </w:p>
    <w:p>
      <w:r>
        <w:rPr>
          <w:b/>
        </w:rPr>
        <w:t>MỎNG MANH</w:t>
      </w:r>
      <w:r>
        <w:t xml:space="preserve"> - Rất mỏng, không chắc chắn.</w:t>
      </w:r>
      <w:r>
        <w:rPr>
          <w:i/>
        </w:rPr>
        <w:t xml:space="preserve"> Ví dụ</w:t>
      </w:r>
      <w:r>
        <w:t>: Những luông run rấy rung rinh lá; Đôi nhánh khô sây</w:t>
      </w:r>
      <w:r>
        <w:t xml:space="preserve"> xương mỏng manh (Đây mùa thu tới, Xuân Diệu).</w:t>
      </w:r>
    </w:p>
    <w:p>
      <w:r>
        <w:rPr>
          <w:b/>
        </w:rPr>
        <w:t>MỎNG MẢNH</w:t>
      </w:r>
      <w:r>
        <w:t xml:space="preserve"> - Rất mỏng.</w:t>
      </w:r>
    </w:p>
    <w:p>
      <w:pPr>
        <w:jc w:val="center"/>
      </w:pPr>
      <w:r>
        <w:rPr>
          <w:b/>
        </w:rPr>
        <w:t>MÓT</w:t>
      </w:r>
    </w:p>
    <w:p>
      <w:pPr>
        <w:jc w:val="center"/>
      </w:pPr>
      <w:r>
        <w:rPr>
          <w:b/>
        </w:rPr>
        <w:t>lượm, nhặt</w:t>
      </w:r>
    </w:p>
    <w:p>
      <w:r>
        <w:rPr>
          <w:b/>
        </w:rPr>
        <w:t>MÓT</w:t>
      </w:r>
      <w:r>
        <w:t xml:space="preserve"> - Thu gom những của thừa hay sót lại.</w:t>
      </w:r>
    </w:p>
    <w:p>
      <w:r>
        <w:rPr>
          <w:b/>
        </w:rPr>
        <w:t>LƯỢM</w:t>
      </w:r>
      <w:r>
        <w:t xml:space="preserve"> - Thu dần để gom lại.</w:t>
      </w:r>
    </w:p>
    <w:p>
      <w:r>
        <w:rPr>
          <w:b/>
        </w:rPr>
        <w:t>NHẶT</w:t>
      </w:r>
      <w:r>
        <w:t xml:space="preserve"> - Thu dần lại.</w:t>
      </w:r>
      <w:r>
        <w:t xml:space="preserve"> Mối</w:t>
      </w:r>
      <w:r>
        <w:t xml:space="preserve"> nguyệt lão, ông tơ</w:t>
      </w:r>
    </w:p>
    <w:p>
      <w:r>
        <w:rPr>
          <w:b/>
        </w:rPr>
        <w:t>MỐI</w:t>
      </w:r>
      <w:r>
        <w:t xml:space="preserve"> - Người đứng giữa điều đình việc cưới xin hay mua bán.</w:t>
      </w:r>
      <w:r>
        <w:rPr>
          <w:i/>
        </w:rPr>
        <w:t xml:space="preserve"> Ví dụ 1</w:t>
      </w:r>
      <w:r>
        <w:t>: Lắm mối tối nằm không (Tục ngũ).</w:t>
      </w:r>
      <w:r>
        <w:rPr>
          <w:i/>
        </w:rPr>
        <w:t xml:space="preserve"> Ví dụ 2 </w:t>
      </w:r>
      <w:r>
        <w:t>: Giữa đường đứt gánh tương tt; Keo loan chắp mối</w:t>
      </w:r>
      <w:r>
        <w:t xml:space="preserve"> tơ thừa mặc em (Truyện Kiều, Nguyễn Du).</w:t>
      </w:r>
    </w:p>
    <w:p>
      <w:r>
        <w:rPr>
          <w:b/>
        </w:rPr>
        <w:t>NGUYỆT LÃO</w:t>
      </w:r>
      <w:r>
        <w:t xml:space="preserve"> - Ông tiên làm chủ việc hôn nhân.</w:t>
      </w:r>
      <w:r>
        <w:rPr>
          <w:i/>
        </w:rPr>
        <w:t xml:space="preserve"> Ví dụ</w:t>
      </w:r>
      <w:r>
        <w:t>: Thần thơ đứng gốc mai già; Hỏi thăm nguyệt lão có</w:t>
      </w:r>
      <w:r>
        <w:t xml:space="preserve"> nhà hay không (Ca dao).</w:t>
      </w:r>
    </w:p>
    <w:p>
      <w:r>
        <w:rPr>
          <w:b/>
        </w:rPr>
        <w:t>ÔNG TƠ</w:t>
      </w:r>
      <w:r>
        <w:t xml:space="preserve"> - Vị thần coi việc nhân duyên, quan viên họ buộc</w:t>
      </w:r>
      <w:r>
        <w:t xml:space="preserve"> sợi chỉ đỏ vào chân hai người khác giới thì lấy nhau.</w:t>
      </w:r>
      <w:r>
        <w:t xml:space="preserve"> 201</w:t>
      </w:r>
      <w:r>
        <w:t xml:space="preserve"> mộng | mù</w:t>
      </w:r>
    </w:p>
    <w:p>
      <w:pPr>
        <w:jc w:val="center"/>
      </w:pPr>
      <w:r>
        <w:rPr>
          <w:b/>
        </w:rPr>
        <w:t>MÔNG</w:t>
      </w:r>
    </w:p>
    <w:p>
      <w:pPr>
        <w:jc w:val="center"/>
      </w:pPr>
      <w:r>
        <w:rPr>
          <w:b/>
        </w:rPr>
        <w:t>chiêm bao, mơ</w:t>
      </w:r>
    </w:p>
    <w:p>
      <w:r>
        <w:rPr>
          <w:b/>
        </w:rPr>
        <w:t>MỘNG</w:t>
      </w:r>
      <w:r>
        <w:t xml:space="preserve"> - Hình ảnh của sự vật hiện ra trong đầu óc khi người</w:t>
      </w:r>
      <w:r>
        <w:t xml:space="preserve"> ta ngủ.</w:t>
      </w:r>
    </w:p>
    <w:p>
      <w:r>
        <w:rPr>
          <w:b/>
        </w:rPr>
        <w:t>CHIÊM BAO</w:t>
      </w:r>
      <w:r>
        <w:t xml:space="preserve"> - Mơ trong khi ngủ.</w:t>
      </w:r>
      <w:r>
        <w:rPr>
          <w:i/>
        </w:rPr>
        <w:t xml:space="preserve"> Ví dụ</w:t>
      </w:r>
      <w:r>
        <w:t>: Đêm qua ba bốn lần mơ; Chiêm bao thì thấy dậy sờ</w:t>
      </w:r>
      <w:r>
        <w:t xml:space="preserve"> thì không (Ca dao).</w:t>
      </w:r>
    </w:p>
    <w:p>
      <w:r>
        <w:rPr>
          <w:b/>
        </w:rPr>
        <w:t>MƠ</w:t>
      </w:r>
      <w:r>
        <w:t xml:space="preserve"> - Khi ngủ tưởng nhớ đến những việc làm hay những</w:t>
      </w:r>
      <w:r>
        <w:t xml:space="preserve"> hình ảnh đã nghĩ tới.</w:t>
      </w:r>
    </w:p>
    <w:p>
      <w:pPr>
        <w:jc w:val="center"/>
      </w:pPr>
      <w:r>
        <w:rPr>
          <w:b/>
        </w:rPr>
        <w:t>MÙ</w:t>
      </w:r>
    </w:p>
    <w:p>
      <w:pPr>
        <w:jc w:val="center"/>
      </w:pPr>
      <w:r>
        <w:rPr>
          <w:b/>
        </w:rPr>
        <w:t>lờ mờ, lù mù, nhoà, tờ mờ</w:t>
      </w:r>
    </w:p>
    <w:p>
      <w:r>
        <w:rPr>
          <w:b/>
        </w:rPr>
        <w:t>MỜ</w:t>
      </w:r>
      <w:r>
        <w:t xml:space="preserve"> - Hơi tối, không nhìn thấy rõ lắm.</w:t>
      </w:r>
      <w:r>
        <w:rPr>
          <w:i/>
        </w:rPr>
        <w:t xml:space="preserve"> Ví dụ 1</w:t>
      </w:r>
      <w:r>
        <w:t>: Trách thân lang bạt kỳ hô; Buôm xiêu vì gió trăng</w:t>
      </w:r>
      <w:r>
        <w:t xml:space="preserve"> mờ vì mây (Ca dao).</w:t>
      </w:r>
      <w:r>
        <w:rPr>
          <w:i/>
        </w:rPr>
        <w:t xml:space="preserve"> Ví dụ 2</w:t>
      </w:r>
      <w:r>
        <w:t>: Ngọn đèn khi tỏ khi mờ; Khiến người ngôi đó cũng</w:t>
      </w:r>
      <w:r>
        <w:t xml:space="preserve"> ngơ ngẩn sâu (Truyện Kiều, Nguyễn Du).</w:t>
      </w:r>
    </w:p>
    <w:p>
      <w:r>
        <w:rPr>
          <w:b/>
        </w:rPr>
        <w:t>LỜ MỜ</w:t>
      </w:r>
      <w:r>
        <w:t xml:space="preserve"> - Nửa sáng nửa tỏ, nhìn không rõ hẳn.</w:t>
      </w:r>
    </w:p>
    <w:p>
      <w:r>
        <w:rPr>
          <w:b/>
        </w:rPr>
        <w:t>LÙ MÙ</w:t>
      </w:r>
      <w:r>
        <w:t xml:space="preserve"> - Nói về ánh đèn dầu không sáng.</w:t>
      </w:r>
    </w:p>
    <w:p>
      <w:r>
        <w:rPr>
          <w:b/>
        </w:rPr>
        <w:t>NHOÀ</w:t>
      </w:r>
      <w:r>
        <w:t xml:space="preserve"> - Lờ mờ không còn rõ nét nữa.</w:t>
      </w:r>
    </w:p>
    <w:p>
      <w:r>
        <w:rPr>
          <w:b/>
        </w:rPr>
        <w:t>TỜ MỜ</w:t>
      </w:r>
      <w:r>
        <w:t xml:space="preserve"> - (trời) Vừa bắt đầu sáng, còn mờ mờ, chưa nhìn</w:t>
      </w:r>
      <w:r>
        <w:t xml:space="preserve"> thấy rõ nét cảnh vật.</w:t>
      </w:r>
    </w:p>
    <w:p>
      <w:pPr>
        <w:jc w:val="center"/>
      </w:pPr>
      <w:r>
        <w:rPr>
          <w:b/>
        </w:rPr>
        <w:t>MÙ</w:t>
      </w:r>
    </w:p>
    <w:p>
      <w:pPr>
        <w:jc w:val="center"/>
      </w:pPr>
      <w:r>
        <w:rPr>
          <w:b/>
        </w:rPr>
        <w:t>loà, quáng gà, thong manh</w:t>
      </w:r>
    </w:p>
    <w:p>
      <w:r>
        <w:rPr>
          <w:b/>
        </w:rPr>
        <w:t>MÙ</w:t>
      </w:r>
      <w:r>
        <w:t xml:space="preserve"> - Chỉ mắt hỏng không thấy gì cả.</w:t>
      </w:r>
      <w:r>
        <w:rPr>
          <w:i/>
        </w:rPr>
        <w:t xml:space="preserve"> Ví dụ</w:t>
      </w:r>
      <w:r>
        <w:t>: Thằng chột làm vua xứ mù (Thành ngữ).</w:t>
      </w:r>
      <w:r>
        <w:t xml:space="preserve"> loà | muôn đời</w:t>
      </w:r>
      <w:r>
        <w:t xml:space="preserve"> 202</w:t>
      </w:r>
    </w:p>
    <w:p>
      <w:r>
        <w:rPr>
          <w:b/>
        </w:rPr>
        <w:t>LOÀ</w:t>
      </w:r>
      <w:r>
        <w:t xml:space="preserve"> - Mắt không nhìn thấy rõ, thường chỉ mắt của người</w:t>
      </w:r>
      <w:r>
        <w:t xml:space="preserve"> già đã kém.</w:t>
      </w:r>
      <w:r>
        <w:t xml:space="preserve"> Ví đụi Dễ loà yếm thắm trôn kim; Làm chỉ bưng mắt bắt</w:t>
      </w:r>
      <w:r>
        <w:t xml:space="preserve"> chim khó lòng (Truyện Kiều, Nguyễn Du).</w:t>
      </w:r>
    </w:p>
    <w:p>
      <w:r>
        <w:rPr>
          <w:b/>
        </w:rPr>
        <w:t>QUÁNG GÀ</w:t>
      </w:r>
      <w:r>
        <w:t xml:space="preserve"> - Mắt không trông rõ được nhất là lúc chập tối</w:t>
      </w:r>
      <w:r>
        <w:t xml:space="preserve"> đến sáng.</w:t>
      </w:r>
    </w:p>
    <w:p>
      <w:r>
        <w:rPr>
          <w:b/>
        </w:rPr>
        <w:t>THONG MANH</w:t>
      </w:r>
      <w:r>
        <w:t xml:space="preserve"> - Một trạng thái của mù mắt trông như bình</w:t>
      </w:r>
      <w:r>
        <w:t xml:space="preserve"> thường mà không nhìn thấy được.</w:t>
      </w:r>
    </w:p>
    <w:p>
      <w:pPr>
        <w:jc w:val="center"/>
      </w:pPr>
      <w:r>
        <w:rPr>
          <w:b/>
        </w:rPr>
        <w:t>MUA</w:t>
      </w:r>
    </w:p>
    <w:p>
      <w:pPr>
        <w:jc w:val="center"/>
      </w:pPr>
      <w:r>
        <w:rPr>
          <w:b/>
        </w:rPr>
        <w:t>buôn, cất, tậu, sắm</w:t>
      </w:r>
    </w:p>
    <w:p>
      <w:r>
        <w:rPr>
          <w:b/>
        </w:rPr>
        <w:t>MUA</w:t>
      </w:r>
      <w:r>
        <w:t xml:space="preserve"> - Dùng tiền để đổi lấy vật gì.</w:t>
      </w:r>
      <w:r>
        <w:rPr>
          <w:i/>
        </w:rPr>
        <w:t xml:space="preserve"> Ví dụ</w:t>
      </w:r>
      <w:r>
        <w:t>: Mua danh ba vạn, bán danh ba đông (Tục ngũ).</w:t>
      </w:r>
    </w:p>
    <w:p>
      <w:r>
        <w:rPr>
          <w:b/>
        </w:rPr>
        <w:t>BUÔN</w:t>
      </w:r>
      <w:r>
        <w:t xml:space="preserve"> - Mua hàng về bán lại với giá cao hơn để lấy lãi.</w:t>
      </w:r>
      <w:r>
        <w:rPr>
          <w:i/>
        </w:rPr>
        <w:t xml:space="preserve"> Ví dụ</w:t>
      </w:r>
      <w:r>
        <w:t>: Cô hai buôn tảo bán tân; Cô ba đòi nợ nơi sân nơi</w:t>
      </w:r>
      <w:r>
        <w:t xml:space="preserve"> xa (Ca dao).</w:t>
      </w:r>
    </w:p>
    <w:p>
      <w:r>
        <w:rPr>
          <w:b/>
        </w:rPr>
        <w:t>CẤT</w:t>
      </w:r>
      <w:r>
        <w:t xml:space="preserve"> - Mua từng chuyến hàng mang</w:t>
      </w:r>
      <w:r>
        <w:t xml:space="preserve"> về để bán lại.</w:t>
      </w:r>
    </w:p>
    <w:p>
      <w:r>
        <w:rPr>
          <w:b/>
        </w:rPr>
        <w:t>TẬU</w:t>
      </w:r>
      <w:r>
        <w:t xml:space="preserve"> - Mua một vật lớn, tốn hết nhiều tiền.</w:t>
      </w:r>
      <w:r>
        <w:rPr>
          <w:i/>
        </w:rPr>
        <w:t xml:space="preserve"> Ví dụ</w:t>
      </w:r>
      <w:r>
        <w:t>: Tậu ĐN lấy ớ làm nhà: Cả ba việc ấy thật là khó</w:t>
      </w:r>
      <w:r>
        <w:t xml:space="preserve"> thay (Ca dao).</w:t>
      </w:r>
    </w:p>
    <w:p>
      <w:r>
        <w:rPr>
          <w:b/>
        </w:rPr>
        <w:t>SẮM</w:t>
      </w:r>
      <w:r>
        <w:t xml:space="preserve"> - Mua một vật về dùng trong dịp nào.</w:t>
      </w:r>
    </w:p>
    <w:p>
      <w:r>
        <w:rPr>
          <w:b/>
        </w:rPr>
        <w:t>Ví dụ: Gên</w:t>
      </w:r>
      <w:r>
        <w:t xml:space="preserve"> - nô nức yến anh; Chị em sắm sửa bộ hành</w:t>
      </w:r>
      <w:r>
        <w:t xml:space="preserve"> chơi xuân (Truyện Kiều, Nguyễn Du).</w:t>
      </w:r>
    </w:p>
    <w:p>
      <w:pPr>
        <w:jc w:val="center"/>
      </w:pPr>
      <w:r>
        <w:rPr>
          <w:b/>
        </w:rPr>
        <w:t>MUÔN ĐỜI</w:t>
      </w:r>
    </w:p>
    <w:p>
      <w:pPr>
        <w:jc w:val="center"/>
      </w:pPr>
      <w:r>
        <w:rPr>
          <w:b/>
        </w:rPr>
        <w:t>muôn thuở, thiên cổ, vạn cổ, vạn đại, vạn kiếp</w:t>
      </w:r>
    </w:p>
    <w:p>
      <w:r>
        <w:rPr>
          <w:b/>
        </w:rPr>
        <w:t>MUÔN ĐỜI</w:t>
      </w:r>
      <w:r>
        <w:t xml:space="preserve"> - Thời gian dài, ý nói đời này qua đời khác, mãi</w:t>
      </w:r>
      <w:r>
        <w:t xml:space="preserve"> mãi về sau.</w:t>
      </w:r>
      <w:r>
        <w:t xml:space="preserve"> 203</w:t>
      </w:r>
      <w:r>
        <w:t xml:space="preserve"> muôn thuở | chục</w:t>
      </w:r>
    </w:p>
    <w:p>
      <w:r>
        <w:rPr>
          <w:b/>
        </w:rPr>
        <w:t>MUÔN THUỞ</w:t>
      </w:r>
      <w:r>
        <w:t xml:space="preserve"> - Thời gian từ xưa đến nay và cả sau này,</w:t>
      </w:r>
      <w:r>
        <w:t xml:space="preserve"> mãi mãi.</w:t>
      </w:r>
    </w:p>
    <w:p>
      <w:r>
        <w:rPr>
          <w:b/>
        </w:rPr>
        <w:t>THIÊN CỔ</w:t>
      </w:r>
      <w:r>
        <w:t xml:space="preserve"> - Ngàn đời.</w:t>
      </w:r>
    </w:p>
    <w:p>
      <w:r>
        <w:rPr>
          <w:b/>
        </w:rPr>
        <w:t>VẠN CỔ</w:t>
      </w:r>
      <w:r>
        <w:t xml:space="preserve"> - Lâu dài lắm.</w:t>
      </w:r>
    </w:p>
    <w:p>
      <w:r>
        <w:rPr>
          <w:b/>
        </w:rPr>
        <w:t>VẠN ĐẠI</w:t>
      </w:r>
      <w:r>
        <w:t xml:space="preserve"> - Giống muôn đời.</w:t>
      </w:r>
    </w:p>
    <w:p>
      <w:pPr>
        <w:jc w:val="center"/>
      </w:pPr>
      <w:r>
        <w:rPr>
          <w:b/>
        </w:rPr>
        <w:t>VAN</w:t>
      </w:r>
    </w:p>
    <w:p>
      <w:r>
        <w:rPr>
          <w:b/>
        </w:rPr>
        <w:t>KIẾP</w:t>
      </w:r>
      <w:r>
        <w:t xml:space="preserve"> - Như muôn đời, ý nói dài quá và thất vọng.</w:t>
      </w:r>
    </w:p>
    <w:p>
      <w:pPr>
        <w:jc w:val="center"/>
      </w:pPr>
      <w:r>
        <w:rPr>
          <w:b/>
        </w:rPr>
        <w:t>MUỐN</w:t>
      </w:r>
    </w:p>
    <w:p>
      <w:pPr>
        <w:jc w:val="center"/>
      </w:pPr>
      <w:r>
        <w:rPr>
          <w:b/>
        </w:rPr>
        <w:t>thèm, thèm thuôồng</w:t>
      </w:r>
    </w:p>
    <w:p>
      <w:r>
        <w:rPr>
          <w:b/>
        </w:rPr>
        <w:t>MUỐN</w:t>
      </w:r>
      <w:r>
        <w:t xml:space="preserve"> - Ao ước điều gì.</w:t>
      </w:r>
    </w:p>
    <w:p>
      <w:r>
        <w:rPr>
          <w:b/>
        </w:rPr>
        <w:t>THÈM</w:t>
      </w:r>
      <w:r>
        <w:t xml:space="preserve"> - Muốn, mức độ cao.</w:t>
      </w:r>
    </w:p>
    <w:p>
      <w:r>
        <w:rPr>
          <w:b/>
        </w:rPr>
        <w:t>THÈM THUỒNG</w:t>
      </w:r>
      <w:r>
        <w:t xml:space="preserve"> - Thèm muốn đến mức độ bộc lộ ra bên ngoài.</w:t>
      </w:r>
    </w:p>
    <w:p>
      <w:pPr>
        <w:jc w:val="center"/>
      </w:pPr>
      <w:r>
        <w:rPr>
          <w:b/>
        </w:rPr>
        <w:t>MỬA</w:t>
      </w:r>
    </w:p>
    <w:p>
      <w:pPr>
        <w:jc w:val="center"/>
      </w:pPr>
      <w:r>
        <w:rPr>
          <w:b/>
        </w:rPr>
        <w:t>nôn, oe, ộc, thổ, trớ</w:t>
      </w:r>
    </w:p>
    <w:p>
      <w:r>
        <w:rPr>
          <w:b/>
        </w:rPr>
        <w:t>MỬA</w:t>
      </w:r>
      <w:r>
        <w:t xml:space="preserve"> - Tự đẩy thức ăn trong dạ dày lên mồm và ra ngoài.</w:t>
      </w:r>
    </w:p>
    <w:p>
      <w:r>
        <w:rPr>
          <w:b/>
        </w:rPr>
        <w:t>NÔN</w:t>
      </w:r>
      <w:r>
        <w:t xml:space="preserve"> - Mửa, có khi ở trạng thái buồn mửa thôi.</w:t>
      </w:r>
    </w:p>
    <w:p>
      <w:pPr>
        <w:jc w:val="center"/>
      </w:pPr>
      <w:r>
        <w:rPr>
          <w:b/>
        </w:rPr>
        <w:t>QỌE</w:t>
      </w:r>
    </w:p>
    <w:p>
      <w:pPr>
        <w:jc w:val="center"/>
      </w:pPr>
      <w:r>
        <w:rPr>
          <w:b/>
        </w:rPr>
        <w:t>Muốn mửa không mửa ra được.</w:t>
      </w:r>
    </w:p>
    <w:p>
      <w:r>
        <w:rPr>
          <w:b/>
        </w:rPr>
        <w:t>ỘC</w:t>
      </w:r>
      <w:r>
        <w:t xml:space="preserve"> - Phụt từ mồm hay mũi một cách nhanh chóng, quá</w:t>
      </w:r>
      <w:r>
        <w:t xml:space="preserve"> mạnh và đột ngột.</w:t>
      </w:r>
    </w:p>
    <w:p>
      <w:r>
        <w:rPr>
          <w:b/>
        </w:rPr>
        <w:t>THỔ</w:t>
      </w:r>
      <w:r>
        <w:t xml:space="preserve"> - Mửa, nôn rất mạnh.</w:t>
      </w:r>
    </w:p>
    <w:p>
      <w:r>
        <w:rPr>
          <w:b/>
        </w:rPr>
        <w:t>TRỚ</w:t>
      </w:r>
      <w:r>
        <w:t xml:space="preserve"> - Nôn ra sữa (nói về trẻ nhỏ đang bú).</w:t>
      </w:r>
    </w:p>
    <w:p>
      <w:pPr>
        <w:jc w:val="center"/>
      </w:pPr>
      <w:r>
        <w:rPr>
          <w:b/>
        </w:rPr>
        <w:t>MƯỜI</w:t>
      </w:r>
    </w:p>
    <w:p>
      <w:pPr>
        <w:jc w:val="center"/>
      </w:pPr>
      <w:r>
        <w:rPr>
          <w:b/>
        </w:rPr>
        <w:t>chục, mươi</w:t>
      </w:r>
    </w:p>
    <w:p>
      <w:r>
        <w:rPr>
          <w:b/>
        </w:rPr>
        <w:t>MƯỜI</w:t>
      </w:r>
      <w:r>
        <w:t xml:space="preserve"> - Là số trong dãy số tự nhiên.</w:t>
      </w:r>
    </w:p>
    <w:p>
      <w:r>
        <w:rPr>
          <w:b/>
        </w:rPr>
        <w:t>CHỤC</w:t>
      </w:r>
      <w:r>
        <w:t xml:space="preserve"> - Tập hợp gồm mười đơn vì.</w:t>
      </w:r>
      <w:r>
        <w:t xml:space="preserve"> mươi | mưu kế</w:t>
      </w:r>
      <w:r>
        <w:t xml:space="preserve"> 204</w:t>
      </w:r>
      <w:r>
        <w:rPr>
          <w:i/>
        </w:rPr>
        <w:t xml:space="preserve"> Ví dụ</w:t>
      </w:r>
      <w:r>
        <w:t>: Hàm nằm cho lợn liếm lông; Một chục quả hồng</w:t>
      </w:r>
      <w:r>
        <w:t xml:space="preserve"> nuốt lão tám mươi (Ca dao).</w:t>
      </w:r>
    </w:p>
    <w:p>
      <w:r>
        <w:rPr>
          <w:b/>
        </w:rPr>
        <w:t>MƯƠI</w:t>
      </w:r>
      <w:r>
        <w:t xml:space="preserve"> - Khoảng độ mười (đây thuộc loại ước lượng chưa</w:t>
      </w:r>
      <w:r>
        <w:t xml:space="preserve"> được chính xác).</w:t>
      </w:r>
    </w:p>
    <w:p>
      <w:pPr>
        <w:jc w:val="center"/>
      </w:pPr>
      <w:r>
        <w:rPr>
          <w:b/>
        </w:rPr>
        <w:t>MƯU</w:t>
      </w:r>
    </w:p>
    <w:p>
      <w:pPr>
        <w:jc w:val="center"/>
      </w:pPr>
      <w:r>
        <w:rPr>
          <w:b/>
        </w:rPr>
        <w:t>kế, mẹo, mưu cơ, mưu đô, mưu kế,</w:t>
      </w:r>
      <w:r>
        <w:rPr>
          <w:b/>
        </w:rPr>
        <w:t xml:space="preserve"> mưu mẹo, mưu mô</w:t>
      </w:r>
    </w:p>
    <w:p>
      <w:r>
        <w:rPr>
          <w:b/>
        </w:rPr>
        <w:t>MƯU</w:t>
      </w:r>
      <w:r>
        <w:t xml:space="preserve"> - Kế hoạch được sắp đặt, tính toán kỹ lưỡng, khôn</w:t>
      </w:r>
      <w:r>
        <w:t xml:space="preserve"> khéo để thực hiện một việc gì đã định.</w:t>
      </w:r>
    </w:p>
    <w:p>
      <w:r>
        <w:rPr>
          <w:b/>
        </w:rPr>
        <w:t>KẾ</w:t>
      </w:r>
      <w:r>
        <w:t xml:space="preserve"> - Cách khôn khéo, tỉ mỉ để thực hiện một việc khó</w:t>
      </w:r>
      <w:r>
        <w:t xml:space="preserve"> khăn.</w:t>
      </w:r>
    </w:p>
    <w:p>
      <w:r>
        <w:rPr>
          <w:b/>
        </w:rPr>
        <w:t>MẸO</w:t>
      </w:r>
      <w:r>
        <w:t xml:space="preserve"> - Mưu nhỏ.</w:t>
      </w:r>
    </w:p>
    <w:p>
      <w:r>
        <w:rPr>
          <w:b/>
        </w:rPr>
        <w:t>MƯU CƠ</w:t>
      </w:r>
      <w:r>
        <w:t xml:space="preserve"> - Mưu đồ dùng với hoàn cảnh nhất định.</w:t>
      </w:r>
    </w:p>
    <w:p>
      <w:r>
        <w:rPr>
          <w:b/>
        </w:rPr>
        <w:t>MƯU ĐỒ</w:t>
      </w:r>
      <w:r>
        <w:t xml:space="preserve"> - Mưu thực hiện việc gì không chính đáng.</w:t>
      </w:r>
    </w:p>
    <w:p>
      <w:r>
        <w:rPr>
          <w:b/>
        </w:rPr>
        <w:t>MƯU MẸO</w:t>
      </w:r>
      <w:r>
        <w:t xml:space="preserve"> - Kế hoạch khôn khéo để thực hiện một việc.</w:t>
      </w:r>
    </w:p>
    <w:p>
      <w:r>
        <w:rPr>
          <w:b/>
        </w:rPr>
        <w:t>MƯU MÔ</w:t>
      </w:r>
      <w:r>
        <w:t xml:space="preserve"> - Mưu đồ làm việc xấu.</w:t>
      </w:r>
    </w:p>
    <w:p>
      <w:r>
        <w:rPr>
          <w:b/>
        </w:rPr>
        <w:t>MƯU KẾ</w:t>
      </w:r>
      <w:r>
        <w:t xml:space="preserve"> - Kế hoạch vạch ra để hoàn thành một việc khó</w:t>
      </w:r>
      <w:r>
        <w:t xml:space="preserve"> khăn, phức tạp.</w:t>
      </w:r>
      <w:r>
        <w:t xml:space="preserve"> 7</w:t>
      </w:r>
    </w:p>
    <w:p>
      <w:pPr>
        <w:jc w:val="center"/>
      </w:pPr>
      <w:r>
        <w:rPr>
          <w:b/>
        </w:rPr>
        <w:t>NÁT</w:t>
      </w:r>
    </w:p>
    <w:p>
      <w:pPr>
        <w:jc w:val="center"/>
      </w:pPr>
      <w:r>
        <w:rPr>
          <w:b/>
        </w:rPr>
        <w:t>nát nhừ, nhừ</w:t>
      </w:r>
    </w:p>
    <w:p>
      <w:r>
        <w:rPr>
          <w:b/>
        </w:rPr>
        <w:t>NÁT</w:t>
      </w:r>
      <w:r>
        <w:t xml:space="preserve"> - Tan vỡ ra không còn nguyên hình như cũ.</w:t>
      </w:r>
    </w:p>
    <w:p>
      <w:r>
        <w:rPr>
          <w:b/>
        </w:rPr>
        <w:t>NÁT NHỮ</w:t>
      </w:r>
      <w:r>
        <w:t xml:space="preserve"> - Nát quá đến nhũn ra.</w:t>
      </w:r>
    </w:p>
    <w:p>
      <w:r>
        <w:rPr>
          <w:b/>
        </w:rPr>
        <w:t>NHỪ</w:t>
      </w:r>
      <w:r>
        <w:t xml:space="preserve"> - Mềm nhũn do tác động của sức nóng.</w:t>
      </w:r>
    </w:p>
    <w:p>
      <w:pPr>
        <w:jc w:val="center"/>
      </w:pPr>
      <w:r>
        <w:rPr>
          <w:b/>
        </w:rPr>
        <w:t>NẰM</w:t>
      </w:r>
    </w:p>
    <w:p>
      <w:pPr>
        <w:jc w:val="center"/>
      </w:pPr>
      <w:r>
        <w:rPr>
          <w:b/>
        </w:rPr>
        <w:t>nằm khoèo, nằm khểnh, ngả lưng</w:t>
      </w:r>
    </w:p>
    <w:p>
      <w:r>
        <w:rPr>
          <w:b/>
        </w:rPr>
        <w:t>NĂM</w:t>
      </w:r>
      <w:r>
        <w:t xml:space="preserve"> - Đặt cả mình xuống để nghỉ, hoặc đi ngủ.</w:t>
      </w:r>
      <w:r>
        <w:rPr>
          <w:i/>
        </w:rPr>
        <w:t xml:space="preserve"> Ví dụ</w:t>
      </w:r>
      <w:r>
        <w:t>: Nuôi lợn ăn cơn nằm, nuôi tằm ăn cơm đứng (Tục ngũ).</w:t>
      </w:r>
    </w:p>
    <w:p>
      <w:r>
        <w:rPr>
          <w:b/>
        </w:rPr>
        <w:t>NẰM KHOÈO</w:t>
      </w:r>
      <w:r>
        <w:t xml:space="preserve"> - Nằm chân tay không thẳng.</w:t>
      </w:r>
      <w:r>
        <w:rPr>
          <w:i/>
        </w:rPr>
        <w:t xml:space="preserve"> Ví dụ</w:t>
      </w:r>
      <w:r>
        <w:t>: Ăn no rồi lại nằm khoèo; Nghe giục trống chèo vác</w:t>
      </w:r>
      <w:r>
        <w:t xml:space="preserve"> bụng đi xem (Ca dao).</w:t>
      </w:r>
    </w:p>
    <w:p>
      <w:r>
        <w:rPr>
          <w:b/>
        </w:rPr>
        <w:t>NẰM KHỂNH</w:t>
      </w:r>
      <w:r>
        <w:t xml:space="preserve"> - Nằm nghỉ ngơi thoải mái làm.</w:t>
      </w:r>
    </w:p>
    <w:p>
      <w:r>
        <w:rPr>
          <w:b/>
        </w:rPr>
        <w:t>NGÁ LƯNG</w:t>
      </w:r>
      <w:r>
        <w:t xml:space="preserve"> - (Ghé lưng) nằm tạm một lúc.</w:t>
      </w:r>
      <w:r>
        <w:t xml:space="preserve"> nắm | nặng trĩu</w:t>
      </w:r>
    </w:p>
    <w:p>
      <w:pPr>
        <w:jc w:val="center"/>
      </w:pPr>
      <w:r>
        <w:rPr>
          <w:b/>
        </w:rPr>
        <w:t>20G</w:t>
      </w:r>
      <w:r>
        <w:rPr>
          <w:b/>
        </w:rPr>
        <w:t xml:space="preserve"> NẮM</w:t>
      </w:r>
    </w:p>
    <w:p>
      <w:pPr>
        <w:jc w:val="center"/>
      </w:pPr>
      <w:r>
        <w:rPr>
          <w:b/>
        </w:rPr>
        <w:t>cầm</w:t>
      </w:r>
    </w:p>
    <w:p>
      <w:r>
        <w:rPr>
          <w:b/>
        </w:rPr>
        <w:t>NẮM</w:t>
      </w:r>
      <w:r>
        <w:t xml:space="preserve"> - Các ngón tay quặt vào bàn tay để giữ một vật gì.</w:t>
      </w:r>
      <w:r>
        <w:rPr>
          <w:i/>
        </w:rPr>
        <w:t xml:space="preserve"> Ví dụ</w:t>
      </w:r>
      <w:r>
        <w:t>: Miệng cười buốt giá chân không giày; Thương nhau</w:t>
      </w:r>
      <w:r>
        <w:t xml:space="preserve"> tay nắm lấy bàn tay (Đông chí, Chính Hữu).</w:t>
      </w:r>
    </w:p>
    <w:p>
      <w:r>
        <w:rPr>
          <w:b/>
        </w:rPr>
        <w:t>CÂM</w:t>
      </w:r>
      <w:r>
        <w:t xml:space="preserve"> - Giống nắm song cũng có thể chỉ dùng vài ngón tay</w:t>
      </w:r>
      <w:r>
        <w:t xml:space="preserve"> để giữ vật, không chặt bằng nắm.</w:t>
      </w:r>
      <w:r>
        <w:rPr>
          <w:i/>
        </w:rPr>
        <w:t xml:space="preserve"> Ví dụ</w:t>
      </w:r>
      <w:r>
        <w:t>: Tay cầm vạt áo người dưng; Buông ra sợ mất ngập</w:t>
      </w:r>
      <w:r>
        <w:t xml:space="preserve"> ngừng sợ yêu (Người dưng, Việt Phương).</w:t>
      </w:r>
    </w:p>
    <w:p>
      <w:pPr>
        <w:jc w:val="center"/>
      </w:pPr>
      <w:r>
        <w:rPr>
          <w:b/>
        </w:rPr>
        <w:t>NĂNG LỰC</w:t>
      </w:r>
    </w:p>
    <w:p>
      <w:pPr>
        <w:jc w:val="center"/>
      </w:pPr>
      <w:r>
        <w:rPr>
          <w:b/>
        </w:rPr>
        <w:t>khả năng, tài, tài năng</w:t>
      </w:r>
    </w:p>
    <w:p>
      <w:r>
        <w:rPr>
          <w:b/>
        </w:rPr>
        <w:t>NĂNG LỰC</w:t>
      </w:r>
      <w:r>
        <w:t xml:space="preserve"> - Có thể đảm nhận công việc và thực hiện tốt,</w:t>
      </w:r>
      <w:r>
        <w:t xml:space="preserve"> nhờ có phẩm chất đạo đức và trình độ chuyên môn.</w:t>
      </w:r>
    </w:p>
    <w:p>
      <w:r>
        <w:rPr>
          <w:b/>
        </w:rPr>
        <w:t>KHẢ NĂNG</w:t>
      </w:r>
      <w:r>
        <w:t xml:space="preserve"> - Có thể làm được một việc nào đó.</w:t>
      </w:r>
    </w:p>
    <w:p>
      <w:r>
        <w:rPr>
          <w:b/>
        </w:rPr>
        <w:t>TÀI</w:t>
      </w:r>
      <w:r>
        <w:t xml:space="preserve"> - Có năng lực làm giỏi việc gì.</w:t>
      </w:r>
      <w:r>
        <w:rPr>
          <w:i/>
        </w:rPr>
        <w:t xml:space="preserve"> Ví dụ</w:t>
      </w:r>
      <w:r>
        <w:t>: Thiện căn Ở tại lòng ta; Chữ tâm kia mới bằng ba</w:t>
      </w:r>
      <w:r>
        <w:t xml:space="preserve"> chữ tài (Truyện Kiều, Nguyễn Du).</w:t>
      </w:r>
    </w:p>
    <w:p>
      <w:r>
        <w:rPr>
          <w:b/>
        </w:rPr>
        <w:t>TÀI NĂNG</w:t>
      </w:r>
      <w:r>
        <w:t xml:space="preserve"> - Tài, nói một cách toàn diện.</w:t>
      </w:r>
    </w:p>
    <w:p>
      <w:pPr>
        <w:jc w:val="center"/>
      </w:pPr>
      <w:r>
        <w:rPr>
          <w:b/>
        </w:rPr>
        <w:t>NĂNG</w:t>
      </w:r>
    </w:p>
    <w:p>
      <w:pPr>
        <w:jc w:val="center"/>
      </w:pPr>
      <w:r>
        <w:rPr>
          <w:b/>
        </w:rPr>
        <w:t>nặng nề, nặng tru</w:t>
      </w:r>
    </w:p>
    <w:p>
      <w:r>
        <w:rPr>
          <w:b/>
        </w:rPr>
        <w:t>NẶNG</w:t>
      </w:r>
      <w:r>
        <w:t xml:space="preserve"> - Trái với nhẹ.</w:t>
      </w:r>
      <w:r>
        <w:rPr>
          <w:i/>
        </w:rPr>
        <w:t xml:space="preserve"> Ví dụ</w:t>
      </w:r>
      <w:r>
        <w:t>: Nhẹ như bấc, nặng như chì; Gỡ cho ra nữa còn gì là</w:t>
      </w:r>
      <w:r>
        <w:t xml:space="preserve"> duyên (Truyện Kiều, Nguyễn Du).</w:t>
      </w:r>
    </w:p>
    <w:p>
      <w:r>
        <w:rPr>
          <w:b/>
        </w:rPr>
        <w:t>NẶNG NÊ</w:t>
      </w:r>
      <w:r>
        <w:t xml:space="preserve"> - Nặng, khó mang vác, vận chuyển (thường theo</w:t>
      </w:r>
      <w:r>
        <w:t xml:space="preserve"> nghĩa trừu tượng).</w:t>
      </w:r>
    </w:p>
    <w:p>
      <w:r>
        <w:rPr>
          <w:b/>
        </w:rPr>
        <w:t>NĂNG TRĨU</w:t>
      </w:r>
      <w:r>
        <w:t xml:space="preserve"> - Rất nặng, nặng đến mức đè hẳn xuống.</w:t>
      </w:r>
      <w:r>
        <w:t xml:space="preserve"> 207</w:t>
      </w:r>
      <w:r>
        <w:t xml:space="preserve"> nấu | thẳng</w:t>
      </w:r>
    </w:p>
    <w:p>
      <w:pPr>
        <w:jc w:val="center"/>
      </w:pPr>
      <w:r>
        <w:rPr>
          <w:b/>
        </w:rPr>
        <w:t>NẤU</w:t>
      </w:r>
    </w:p>
    <w:p>
      <w:pPr>
        <w:jc w:val="center"/>
      </w:pPr>
      <w:r>
        <w:rPr>
          <w:b/>
        </w:rPr>
        <w:t>nấu nướng, thổi</w:t>
      </w:r>
    </w:p>
    <w:p>
      <w:r>
        <w:rPr>
          <w:b/>
        </w:rPr>
        <w:t>NẤU</w:t>
      </w:r>
      <w:r>
        <w:t xml:space="preserve"> - Làm cho chín cái gì trong nước đun sôi.</w:t>
      </w:r>
    </w:p>
    <w:p>
      <w:r>
        <w:rPr>
          <w:b/>
        </w:rPr>
        <w:t>NẤU NƯỚNG</w:t>
      </w:r>
      <w:r>
        <w:t xml:space="preserve"> - Việc bếp núc nói chung.</w:t>
      </w:r>
    </w:p>
    <w:p>
      <w:r>
        <w:rPr>
          <w:b/>
        </w:rPr>
        <w:t>THỔI</w:t>
      </w:r>
      <w:r>
        <w:t xml:space="preserve"> - Nấu cơm, xôi.</w:t>
      </w:r>
    </w:p>
    <w:p>
      <w:pPr>
        <w:jc w:val="center"/>
      </w:pPr>
      <w:r>
        <w:rPr>
          <w:b/>
        </w:rPr>
        <w:t>NGÃ</w:t>
      </w:r>
    </w:p>
    <w:p>
      <w:pPr>
        <w:jc w:val="center"/>
      </w:pPr>
      <w:r>
        <w:rPr>
          <w:b/>
        </w:rPr>
        <w:t>té, trượt</w:t>
      </w:r>
    </w:p>
    <w:p>
      <w:r>
        <w:rPr>
          <w:b/>
        </w:rPr>
        <w:t>NGÃ</w:t>
      </w:r>
      <w:r>
        <w:t xml:space="preserve"> - Nhào xuống vì mất thăng bằng.</w:t>
      </w:r>
      <w:r>
        <w:rPr>
          <w:i/>
        </w:rPr>
        <w:t xml:space="preserve"> Ví dụ</w:t>
      </w:r>
      <w:r>
        <w:t>: Chị ngã em nâng (Tục ngữ).</w:t>
      </w:r>
    </w:p>
    <w:p>
      <w:r>
        <w:rPr>
          <w:b/>
        </w:rPr>
        <w:t>TÉ</w:t>
      </w:r>
      <w:r>
        <w:t xml:space="preserve"> - Ngã.</w:t>
      </w:r>
    </w:p>
    <w:p>
      <w:r>
        <w:rPr>
          <w:b/>
        </w:rPr>
        <w:t>TRƯỢT</w:t>
      </w:r>
      <w:r>
        <w:t xml:space="preserve"> - Chân dẫm vào chỗ trơn quá mà ngã hay suýt ngã</w:t>
      </w:r>
      <w:r>
        <w:t xml:space="preserve"> không giữ được thăng bằng.</w:t>
      </w:r>
    </w:p>
    <w:p>
      <w:pPr>
        <w:jc w:val="center"/>
      </w:pPr>
      <w:r>
        <w:rPr>
          <w:b/>
        </w:rPr>
        <w:t>NGẠC NHIÊN</w:t>
      </w:r>
    </w:p>
    <w:p>
      <w:pPr>
        <w:jc w:val="center"/>
      </w:pPr>
      <w:r>
        <w:rPr>
          <w:b/>
        </w:rPr>
        <w:t>kinh ngạc, sứng sốt</w:t>
      </w:r>
    </w:p>
    <w:p>
      <w:r>
        <w:rPr>
          <w:b/>
        </w:rPr>
        <w:t>NGẠC NHIÊN</w:t>
      </w:r>
      <w:r>
        <w:t xml:space="preserve"> - Lấy làm lạ, cảm thấy bất ngờ trước một việc</w:t>
      </w:r>
      <w:r>
        <w:t xml:space="preserve"> gì xảy ra đột ngột.</w:t>
      </w:r>
    </w:p>
    <w:p>
      <w:r>
        <w:rPr>
          <w:b/>
        </w:rPr>
        <w:t>KINH NGẠC</w:t>
      </w:r>
      <w:r>
        <w:t xml:space="preserve"> - Lấy làm lạ đến nỗi không tưởng tượng được.</w:t>
      </w:r>
    </w:p>
    <w:p>
      <w:r>
        <w:rPr>
          <w:b/>
        </w:rPr>
        <w:t>SỬNG SỐT</w:t>
      </w:r>
      <w:r>
        <w:t xml:space="preserve"> - Hết sức ngạc nhiên.</w:t>
      </w:r>
    </w:p>
    <w:p>
      <w:pPr>
        <w:jc w:val="center"/>
      </w:pPr>
      <w:r>
        <w:rPr>
          <w:b/>
        </w:rPr>
        <w:t>NGAY</w:t>
      </w:r>
    </w:p>
    <w:p>
      <w:pPr>
        <w:jc w:val="center"/>
      </w:pPr>
      <w:r>
        <w:rPr>
          <w:b/>
        </w:rPr>
        <w:t>ngau</w:t>
      </w:r>
      <w:r>
        <w:rPr>
          <w:b/>
        </w:rPr>
        <w:t xml:space="preserve"> thắng, thắng</w:t>
      </w:r>
    </w:p>
    <w:p>
      <w:r>
        <w:rPr>
          <w:b/>
        </w:rPr>
        <w:t>NGAY</w:t>
      </w:r>
      <w:r>
        <w:t xml:space="preserve"> - Nói người thật thà, không thiên vị.</w:t>
      </w:r>
    </w:p>
    <w:p>
      <w:r>
        <w:rPr>
          <w:b/>
        </w:rPr>
        <w:t>NGAY THẲNG</w:t>
      </w:r>
      <w:r>
        <w:t xml:space="preserve"> - (người) Thẳng thắn, không giấu giếm trong</w:t>
      </w:r>
      <w:r>
        <w:t xml:space="preserve"> lòng, không ngại gì cả.</w:t>
      </w:r>
    </w:p>
    <w:p>
      <w:pPr>
        <w:jc w:val="center"/>
      </w:pPr>
      <w:r>
        <w:rPr>
          <w:b/>
        </w:rPr>
        <w:t>THẲNG</w:t>
      </w:r>
    </w:p>
    <w:p>
      <w:pPr>
        <w:jc w:val="center"/>
      </w:pPr>
      <w:r>
        <w:rPr>
          <w:b/>
        </w:rPr>
        <w:t>Ngay, không nể.</w:t>
      </w:r>
      <w:r>
        <w:t xml:space="preserve"> ngắn | nghèo</w:t>
      </w:r>
      <w:r>
        <w:t xml:space="preserve"> 208</w:t>
      </w:r>
    </w:p>
    <w:p>
      <w:pPr>
        <w:jc w:val="center"/>
      </w:pPr>
      <w:r>
        <w:rPr>
          <w:b/>
        </w:rPr>
        <w:t>NGẮN</w:t>
      </w:r>
    </w:p>
    <w:p>
      <w:pPr>
        <w:jc w:val="center"/>
      </w:pPr>
      <w:r>
        <w:rPr>
          <w:b/>
        </w:rPr>
        <w:t>cộc, cụt, ngắn ngún, ngắn ngủi</w:t>
      </w:r>
    </w:p>
    <w:p>
      <w:r>
        <w:rPr>
          <w:b/>
        </w:rPr>
        <w:t>NGẮN</w:t>
      </w:r>
      <w:r>
        <w:t xml:space="preserve"> - Nói về một chiều so sánh với chiều khác mà kém,</w:t>
      </w:r>
      <w:r>
        <w:t xml:space="preserve"> trái với dài.</w:t>
      </w:r>
    </w:p>
    <w:p>
      <w:r>
        <w:rPr>
          <w:b/>
        </w:rPr>
        <w:t>CỘC</w:t>
      </w:r>
      <w:r>
        <w:t xml:space="preserve"> - Ngắn quá so với chiều dài tiêu chuẩn.</w:t>
      </w:r>
    </w:p>
    <w:p>
      <w:r>
        <w:rPr>
          <w:b/>
        </w:rPr>
        <w:t>CỤT</w:t>
      </w:r>
      <w:r>
        <w:t xml:space="preserve"> - Bị cắt ngắn đi so với chiều dài ban đầu.</w:t>
      </w:r>
    </w:p>
    <w:p>
      <w:r>
        <w:rPr>
          <w:b/>
        </w:rPr>
        <w:t>NGẮN NGỦN</w:t>
      </w:r>
      <w:r>
        <w:t xml:space="preserve"> - Rất ngắn.</w:t>
      </w:r>
    </w:p>
    <w:p>
      <w:r>
        <w:rPr>
          <w:b/>
        </w:rPr>
        <w:t>NGẮN NGỦI</w:t>
      </w:r>
      <w:r>
        <w:t xml:space="preserve"> - Ngắn, thường nói trong lĩnh vực tình cảm</w:t>
      </w:r>
      <w:r>
        <w:t xml:space="preserve"> hoặc thời gian.</w:t>
      </w:r>
      <w:r>
        <w:rPr>
          <w:i/>
        </w:rPr>
        <w:t xml:space="preserve"> Ví dụ</w:t>
      </w:r>
      <w:r>
        <w:t>: Trăm nghìn gửi lại tình quân; Tơ duyên ngắn ngủi</w:t>
      </w:r>
      <w:r>
        <w:t xml:space="preserve"> có ngân ấy thôi (Truyện Kiều, Nguyễn Du).</w:t>
      </w:r>
    </w:p>
    <w:p>
      <w:pPr>
        <w:jc w:val="center"/>
      </w:pPr>
      <w:r>
        <w:rPr>
          <w:b/>
        </w:rPr>
        <w:t>NGẨN</w:t>
      </w:r>
    </w:p>
    <w:p>
      <w:pPr>
        <w:jc w:val="center"/>
      </w:pPr>
      <w:r>
        <w:rPr>
          <w:b/>
        </w:rPr>
        <w:t>ngẩn ngơ</w:t>
      </w:r>
    </w:p>
    <w:p>
      <w:r>
        <w:rPr>
          <w:b/>
        </w:rPr>
        <w:t>NGẤN</w:t>
      </w:r>
      <w:r>
        <w:t xml:space="preserve"> - Thừ người ra như mất tinh thần trước một sự việc</w:t>
      </w:r>
      <w:r>
        <w:t xml:space="preserve"> mà người ta không lường được.</w:t>
      </w:r>
    </w:p>
    <w:p>
      <w:r>
        <w:rPr>
          <w:b/>
        </w:rPr>
        <w:t>NGẨN NGƠ</w:t>
      </w:r>
      <w:r>
        <w:t xml:space="preserve"> - Như ngẩn (rõ rệt và kéo dài).</w:t>
      </w:r>
      <w:r>
        <w:rPr>
          <w:i/>
        </w:rPr>
        <w:t xml:space="preserve"> Ví dụ</w:t>
      </w:r>
      <w:r>
        <w:t>: Ngẩn ngơ trông ngọn cờ đào; Đành như thân gái</w:t>
      </w:r>
      <w:r>
        <w:t xml:space="preserve"> sóng xao Tiền Đường (Kính gửi cụ Nguyễn Du, Tố Hữu).</w:t>
      </w:r>
    </w:p>
    <w:p>
      <w:pPr>
        <w:jc w:val="center"/>
      </w:pPr>
      <w:r>
        <w:rPr>
          <w:b/>
        </w:rPr>
        <w:t>NGHÈO0</w:t>
      </w:r>
    </w:p>
    <w:p>
      <w:pPr>
        <w:jc w:val="center"/>
      </w:pPr>
      <w:r>
        <w:rPr>
          <w:b/>
        </w:rPr>
        <w:t>nghèo đói, nghèo khó, nghèo khổ, nghèo nàn,</w:t>
      </w:r>
      <w:r>
        <w:rPr>
          <w:b/>
        </w:rPr>
        <w:t xml:space="preserve"> túng, túng bấn</w:t>
      </w:r>
    </w:p>
    <w:p>
      <w:r>
        <w:rPr>
          <w:b/>
        </w:rPr>
        <w:t>NGHÈO</w:t>
      </w:r>
      <w:r>
        <w:t xml:space="preserve"> - Không đủ những thứ đồ dùng, vật chất tiền bạc</w:t>
      </w:r>
      <w:r>
        <w:t xml:space="preserve"> cần thiết để sống hàng ngày.</w:t>
      </w:r>
      <w:r>
        <w:rPr>
          <w:i/>
        </w:rPr>
        <w:t xml:space="preserve"> Ví dụ</w:t>
      </w:r>
      <w:r>
        <w:t>: Nghèo tiền nghèo bu? dhững lo; Nghèo nhân nghèo</w:t>
      </w:r>
      <w:r>
        <w:t xml:space="preserve"> nghĩa mới cho là nghèo (Ca dao).</w:t>
      </w:r>
      <w:r>
        <w:t xml:space="preserve"> 209 nghèo đói | nghỉ hoặc</w:t>
      </w:r>
    </w:p>
    <w:p>
      <w:r>
        <w:rPr>
          <w:b/>
        </w:rPr>
        <w:t>NGHÈO ĐÓI</w:t>
      </w:r>
      <w:r>
        <w:t xml:space="preserve"> - Nghèo đến mức thiếu cả ăn, phải nhịn cả</w:t>
      </w:r>
      <w:r>
        <w:t xml:space="preserve"> cơm bữa.</w:t>
      </w:r>
    </w:p>
    <w:p>
      <w:r>
        <w:rPr>
          <w:b/>
        </w:rPr>
        <w:t>NGHÈO KHÓ</w:t>
      </w:r>
      <w:r>
        <w:t xml:space="preserve"> - Nghèo và luôn luôn gặp những khó khăn.</w:t>
      </w:r>
    </w:p>
    <w:p>
      <w:r>
        <w:rPr>
          <w:b/>
        </w:rPr>
        <w:t>NGHÈO KHỔ</w:t>
      </w:r>
      <w:r>
        <w:t xml:space="preserve"> - Nghèo đói và khổ sở.</w:t>
      </w:r>
    </w:p>
    <w:p>
      <w:r>
        <w:rPr>
          <w:b/>
        </w:rPr>
        <w:t>NGHÈỀÈO NÀN</w:t>
      </w:r>
      <w:r>
        <w:t xml:space="preserve"> - Nghèo nói chung.</w:t>
      </w:r>
    </w:p>
    <w:p>
      <w:r>
        <w:rPr>
          <w:b/>
        </w:rPr>
        <w:t>TÚNG</w:t>
      </w:r>
      <w:r>
        <w:t xml:space="preserve"> - Thiếu thốn, thường chỉ về vật chất.</w:t>
      </w:r>
      <w:r>
        <w:rPr>
          <w:i/>
        </w:rPr>
        <w:t xml:space="preserve"> Ví dụ</w:t>
      </w:r>
      <w:r>
        <w:t>: Đói ăn vụng, túng làm liều (Tục ngữ).</w:t>
      </w:r>
    </w:p>
    <w:p>
      <w:r>
        <w:rPr>
          <w:b/>
        </w:rPr>
        <w:t>TÚNG BẤN</w:t>
      </w:r>
      <w:r>
        <w:t xml:space="preserve"> - Túng và khó khăn không biết xoay xở như</w:t>
      </w:r>
      <w:r>
        <w:t xml:space="preserve"> thế nào.</w:t>
      </w:r>
    </w:p>
    <w:p>
      <w:pPr>
        <w:jc w:val="center"/>
      </w:pPr>
      <w:r>
        <w:rPr>
          <w:b/>
        </w:rPr>
        <w:t>NGHỀ</w:t>
      </w:r>
    </w:p>
    <w:p>
      <w:pPr>
        <w:jc w:val="center"/>
      </w:pPr>
      <w:r>
        <w:rPr>
          <w:b/>
        </w:rPr>
        <w:t>nghề nghiệp, nghề ngỗng</w:t>
      </w:r>
    </w:p>
    <w:p>
      <w:r>
        <w:rPr>
          <w:b/>
        </w:rPr>
        <w:t>NGHÌ</w:t>
      </w:r>
      <w:r>
        <w:t xml:space="preserve"> - Công việc đã thành thạo làm suốt đời để sinh nhai.</w:t>
      </w:r>
    </w:p>
    <w:p>
      <w:r>
        <w:rPr>
          <w:b/>
        </w:rPr>
        <w:t>NGHỆ NGỖNG</w:t>
      </w:r>
      <w:r>
        <w:t xml:space="preserve"> - Nghề (nói văn).</w:t>
      </w:r>
    </w:p>
    <w:p>
      <w:r>
        <w:rPr>
          <w:b/>
        </w:rPr>
        <w:t>NGHỆ NGHIỆP</w:t>
      </w:r>
      <w:r>
        <w:t xml:space="preserve"> - Nghề nói chung.</w:t>
      </w:r>
    </w:p>
    <w:p>
      <w:pPr>
        <w:jc w:val="center"/>
      </w:pPr>
      <w:r>
        <w:rPr>
          <w:b/>
        </w:rPr>
        <w:t>NGHI</w:t>
      </w:r>
    </w:p>
    <w:p>
      <w:pPr>
        <w:jc w:val="center"/>
      </w:pPr>
      <w:r>
        <w:rPr>
          <w:b/>
        </w:rPr>
        <w:t>ngờ, ngờ vực, nghi hoặc, nghỉ kụ,</w:t>
      </w:r>
      <w:r>
        <w:rPr>
          <w:b/>
        </w:rPr>
        <w:t xml:space="preserve"> nghỉ ngại, nghỉ ngờ, nghi vấn</w:t>
      </w:r>
    </w:p>
    <w:p>
      <w:r>
        <w:rPr>
          <w:b/>
        </w:rPr>
        <w:t>NGHI</w:t>
      </w:r>
      <w:r>
        <w:t xml:space="preserve"> - Chưa tin hẳn một việc gì đó, một người nào đó.</w:t>
      </w:r>
    </w:p>
    <w:p>
      <w:r>
        <w:rPr>
          <w:b/>
        </w:rPr>
        <w:t>NGỜ</w:t>
      </w:r>
      <w:r>
        <w:t xml:space="preserve"> - Có nghi nhưng chưa khẳng định.</w:t>
      </w:r>
      <w:r>
        <w:rPr>
          <w:i/>
        </w:rPr>
        <w:t xml:space="preserve"> Ví dụ</w:t>
      </w:r>
      <w:r>
        <w:t>: Một mất mười ngờ (Tục ngũ).</w:t>
      </w:r>
    </w:p>
    <w:p>
      <w:r>
        <w:rPr>
          <w:b/>
        </w:rPr>
        <w:t>NGỜ VỤỰC</w:t>
      </w:r>
      <w:r>
        <w:t xml:space="preserve"> - Ở trạng thái chưa tin vì cho rằng có thể không</w:t>
      </w:r>
      <w:r>
        <w:t xml:space="preserve"> đúng sự thật.</w:t>
      </w:r>
    </w:p>
    <w:p>
      <w:r>
        <w:rPr>
          <w:b/>
        </w:rPr>
        <w:t>NGHI HOẶC</w:t>
      </w:r>
      <w:r>
        <w:t xml:space="preserve"> - Nửa tin nửa nghi, không hiểu ra sao.</w:t>
      </w:r>
      <w:r>
        <w:t xml:space="preserve"> nghỉ ky | nghiêm</w:t>
      </w:r>
      <w:r>
        <w:t xml:space="preserve"> 210</w:t>
      </w:r>
    </w:p>
    <w:p>
      <w:r>
        <w:rPr>
          <w:b/>
        </w:rPr>
        <w:t>NGHI KY</w:t>
      </w:r>
      <w:r>
        <w:t xml:space="preserve"> - Nghỉ ngờ nhau, còn dè dặt với nhau.</w:t>
      </w:r>
    </w:p>
    <w:p>
      <w:r>
        <w:rPr>
          <w:b/>
        </w:rPr>
        <w:t>NGHI NGẠI</w:t>
      </w:r>
      <w:r>
        <w:t xml:space="preserve"> - Ngại ngùng vì còn ngờ về một cái gì đó chưa</w:t>
      </w:r>
      <w:r>
        <w:t xml:space="preserve"> dám giải quyết.</w:t>
      </w:r>
    </w:p>
    <w:p>
      <w:r>
        <w:rPr>
          <w:b/>
        </w:rPr>
        <w:t>NGHI NGỜ</w:t>
      </w:r>
      <w:r>
        <w:t xml:space="preserve"> - Nghỉ và ngờ nói chung.</w:t>
      </w:r>
    </w:p>
    <w:p>
      <w:r>
        <w:rPr>
          <w:b/>
        </w:rPr>
        <w:t>NGHI VẤN</w:t>
      </w:r>
      <w:r>
        <w:t xml:space="preserve"> - Còn nghỉ ngờ và thấy cần xem xét, giải đáp.</w:t>
      </w:r>
    </w:p>
    <w:p>
      <w:pPr>
        <w:jc w:val="center"/>
      </w:pPr>
      <w:r>
        <w:rPr>
          <w:b/>
        </w:rPr>
        <w:t>NGHỈ</w:t>
      </w:r>
    </w:p>
    <w:p>
      <w:pPr>
        <w:jc w:val="center"/>
      </w:pPr>
      <w:r>
        <w:rPr>
          <w:b/>
        </w:rPr>
        <w:t>nghỉ ngơi</w:t>
      </w:r>
    </w:p>
    <w:p>
      <w:r>
        <w:rPr>
          <w:b/>
        </w:rPr>
        <w:t>NGHỈ</w:t>
      </w:r>
      <w:r>
        <w:t xml:space="preserve"> - Tạm dừng việc để thư giãn, giải lao rồi lại làm tiếp,</w:t>
      </w:r>
      <w:r>
        <w:t xml:space="preserve"> hoặc thôi việc.</w:t>
      </w:r>
    </w:p>
    <w:p>
      <w:r>
        <w:rPr>
          <w:b/>
        </w:rPr>
        <w:t>NGHỈ NGƠI</w:t>
      </w:r>
      <w:r>
        <w:t xml:space="preserve"> - Nghỉ nói chung, sau khi làm việc khó nhọc.</w:t>
      </w:r>
    </w:p>
    <w:p>
      <w:pPr>
        <w:jc w:val="center"/>
      </w:pPr>
      <w:r>
        <w:rPr>
          <w:b/>
        </w:rPr>
        <w:t>NGHĨ</w:t>
      </w:r>
    </w:p>
    <w:p>
      <w:pPr>
        <w:jc w:val="center"/>
      </w:pPr>
      <w:r>
        <w:rPr>
          <w:b/>
        </w:rPr>
        <w:t>lo nghĩ, nghĩ ngợi, suy nghĩ</w:t>
      </w:r>
    </w:p>
    <w:p>
      <w:r>
        <w:rPr>
          <w:b/>
        </w:rPr>
        <w:t>NGHĨ</w:t>
      </w:r>
      <w:r>
        <w:t xml:space="preserve"> - Dùng tư duy, trí tuệ để suy xét, tìm tòi, chú ý đến</w:t>
      </w:r>
      <w:r>
        <w:t xml:space="preserve"> một vấn đề gì.</w:t>
      </w:r>
    </w:p>
    <w:p>
      <w:r>
        <w:rPr>
          <w:b/>
        </w:rPr>
        <w:t>LO NGHĨ</w:t>
      </w:r>
      <w:r>
        <w:t xml:space="preserve"> - Nghĩ ngợi nhiều, không vui.</w:t>
      </w:r>
    </w:p>
    <w:p>
      <w:r>
        <w:rPr>
          <w:b/>
        </w:rPr>
        <w:t>NGHĨ NGỢI</w:t>
      </w:r>
      <w:r>
        <w:t xml:space="preserve"> - Nghĩ, suy xét kỹ và có ý lo lắng.</w:t>
      </w:r>
    </w:p>
    <w:p>
      <w:r>
        <w:rPr>
          <w:b/>
        </w:rPr>
        <w:t>SUY NGHĨ</w:t>
      </w:r>
      <w:r>
        <w:t xml:space="preserve"> - Nghĩ kỹ, chú ý tìm tòi để có ý kiến về một vấn</w:t>
      </w:r>
      <w:r>
        <w:t xml:space="preserve"> đề gì.</w:t>
      </w:r>
    </w:p>
    <w:p>
      <w:pPr>
        <w:jc w:val="center"/>
      </w:pPr>
      <w:r>
        <w:rPr>
          <w:b/>
        </w:rPr>
        <w:t>NGHIÊM</w:t>
      </w:r>
    </w:p>
    <w:p>
      <w:pPr>
        <w:jc w:val="center"/>
      </w:pPr>
      <w:r>
        <w:rPr>
          <w:b/>
        </w:rPr>
        <w:t>ngặt, ngặt nghèo, nghiêm chỉnh, nghiêm khắc,</w:t>
      </w:r>
      <w:r>
        <w:rPr>
          <w:b/>
        </w:rPr>
        <w:t xml:space="preserve"> nghiêm ngặt, nghiêm trang</w:t>
      </w:r>
    </w:p>
    <w:p>
      <w:r>
        <w:rPr>
          <w:b/>
        </w:rPr>
        <w:t>NGHIÊM</w:t>
      </w:r>
      <w:r>
        <w:t xml:space="preserve"> - Đứng đắn, giữ nguyên</w:t>
      </w:r>
      <w:r>
        <w:t xml:space="preserve"> tắc một cách chặt chẽ</w:t>
      </w:r>
      <w:r>
        <w:t xml:space="preserve"> trong cách sống, cách cư xử, cách làm việc.</w:t>
      </w:r>
      <w:r>
        <w:t xml:space="preserve"> 211</w:t>
      </w:r>
      <w:r>
        <w:t xml:space="preserve"> ngặt | ngoan ngoãn</w:t>
      </w:r>
    </w:p>
    <w:p>
      <w:r>
        <w:rPr>
          <w:b/>
        </w:rPr>
        <w:t>NGẶT</w:t>
      </w:r>
      <w:r>
        <w:t xml:space="preserve"> - Rất chặt chẽ, ráo riết.</w:t>
      </w:r>
    </w:p>
    <w:p>
      <w:r>
        <w:rPr>
          <w:b/>
        </w:rPr>
        <w:t>NGẶT NGHÈO</w:t>
      </w:r>
      <w:r>
        <w:t xml:space="preserve"> - Rất ngặt, đến mức nguy hiểm cấp bách.</w:t>
      </w:r>
    </w:p>
    <w:p>
      <w:r>
        <w:rPr>
          <w:b/>
        </w:rPr>
        <w:t>NGHIÊM CHỈNH</w:t>
      </w:r>
      <w:r>
        <w:t xml:space="preserve"> - Nghiêm và ngay thẳng.</w:t>
      </w:r>
    </w:p>
    <w:p>
      <w:r>
        <w:rPr>
          <w:b/>
        </w:rPr>
        <w:t>NGHIÊM KHẮC</w:t>
      </w:r>
      <w:r>
        <w:t xml:space="preserve"> - Rất nghiêm, chặt chẽ, đúng với kỷ luật,</w:t>
      </w:r>
      <w:r>
        <w:t xml:space="preserve"> sát với đạo đức, đôi khi hơi khắt khe.</w:t>
      </w:r>
    </w:p>
    <w:p>
      <w:r>
        <w:rPr>
          <w:b/>
        </w:rPr>
        <w:t>NGHIÊM NGẶT</w:t>
      </w:r>
      <w:r>
        <w:t xml:space="preserve"> - Nghiêm khắc, gắt gao, không cho phép</w:t>
      </w:r>
      <w:r>
        <w:t xml:space="preserve"> sai nguyên</w:t>
      </w:r>
      <w:r>
        <w:t xml:space="preserve"> tắc.</w:t>
      </w:r>
    </w:p>
    <w:p>
      <w:r>
        <w:rPr>
          <w:b/>
        </w:rPr>
        <w:t>NGHIÊM TRANG</w:t>
      </w:r>
      <w:r>
        <w:t xml:space="preserve"> - Nghiêm và trang trọng.</w:t>
      </w:r>
    </w:p>
    <w:p>
      <w:pPr>
        <w:jc w:val="center"/>
      </w:pPr>
      <w:r>
        <w:rPr>
          <w:b/>
        </w:rPr>
        <w:t>NGHÌN</w:t>
      </w:r>
    </w:p>
    <w:p>
      <w:pPr>
        <w:jc w:val="center"/>
      </w:pPr>
      <w:r>
        <w:rPr>
          <w:b/>
        </w:rPr>
        <w:t>ngàn, thiên</w:t>
      </w:r>
    </w:p>
    <w:p>
      <w:r>
        <w:rPr>
          <w:b/>
        </w:rPr>
        <w:t>NGHÌN</w:t>
      </w:r>
      <w:r>
        <w:t xml:space="preserve"> - Chỉ số đếm, nghĩa rộng là rất nhiều.</w:t>
      </w:r>
      <w:r>
        <w:rPr>
          <w:i/>
        </w:rPr>
        <w:t xml:space="preserve"> Ví dụ</w:t>
      </w:r>
      <w:r>
        <w:t>: Nhà gái ăn chín nghìn cau;</w:t>
      </w:r>
      <w:r>
        <w:t xml:space="preserve"> Tiền cheo tiền cưới</w:t>
      </w:r>
      <w:r>
        <w:t xml:space="preserve"> chừng đâu chín nghìn (Giấc mơ anh lái đò, Nguyễn Bính).</w:t>
      </w:r>
    </w:p>
    <w:p>
      <w:r>
        <w:rPr>
          <w:b/>
        </w:rPr>
        <w:t>NGÀN</w:t>
      </w:r>
      <w:r>
        <w:t xml:space="preserve"> - Nghìn, cách nói của người miền Nam thường dùng</w:t>
      </w:r>
      <w:r>
        <w:t xml:space="preserve"> làm đơn vị ước lượng.</w:t>
      </w:r>
      <w:r>
        <w:rPr>
          <w:i/>
        </w:rPr>
        <w:t xml:space="preserve"> Ví dụ</w:t>
      </w:r>
      <w:r>
        <w:t>: Ngàn thước lên cao ngàn thước xuống; Nhà ai Pha</w:t>
      </w:r>
      <w:r>
        <w:t xml:space="preserve"> Luông mưa xa khơi (Tây tiến, Quang Dũng).</w:t>
      </w:r>
    </w:p>
    <w:p>
      <w:r>
        <w:rPr>
          <w:b/>
        </w:rPr>
        <w:t>THIÊN</w:t>
      </w:r>
      <w:r>
        <w:t xml:space="preserve"> - Nghìn.</w:t>
      </w:r>
      <w:r>
        <w:rPr>
          <w:i/>
        </w:rPr>
        <w:t xml:space="preserve"> Ví dụ</w:t>
      </w:r>
      <w:r>
        <w:t>: Nàng rằng: Thiên tải nhất thì; Cố nhân đã dễ mấy</w:t>
      </w:r>
      <w:r>
        <w:t xml:space="preserve"> khi bàn hoàn (Truyện Kiều, Nguyễn Du).</w:t>
      </w:r>
    </w:p>
    <w:p>
      <w:pPr>
        <w:jc w:val="center"/>
      </w:pPr>
      <w:r>
        <w:rPr>
          <w:b/>
        </w:rPr>
        <w:t>NGOAN</w:t>
      </w:r>
    </w:p>
    <w:p>
      <w:pPr>
        <w:jc w:val="center"/>
      </w:pPr>
      <w:r>
        <w:rPr>
          <w:b/>
        </w:rPr>
        <w:t>ngoan ngoãn</w:t>
      </w:r>
    </w:p>
    <w:p>
      <w:r>
        <w:rPr>
          <w:b/>
        </w:rPr>
        <w:t>NGOAN</w:t>
      </w:r>
      <w:r>
        <w:t xml:space="preserve"> - Nói trẻ con có nết tốt, không nghịch ngợm.</w:t>
      </w:r>
    </w:p>
    <w:p>
      <w:r>
        <w:rPr>
          <w:b/>
        </w:rPr>
        <w:t>NGOAN NGOÃN</w:t>
      </w:r>
      <w:r>
        <w:t xml:space="preserve"> - Rất ngoan, dễ bảo.</w:t>
      </w:r>
      <w:r>
        <w:t xml:space="preserve"> nguy | an nhàn</w:t>
      </w:r>
      <w:r>
        <w:t xml:space="preserve"> 212</w:t>
      </w:r>
    </w:p>
    <w:p>
      <w:pPr>
        <w:jc w:val="center"/>
      </w:pPr>
      <w:r>
        <w:rPr>
          <w:b/>
        </w:rPr>
        <w:t>NGUY</w:t>
      </w:r>
    </w:p>
    <w:p>
      <w:pPr>
        <w:jc w:val="center"/>
      </w:pPr>
      <w:r>
        <w:rPr>
          <w:b/>
        </w:rPr>
        <w:t>nguy khốn, nguy hiểm, nguy kịch</w:t>
      </w:r>
    </w:p>
    <w:p>
      <w:r>
        <w:rPr>
          <w:b/>
        </w:rPr>
        <w:t>NGUY</w:t>
      </w:r>
      <w:r>
        <w:t xml:space="preserve"> - Không an toàn cho tính mạng, cho vận mệnh của</w:t>
      </w:r>
      <w:r>
        <w:t xml:space="preserve"> con người.</w:t>
      </w:r>
    </w:p>
    <w:p>
      <w:r>
        <w:rPr>
          <w:b/>
        </w:rPr>
        <w:t>NGUY HIỂM</w:t>
      </w:r>
      <w:r>
        <w:t xml:space="preserve"> - Rất nguy.</w:t>
      </w:r>
    </w:p>
    <w:p>
      <w:r>
        <w:rPr>
          <w:b/>
        </w:rPr>
        <w:t>NGUY KỊCH</w:t>
      </w:r>
      <w:r>
        <w:t xml:space="preserve"> - Nguy</w:t>
      </w:r>
      <w:r>
        <w:t xml:space="preserve"> hiểm vô cùng, có thể xảy ra sự thiệt hại</w:t>
      </w:r>
      <w:r>
        <w:t xml:space="preserve"> cho tính mạng.</w:t>
      </w:r>
    </w:p>
    <w:p>
      <w:r>
        <w:rPr>
          <w:b/>
        </w:rPr>
        <w:t>NGUY KHỐN</w:t>
      </w:r>
      <w:r>
        <w:t xml:space="preserve"> - Rất nguy hiểm và khó khăn.</w:t>
      </w:r>
    </w:p>
    <w:p>
      <w:pPr>
        <w:jc w:val="center"/>
      </w:pPr>
      <w:r>
        <w:rPr>
          <w:b/>
        </w:rPr>
        <w:t>NHAN ĐỀ</w:t>
      </w:r>
    </w:p>
    <w:p>
      <w:pPr>
        <w:jc w:val="center"/>
      </w:pPr>
      <w:r>
        <w:rPr>
          <w:b/>
        </w:rPr>
        <w:t>đầu đề, đề, tiêu đề</w:t>
      </w:r>
    </w:p>
    <w:p>
      <w:r>
        <w:rPr>
          <w:b/>
        </w:rPr>
        <w:t>NHAN ĐỀ</w:t>
      </w:r>
      <w:r>
        <w:t xml:space="preserve"> - Tên gọi một tác phẩm.</w:t>
      </w:r>
    </w:p>
    <w:p>
      <w:r>
        <w:rPr>
          <w:b/>
        </w:rPr>
        <w:t>ĐẦU ĐỀ</w:t>
      </w:r>
      <w:r>
        <w:t xml:space="preserve"> - Như nhan đề nhưng nhỏ hơn, dùng để gọi một bài</w:t>
      </w:r>
      <w:r>
        <w:t xml:space="preserve"> báo, bài nói chuyện.</w:t>
      </w:r>
    </w:p>
    <w:p>
      <w:r>
        <w:rPr>
          <w:b/>
        </w:rPr>
        <w:t>ĐỀ</w:t>
      </w:r>
      <w:r>
        <w:t xml:space="preserve"> - Những điều nêu ra yêu cầu học sinh giải đáp, biện luận.</w:t>
      </w:r>
    </w:p>
    <w:p>
      <w:r>
        <w:rPr>
          <w:b/>
        </w:rPr>
        <w:t>TIÊU ĐỀ</w:t>
      </w:r>
      <w:r>
        <w:t xml:space="preserve"> - 1. Lời đề ở đầu một tác phẩm, nêu nội dung chủ</w:t>
      </w:r>
      <w:r>
        <w:t xml:space="preserve"> yếu; 2. Phần in sẵn ở bên trên các giấy tờ hành chính,</w:t>
      </w:r>
      <w:r>
        <w:t xml:space="preserve"> giấy tờ giao dịch thương mại, ghi tên cơ quan, thường</w:t>
      </w:r>
      <w:r>
        <w:t xml:space="preserve"> có kèm địa chỉ.</w:t>
      </w:r>
    </w:p>
    <w:p>
      <w:pPr>
        <w:jc w:val="center"/>
      </w:pPr>
      <w:r>
        <w:rPr>
          <w:b/>
        </w:rPr>
        <w:t>NHÀN</w:t>
      </w:r>
    </w:p>
    <w:p>
      <w:pPr>
        <w:jc w:val="center"/>
      </w:pPr>
      <w:r>
        <w:rPr>
          <w:b/>
        </w:rPr>
        <w:t>an nhàn, nhàn cư, nhàn hạ, nhàn nhã,</w:t>
      </w:r>
      <w:r>
        <w:rPr>
          <w:b/>
        </w:rPr>
        <w:t xml:space="preserve"> nhàn rỗi, nhàn tản, rỗi</w:t>
      </w:r>
    </w:p>
    <w:p>
      <w:r>
        <w:rPr>
          <w:b/>
        </w:rPr>
        <w:t>NHÀN</w:t>
      </w:r>
      <w:r>
        <w:t xml:space="preserve"> - Công việc ít, có nhiều thì giờ nghỉ ngơi, thoải mái.</w:t>
      </w:r>
    </w:p>
    <w:p>
      <w:r>
        <w:rPr>
          <w:b/>
        </w:rPr>
        <w:t>AN NHÀN</w:t>
      </w:r>
      <w:r>
        <w:t xml:space="preserve"> - Thong thả và được yên ổn, không phải khó</w:t>
      </w:r>
      <w:r>
        <w:t xml:space="preserve"> nhọc vất vả.</w:t>
      </w:r>
      <w:r>
        <w:t xml:space="preserve"> v7</w:t>
      </w:r>
      <w:r>
        <w:t xml:space="preserve"> nhàn cư | mau</w:t>
      </w:r>
    </w:p>
    <w:p>
      <w:r>
        <w:rPr>
          <w:b/>
        </w:rPr>
        <w:t>NHÀN CƯ</w:t>
      </w:r>
      <w:r>
        <w:t xml:space="preserve"> - Rỗi rãi, không có việc gì làm.</w:t>
      </w:r>
      <w:r>
        <w:rPr>
          <w:i/>
        </w:rPr>
        <w:t xml:space="preserve"> Ví dụ</w:t>
      </w:r>
      <w:r>
        <w:t>: Nhàn eư vi bất thiện (Tục ngũ).</w:t>
      </w:r>
    </w:p>
    <w:p>
      <w:r>
        <w:rPr>
          <w:b/>
        </w:rPr>
        <w:t>NHÀN HẠ</w:t>
      </w:r>
      <w:r>
        <w:t xml:space="preserve"> - Rỗi rãi, không bận bịu, không phải vất vả, mệt</w:t>
      </w:r>
      <w:r>
        <w:t xml:space="preserve"> nhọc.</w:t>
      </w:r>
    </w:p>
    <w:p>
      <w:r>
        <w:rPr>
          <w:b/>
        </w:rPr>
        <w:t>NHÀN NHÃ</w:t>
      </w:r>
      <w:r>
        <w:t xml:space="preserve"> - Rỗi rãi thảnh thơi, nhàn cả về thể xác lẫn</w:t>
      </w:r>
      <w:r>
        <w:t xml:space="preserve"> tinh thần.</w:t>
      </w:r>
      <w:r>
        <w:rPr>
          <w:i/>
        </w:rPr>
        <w:t xml:space="preserve"> Ví dụ</w:t>
      </w:r>
      <w:r>
        <w:t>: Suốt ngày nhàn nhã khép phòng văn; Khách tục không</w:t>
      </w:r>
      <w:r>
        <w:t xml:space="preserve"> ai bén mảng gân (Cuối xuân tức sự, Nguyễn Trãi).</w:t>
      </w:r>
    </w:p>
    <w:p>
      <w:r>
        <w:rPr>
          <w:b/>
        </w:rPr>
        <w:t>NHÀN RỐI</w:t>
      </w:r>
      <w:r>
        <w:t xml:space="preserve"> - Nhàn và rỗi nói chung.</w:t>
      </w:r>
    </w:p>
    <w:p>
      <w:r>
        <w:rPr>
          <w:b/>
        </w:rPr>
        <w:t>NHÀN TẢN</w:t>
      </w:r>
      <w:r>
        <w:t xml:space="preserve"> - Rỗi rãi và thẳnh thơi trong lòng, không bận tâm</w:t>
      </w:r>
      <w:r>
        <w:t xml:space="preserve"> lo nghĩ đến chuyện đời, đến cuộc sống xung quanh.</w:t>
      </w:r>
    </w:p>
    <w:p>
      <w:r>
        <w:rPr>
          <w:b/>
        </w:rPr>
        <w:t>RỖI</w:t>
      </w:r>
      <w:r>
        <w:t xml:space="preserve"> - Nói lúc không có việc làm, được nghỉ ngơi.</w:t>
      </w:r>
    </w:p>
    <w:p>
      <w:pPr>
        <w:jc w:val="center"/>
      </w:pPr>
      <w:r>
        <w:rPr>
          <w:b/>
        </w:rPr>
        <w:t>NHANH</w:t>
      </w:r>
    </w:p>
    <w:p>
      <w:pPr>
        <w:jc w:val="center"/>
      </w:pPr>
      <w:r>
        <w:rPr>
          <w:b/>
        </w:rPr>
        <w:t>chóng, chóng vánh, mau, nhanh chóng, nhanh nhạy,</w:t>
      </w:r>
      <w:r>
        <w:rPr>
          <w:b/>
        </w:rPr>
        <w:t xml:space="preserve"> nhanh nhấu, nhanh nhẹn, thoăn thoắt</w:t>
      </w:r>
    </w:p>
    <w:p>
      <w:r>
        <w:rPr>
          <w:b/>
        </w:rPr>
        <w:t>NHANH</w:t>
      </w:r>
      <w:r>
        <w:t xml:space="preserve"> - Có tốc độ, nhịp độ trên mức bình thường.</w:t>
      </w:r>
    </w:p>
    <w:p>
      <w:r>
        <w:rPr>
          <w:b/>
        </w:rPr>
        <w:t>CHÓNG</w:t>
      </w:r>
      <w:r>
        <w:t xml:space="preserve"> - Cũng có nghĩa nhanh, chỉ đòi hỏi một khoảng</w:t>
      </w:r>
      <w:r>
        <w:t xml:space="preserve"> thời gian ngắn hơn người ta nghĩ để quá trình được đúc</w:t>
      </w:r>
      <w:r>
        <w:t xml:space="preserve"> kết hoặc sự hoạt động đạt kết quả.</w:t>
      </w:r>
      <w:r>
        <w:rPr>
          <w:i/>
        </w:rPr>
        <w:t xml:space="preserve"> Ví dụ</w:t>
      </w:r>
      <w:r>
        <w:t>: Trời nắng chóng trưa, trời mưa chóng tối (Tục ngũ).</w:t>
      </w:r>
    </w:p>
    <w:p>
      <w:r>
        <w:rPr>
          <w:b/>
        </w:rPr>
        <w:t>CHÓNG VÁNH</w:t>
      </w:r>
      <w:r>
        <w:t xml:space="preserve"> - Nhanh gọn, mất ít thì giờ hơn người ta nghĩ.</w:t>
      </w:r>
    </w:p>
    <w:p>
      <w:r>
        <w:rPr>
          <w:b/>
        </w:rPr>
        <w:t>MAU</w:t>
      </w:r>
      <w:r>
        <w:t xml:space="preserve"> - Cũng nhanh nhưng gợi ý cụ thể hơn so với chóng,</w:t>
      </w:r>
      <w:r>
        <w:t xml:space="preserve"> thể hiện quá trình kết thúc hoặc hoạt động đạt kết quả.</w:t>
      </w:r>
      <w:r>
        <w:rPr>
          <w:i/>
        </w:rPr>
        <w:t xml:space="preserve"> Ví dụ</w:t>
      </w:r>
      <w:r>
        <w:t>: Mau lên chứ, vội vàng lên với chứ; Em, em Ơi, tình</w:t>
      </w:r>
      <w:r>
        <w:t xml:space="preserve"> non đã già rồi (Giục giã, Xuân Diệu).</w:t>
      </w:r>
      <w:r>
        <w:t xml:space="preserve"> nhanh chóng | nhăn nheo 214</w:t>
      </w:r>
    </w:p>
    <w:p>
      <w:r>
        <w:rPr>
          <w:b/>
        </w:rPr>
        <w:t>NHANH CHÓNG</w:t>
      </w:r>
      <w:r>
        <w:t xml:space="preserve"> - Không để chậm trễ.</w:t>
      </w:r>
    </w:p>
    <w:p>
      <w:r>
        <w:rPr>
          <w:b/>
        </w:rPr>
        <w:t>NHANH NHẠY</w:t>
      </w:r>
      <w:r>
        <w:t xml:space="preserve"> - Nhanh và nhạy bén.</w:t>
      </w:r>
    </w:p>
    <w:p>
      <w:r>
        <w:rPr>
          <w:b/>
        </w:rPr>
        <w:t>NHANH NHẨU</w:t>
      </w:r>
      <w:r>
        <w:t xml:space="preserve"> - Nhanh trong nói năng việc làm, không để</w:t>
      </w:r>
      <w:r>
        <w:t xml:space="preserve"> người khác phải chờ đợi.</w:t>
      </w:r>
    </w:p>
    <w:p>
      <w:r>
        <w:rPr>
          <w:b/>
        </w:rPr>
        <w:t>NHANH NHẸN</w:t>
      </w:r>
      <w:r>
        <w:t xml:space="preserve"> - Nhanh trong mọi cử chỉ, động tác.</w:t>
      </w:r>
    </w:p>
    <w:p>
      <w:r>
        <w:rPr>
          <w:b/>
        </w:rPr>
        <w:t>THOĂN THOẮT</w:t>
      </w:r>
      <w:r>
        <w:t xml:space="preserve"> - Gợi tả dáng cử động nhanh nhẹn, nhịp</w:t>
      </w:r>
      <w:r>
        <w:t xml:space="preserve"> nhàng trong một động tác liên tục.</w:t>
      </w:r>
    </w:p>
    <w:p>
      <w:pPr>
        <w:jc w:val="center"/>
      </w:pPr>
      <w:r>
        <w:rPr>
          <w:b/>
        </w:rPr>
        <w:t>NHẠT</w:t>
      </w:r>
    </w:p>
    <w:p>
      <w:pPr>
        <w:jc w:val="center"/>
      </w:pPr>
      <w:r>
        <w:rPr>
          <w:b/>
        </w:rPr>
        <w:t>nhàn nhạt, nhạt nhẽo, nhạt phèo, nhạt thếch</w:t>
      </w:r>
    </w:p>
    <w:p>
      <w:r>
        <w:rPr>
          <w:b/>
        </w:rPr>
        <w:t>NHẠT</w:t>
      </w:r>
      <w:r>
        <w:t xml:space="preserve"> - Ít muối, không đậm đà.</w:t>
      </w:r>
    </w:p>
    <w:p>
      <w:r>
        <w:rPr>
          <w:b/>
        </w:rPr>
        <w:t>NHÀN NHẠT</w:t>
      </w:r>
      <w:r>
        <w:t xml:space="preserve"> - Có độ đậm thấp so với khẩu vị bình thường.</w:t>
      </w:r>
    </w:p>
    <w:p>
      <w:r>
        <w:rPr>
          <w:b/>
        </w:rPr>
        <w:t>NHẠT NHẼO</w:t>
      </w:r>
      <w:r>
        <w:t xml:space="preserve"> - Nhạt nói chung, gây cảm giác vô vị, đáng chán.</w:t>
      </w:r>
    </w:p>
    <w:p>
      <w:pPr>
        <w:jc w:val="center"/>
      </w:pPr>
      <w:r>
        <w:rPr>
          <w:b/>
        </w:rPr>
        <w:t>NHẠT</w:t>
      </w:r>
    </w:p>
    <w:p>
      <w:r>
        <w:rPr>
          <w:b/>
        </w:rPr>
        <w:t>PHÈO</w:t>
      </w:r>
      <w:r>
        <w:t xml:space="preserve"> - Rất nhạt, tựa như không có chút vị gì cả.</w:t>
      </w:r>
    </w:p>
    <w:p>
      <w:r>
        <w:rPr>
          <w:b/>
        </w:rPr>
        <w:t>NHẠT THẾCH</w:t>
      </w:r>
      <w:r>
        <w:t xml:space="preserve"> - Rất nhạt, thiếu hẳn cái vị cần thiết.</w:t>
      </w:r>
    </w:p>
    <w:p>
      <w:pPr>
        <w:jc w:val="center"/>
      </w:pPr>
      <w:r>
        <w:rPr>
          <w:b/>
        </w:rPr>
        <w:t>NHĂN</w:t>
      </w:r>
    </w:p>
    <w:p>
      <w:pPr>
        <w:jc w:val="center"/>
      </w:pPr>
      <w:r>
        <w:rPr>
          <w:b/>
        </w:rPr>
        <w:t>cau, cau có, nhăn nheo, nhăn nhúm,</w:t>
      </w:r>
      <w:r>
        <w:rPr>
          <w:b/>
        </w:rPr>
        <w:t xml:space="preserve"> nhăn nhíu, nhăn nhó</w:t>
      </w:r>
    </w:p>
    <w:p>
      <w:r>
        <w:rPr>
          <w:b/>
        </w:rPr>
        <w:t>NHĂN</w:t>
      </w:r>
      <w:r>
        <w:t xml:space="preserve"> - Nhíu lông mày lại, có những nếp gấp trên khuôn</w:t>
      </w:r>
      <w:r>
        <w:t xml:space="preserve"> mặt tổ vẻ khó chịu, bực tức.</w:t>
      </w:r>
    </w:p>
    <w:p>
      <w:r>
        <w:rPr>
          <w:b/>
        </w:rPr>
        <w:t>CAU</w:t>
      </w:r>
      <w:r>
        <w:t xml:space="preserve"> - Nhăn mày để tỏ thái độ bực tức.</w:t>
      </w:r>
    </w:p>
    <w:p>
      <w:r>
        <w:rPr>
          <w:b/>
        </w:rPr>
        <w:t>CAU CÓ</w:t>
      </w:r>
      <w:r>
        <w:t xml:space="preserve"> - Nhăn nhó vì cáu kỉnh, bực dọc.</w:t>
      </w:r>
    </w:p>
    <w:p>
      <w:r>
        <w:rPr>
          <w:b/>
        </w:rPr>
        <w:t>NHĂN NHEO</w:t>
      </w:r>
      <w:r>
        <w:t xml:space="preserve"> - Có nhiều nếp nhăn.</w:t>
      </w:r>
      <w:r>
        <w:t xml:space="preserve"> 215 nhăn nhúm | nhiệt tình</w:t>
      </w:r>
    </w:p>
    <w:p>
      <w:r>
        <w:rPr>
          <w:b/>
        </w:rPr>
        <w:t>NHĂN NHÚM</w:t>
      </w:r>
      <w:r>
        <w:t xml:space="preserve"> - Có nhiều nếp gấp nhỏ và co rúm lại, trông</w:t>
      </w:r>
      <w:r>
        <w:t xml:space="preserve"> méo mó.</w:t>
      </w:r>
    </w:p>
    <w:p>
      <w:r>
        <w:rPr>
          <w:b/>
        </w:rPr>
        <w:t>NHĂN NHÍU</w:t>
      </w:r>
      <w:r>
        <w:t xml:space="preserve"> - Có nhiều nếp nhăn (thường là nói về nét mặt</w:t>
      </w:r>
      <w:r>
        <w:t xml:space="preserve"> khi tỏ vẻ không vừa ý).</w:t>
      </w:r>
    </w:p>
    <w:p>
      <w:r>
        <w:rPr>
          <w:b/>
        </w:rPr>
        <w:t>NHĂN NHÓ</w:t>
      </w:r>
      <w:r>
        <w:t xml:space="preserve"> - Mặt nhăn lại tỏ vẻ đau khổ không vừa lòng.</w:t>
      </w:r>
    </w:p>
    <w:p>
      <w:pPr>
        <w:jc w:val="center"/>
      </w:pPr>
      <w:r>
        <w:rPr>
          <w:b/>
        </w:rPr>
        <w:t>NHẸ</w:t>
      </w:r>
    </w:p>
    <w:p>
      <w:pPr>
        <w:jc w:val="center"/>
      </w:pPr>
      <w:r>
        <w:rPr>
          <w:b/>
        </w:rPr>
        <w:t>nhẹ bỗng, nhẹ nhàng, nhẹ nhõm, nhẹ tênh</w:t>
      </w:r>
    </w:p>
    <w:p>
      <w:r>
        <w:rPr>
          <w:b/>
        </w:rPr>
        <w:t>NHẸ</w:t>
      </w:r>
      <w:r>
        <w:t xml:space="preserve"> - Trái với nặng, nghĩa là có trọng lượng nhỏ hơn mức</w:t>
      </w:r>
      <w:r>
        <w:t xml:space="preserve"> bình thường hoặc so với trọng lượng của vật khác.</w:t>
      </w:r>
    </w:p>
    <w:p>
      <w:pPr>
        <w:jc w:val="center"/>
      </w:pPr>
      <w:r>
        <w:rPr>
          <w:b/>
        </w:rPr>
        <w:t>NHẸ</w:t>
      </w:r>
    </w:p>
    <w:p>
      <w:r>
        <w:rPr>
          <w:b/>
        </w:rPr>
        <w:t>BỖNG</w:t>
      </w:r>
      <w:r>
        <w:t xml:space="preserve"> - Nhẹ đến mức gây cảm giác như không có</w:t>
      </w:r>
      <w:r>
        <w:t xml:space="preserve"> trọng lượng.</w:t>
      </w:r>
    </w:p>
    <w:p>
      <w:pPr>
        <w:jc w:val="center"/>
      </w:pPr>
      <w:r>
        <w:rPr>
          <w:b/>
        </w:rPr>
        <w:t>NHẸ</w:t>
      </w:r>
    </w:p>
    <w:p>
      <w:r>
        <w:rPr>
          <w:b/>
        </w:rPr>
        <w:t>NHÀNG</w:t>
      </w:r>
      <w:r>
        <w:t xml:space="preserve"> - Nhẹ nhõm, lâng lâng, không bị gò bó.</w:t>
      </w:r>
    </w:p>
    <w:p>
      <w:pPr>
        <w:jc w:val="center"/>
      </w:pPr>
      <w:r>
        <w:rPr>
          <w:b/>
        </w:rPr>
        <w:t>NHẸ</w:t>
      </w:r>
    </w:p>
    <w:p>
      <w:r>
        <w:rPr>
          <w:b/>
        </w:rPr>
        <w:t>NHÕM</w:t>
      </w:r>
      <w:r>
        <w:t xml:space="preserve"> - Rất nhẹ, thường nói về tinh thần.</w:t>
      </w:r>
    </w:p>
    <w:p>
      <w:r>
        <w:rPr>
          <w:b/>
        </w:rPr>
        <w:t>NHẸ TÊNH</w:t>
      </w:r>
      <w:r>
        <w:t xml:space="preserve"> - Nhẹ như cảm thấy hoàn toàn không có gì.</w:t>
      </w:r>
    </w:p>
    <w:p>
      <w:pPr>
        <w:jc w:val="center"/>
      </w:pPr>
      <w:r>
        <w:rPr>
          <w:b/>
        </w:rPr>
        <w:t>NHIỆT THÀNH</w:t>
      </w:r>
    </w:p>
    <w:p>
      <w:pPr>
        <w:jc w:val="center"/>
      </w:pPr>
      <w:r>
        <w:rPr>
          <w:b/>
        </w:rPr>
        <w:t>nhiệt huuết, nhiệt tâm, nhiệt tình</w:t>
      </w:r>
    </w:p>
    <w:p>
      <w:r>
        <w:rPr>
          <w:b/>
        </w:rPr>
        <w:t>NHIỆT THÀNH</w:t>
      </w:r>
      <w:r>
        <w:t xml:space="preserve"> - Sốt sắng có tình cảm chân thành.</w:t>
      </w:r>
    </w:p>
    <w:p>
      <w:r>
        <w:rPr>
          <w:b/>
        </w:rPr>
        <w:t>NHIỆT HUYẾT</w:t>
      </w:r>
      <w:r>
        <w:t xml:space="preserve"> - Đem hết tâm huyết ra làm việc ích quốc</w:t>
      </w:r>
      <w:r>
        <w:t xml:space="preserve"> lợi dân.</w:t>
      </w:r>
    </w:p>
    <w:p>
      <w:r>
        <w:rPr>
          <w:b/>
        </w:rPr>
        <w:t>NHIỆT TÂM</w:t>
      </w:r>
      <w:r>
        <w:t xml:space="preserve"> - Nhiệt tình với tất cả tấm lòng sẵn có của mình</w:t>
      </w:r>
      <w:r>
        <w:t xml:space="preserve"> đối với công việc.</w:t>
      </w:r>
    </w:p>
    <w:p>
      <w:r>
        <w:rPr>
          <w:b/>
        </w:rPr>
        <w:t>NHIỆT TÌNH</w:t>
      </w:r>
      <w:r>
        <w:t xml:space="preserve"> - Sốt sắng, hăng hái, say sưa với công việc</w:t>
      </w:r>
      <w:r>
        <w:t xml:space="preserve"> hoặc với bạn bè.</w:t>
      </w:r>
      <w:r>
        <w:t xml:space="preserve"> nhiều | vất vả</w:t>
      </w:r>
      <w:r>
        <w:t xml:space="preserve"> 216</w:t>
      </w:r>
    </w:p>
    <w:p>
      <w:pPr>
        <w:jc w:val="center"/>
      </w:pPr>
      <w:r>
        <w:rPr>
          <w:b/>
        </w:rPr>
        <w:t>NHIỀU</w:t>
      </w:r>
    </w:p>
    <w:p>
      <w:pPr>
        <w:jc w:val="center"/>
      </w:pPr>
      <w:r>
        <w:rPr>
          <w:b/>
        </w:rPr>
        <w:t>khối, ối</w:t>
      </w:r>
    </w:p>
    <w:p>
      <w:r>
        <w:rPr>
          <w:b/>
        </w:rPr>
        <w:t>NHIÊU</w:t>
      </w:r>
      <w:r>
        <w:t xml:space="preserve"> - Có số lượng lớn.</w:t>
      </w:r>
    </w:p>
    <w:p>
      <w:r>
        <w:rPr>
          <w:b/>
        </w:rPr>
        <w:t>KHỐI</w:t>
      </w:r>
      <w:r>
        <w:t xml:space="preserve"> - Rất nhiều.</w:t>
      </w:r>
    </w:p>
    <w:p>
      <w:r>
        <w:rPr>
          <w:b/>
        </w:rPr>
        <w:t>ỐI</w:t>
      </w:r>
      <w:r>
        <w:t xml:space="preserve"> - Khối, không thiếu.</w:t>
      </w:r>
    </w:p>
    <w:p>
      <w:pPr>
        <w:jc w:val="center"/>
      </w:pPr>
      <w:r>
        <w:rPr>
          <w:b/>
        </w:rPr>
        <w:t>NHỌC</w:t>
      </w:r>
    </w:p>
    <w:p>
      <w:pPr>
        <w:jc w:val="center"/>
      </w:pPr>
      <w:r>
        <w:rPr>
          <w:b/>
        </w:rPr>
        <w:t>mệt, mệt mồi, mệt nhoài, mệt nhọc, mệt lứ,</w:t>
      </w:r>
      <w:r>
        <w:rPr>
          <w:b/>
        </w:rPr>
        <w:t xml:space="preserve"> nhọc mệt, nhọc nhăn, vất vả</w:t>
      </w:r>
    </w:p>
    <w:p>
      <w:r>
        <w:rPr>
          <w:b/>
        </w:rPr>
        <w:t>NHỌC</w:t>
      </w:r>
      <w:r>
        <w:t xml:space="preserve"> - Mất nhiều sức về thể xác hay tinh thần làm sức</w:t>
      </w:r>
      <w:r>
        <w:t xml:space="preserve"> khỏe giảm sút, mệt mỏi.</w:t>
      </w:r>
    </w:p>
    <w:p>
      <w:r>
        <w:rPr>
          <w:b/>
        </w:rPr>
        <w:t>MỆT</w:t>
      </w:r>
      <w:r>
        <w:t xml:space="preserve"> - Có cảm giác khó chịu về cơ thể hay tinh thần, không</w:t>
      </w:r>
      <w:r>
        <w:t xml:space="preserve"> làm việc được bình thường.</w:t>
      </w:r>
    </w:p>
    <w:p>
      <w:r>
        <w:rPr>
          <w:b/>
        </w:rPr>
        <w:t>MỆT MỎI</w:t>
      </w:r>
      <w:r>
        <w:t xml:space="preserve"> - Mệt đến mức không còn muốn hoạt động nữa.</w:t>
      </w:r>
    </w:p>
    <w:p>
      <w:r>
        <w:rPr>
          <w:b/>
        </w:rPr>
        <w:t>MỆT NHOÀI</w:t>
      </w:r>
      <w:r>
        <w:t xml:space="preserve"> - Mệt đến mức chỉ muốn nằm vật ra.</w:t>
      </w:r>
    </w:p>
    <w:p>
      <w:r>
        <w:rPr>
          <w:b/>
        </w:rPr>
        <w:t>MỆT NHỌC</w:t>
      </w:r>
      <w:r>
        <w:t xml:space="preserve"> - Mệt vì phải bỏ nhiều sức.</w:t>
      </w:r>
    </w:p>
    <w:p>
      <w:r>
        <w:rPr>
          <w:b/>
        </w:rPr>
        <w:t>MỆT LỬ</w:t>
      </w:r>
      <w:r>
        <w:t xml:space="preserve"> - Mệt đến mức người như muốn rã rời, không còn</w:t>
      </w:r>
      <w:r>
        <w:t xml:space="preserve"> hơi sức nào nữa.</w:t>
      </w:r>
    </w:p>
    <w:p>
      <w:r>
        <w:rPr>
          <w:b/>
        </w:rPr>
        <w:t>NHỌC MỆT</w:t>
      </w:r>
      <w:r>
        <w:t xml:space="preserve"> - Nhọc và mệt nói chung.</w:t>
      </w:r>
    </w:p>
    <w:p>
      <w:r>
        <w:rPr>
          <w:b/>
        </w:rPr>
        <w:t>NHỌC NHẴN</w:t>
      </w:r>
      <w:r>
        <w:t xml:space="preserve"> - Khó nhọc, vất vả.</w:t>
      </w:r>
      <w:r>
        <w:rPr>
          <w:i/>
        </w:rPr>
        <w:t xml:space="preserve"> Ví dụ</w:t>
      </w:r>
      <w:r>
        <w:t>: Voi kia nằm ở gậm giường; Cóc đi đánh giặc bốn</w:t>
      </w:r>
      <w:r>
        <w:t xml:space="preserve"> phương nhọc nhằn (Ca dao).</w:t>
      </w:r>
    </w:p>
    <w:p>
      <w:r>
        <w:rPr>
          <w:b/>
        </w:rPr>
        <w:t>VẤT VẢ</w:t>
      </w:r>
      <w:r>
        <w:t xml:space="preserve"> - Mất nhiều sức lực, gặp</w:t>
      </w:r>
      <w:r>
        <w:t xml:space="preserve"> nhiều khó khăn.</w:t>
      </w:r>
      <w:r>
        <w:t xml:space="preserve"> 217</w:t>
      </w:r>
      <w:r>
        <w:t xml:space="preserve"> như | song</w:t>
      </w:r>
    </w:p>
    <w:p>
      <w:pPr>
        <w:jc w:val="center"/>
      </w:pPr>
      <w:r>
        <w:rPr>
          <w:b/>
        </w:rPr>
        <w:t>NHƯ</w:t>
      </w:r>
    </w:p>
    <w:p>
      <w:pPr>
        <w:jc w:val="center"/>
      </w:pPr>
      <w:r>
        <w:rPr>
          <w:b/>
        </w:rPr>
        <w:t>giống, giông giống, hao hao, hệt, tựa, tương tự</w:t>
      </w:r>
    </w:p>
    <w:p>
      <w:r>
        <w:rPr>
          <w:b/>
        </w:rPr>
        <w:t>NHƯ</w:t>
      </w:r>
      <w:r>
        <w:t xml:space="preserve"> - Đặc điểm tính chất của sự vật được đem ra s0 sánh</w:t>
      </w:r>
      <w:r>
        <w:t xml:space="preserve"> có tính chất tương đồng ở một nét nào đó.</w:t>
      </w:r>
      <w:r>
        <w:rPr>
          <w:i/>
        </w:rPr>
        <w:t xml:space="preserve"> Ví dụ</w:t>
      </w:r>
      <w:r>
        <w:t>: Thân em như tấm lụa đào; Phất phơ giữa chợ biết</w:t>
      </w:r>
      <w:r>
        <w:t xml:space="preserve"> vào fay ai (Ca dao).</w:t>
      </w:r>
    </w:p>
    <w:p>
      <w:r>
        <w:rPr>
          <w:b/>
        </w:rPr>
        <w:t>GIỐNG</w:t>
      </w:r>
      <w:r>
        <w:t xml:space="preserve"> - Hai hay nhiều sự vật được đem ra so sánh cùng</w:t>
      </w:r>
      <w:r>
        <w:t xml:space="preserve"> có những đặc trưng, tính chất.</w:t>
      </w:r>
      <w:r>
        <w:rPr>
          <w:i/>
        </w:rPr>
        <w:t xml:space="preserve"> Ví dụ</w:t>
      </w:r>
      <w:r>
        <w:t>: Con ai mà chẳng giống cha; Cháu ai mà chẳng</w:t>
      </w:r>
      <w:r>
        <w:t xml:space="preserve"> giống bà giống ông (Ca dao).</w:t>
      </w:r>
    </w:p>
    <w:p>
      <w:r>
        <w:rPr>
          <w:b/>
        </w:rPr>
        <w:t>GIÔNG GIỐNG</w:t>
      </w:r>
      <w:r>
        <w:t xml:space="preserve"> - Như giống (láy, mức độ thấp hơn).</w:t>
      </w:r>
    </w:p>
    <w:p>
      <w:r>
        <w:rPr>
          <w:b/>
        </w:rPr>
        <w:t>HAO HAO</w:t>
      </w:r>
      <w:r>
        <w:t xml:space="preserve"> - Có đường nét bên ngoài phẳng phất giống nhau.</w:t>
      </w:r>
    </w:p>
    <w:p>
      <w:r>
        <w:rPr>
          <w:b/>
        </w:rPr>
        <w:t>HỆT</w:t>
      </w:r>
      <w:r>
        <w:t xml:space="preserve"> - Giống hoàn toàn không khác một chút nào.</w:t>
      </w:r>
    </w:p>
    <w:p>
      <w:r>
        <w:rPr>
          <w:b/>
        </w:rPr>
        <w:t>TỰA</w:t>
      </w:r>
      <w:r>
        <w:t xml:space="preserve"> - Giống như cái rất điển hình nào đó.</w:t>
      </w:r>
      <w:r>
        <w:rPr>
          <w:i/>
        </w:rPr>
        <w:t xml:space="preserve"> Ví dụ</w:t>
      </w:r>
      <w:r>
        <w:t>: Chí làm trai dặm nghìn da ngựa; Ơieo Thái Sơn nhẹ</w:t>
      </w:r>
      <w:r>
        <w:t xml:space="preserve"> tựa hông mao (Chỉnh phụ ngâm, Đoàn Thị Điểm dịch).</w:t>
      </w:r>
    </w:p>
    <w:p>
      <w:r>
        <w:rPr>
          <w:b/>
        </w:rPr>
        <w:t>TƯƠNG TỰ</w:t>
      </w:r>
      <w:r>
        <w:t xml:space="preserve"> - Giống như một cái gì đó có trước.</w:t>
      </w:r>
    </w:p>
    <w:p>
      <w:pPr>
        <w:jc w:val="center"/>
      </w:pPr>
      <w:r>
        <w:rPr>
          <w:b/>
        </w:rPr>
        <w:t>NHƯNG</w:t>
      </w:r>
    </w:p>
    <w:p>
      <w:pPr>
        <w:jc w:val="center"/>
      </w:pPr>
      <w:r>
        <w:rPr>
          <w:b/>
        </w:rPr>
        <w:t>nhưng mà, song, tuy nhiên, tuy vậu</w:t>
      </w:r>
    </w:p>
    <w:p>
      <w:r>
        <w:rPr>
          <w:b/>
        </w:rPr>
        <w:t>NHƯNG</w:t>
      </w:r>
      <w:r>
        <w:t xml:space="preserve"> - Từ dùng để nói hai từ hoặc hai mệnh đề có ý trái</w:t>
      </w:r>
      <w:r>
        <w:t xml:space="preserve"> ngược nhau.</w:t>
      </w:r>
    </w:p>
    <w:p>
      <w:r>
        <w:rPr>
          <w:b/>
        </w:rPr>
        <w:t>NHƯNG MÀ</w:t>
      </w:r>
      <w:r>
        <w:t xml:space="preserve"> - Nhưng có ý nhấn mạnh ý của câu.</w:t>
      </w:r>
    </w:p>
    <w:p>
      <w:r>
        <w:rPr>
          <w:b/>
        </w:rPr>
        <w:t>SONG</w:t>
      </w:r>
      <w:r>
        <w:t xml:space="preserve"> - Từ thường đứng đầu câu dùng để nói hai ý khác</w:t>
      </w:r>
      <w:r>
        <w:t xml:space="preserve"> nhau hoặc đối lập nhau (ít dùng hơn nhưng).</w:t>
      </w:r>
      <w:r>
        <w:t xml:space="preserve"> tuy nhiên | vồn vã 218</w:t>
      </w:r>
    </w:p>
    <w:p>
      <w:r>
        <w:rPr>
          <w:b/>
        </w:rPr>
        <w:t>TUY NHIÊN</w:t>
      </w:r>
      <w:r>
        <w:t xml:space="preserve"> - Từ biểu thị điều sắp nêu ra là một nhận xét</w:t>
      </w:r>
      <w:r>
        <w:t xml:space="preserve"> có phần nào trái với điều nhận xét vừa đưa ra trước đó.</w:t>
      </w:r>
    </w:p>
    <w:p>
      <w:r>
        <w:rPr>
          <w:b/>
        </w:rPr>
        <w:t>TUY VẬY</w:t>
      </w:r>
      <w:r>
        <w:t xml:space="preserve"> - Tổ hợp biểu thị điều sắp nêu ra trái với những</w:t>
      </w:r>
      <w:r>
        <w:t xml:space="preserve"> gì mà điều vừa nói đến làm cho người ta có thể nghĩ.</w:t>
      </w:r>
    </w:p>
    <w:p>
      <w:pPr>
        <w:jc w:val="center"/>
      </w:pPr>
      <w:r>
        <w:rPr>
          <w:b/>
        </w:rPr>
        <w:t>NHƯỜNG</w:t>
      </w:r>
    </w:p>
    <w:p>
      <w:pPr>
        <w:jc w:val="center"/>
      </w:pPr>
      <w:r>
        <w:rPr>
          <w:b/>
        </w:rPr>
        <w:t>nhịn, nhún mình, nhún nhường,</w:t>
      </w:r>
      <w:r>
        <w:rPr>
          <w:b/>
        </w:rPr>
        <w:t xml:space="preserve"> nhường nhịn, nhượng bộ</w:t>
      </w:r>
    </w:p>
    <w:p>
      <w:r>
        <w:rPr>
          <w:b/>
        </w:rPr>
        <w:t>NHƯỜNG</w:t>
      </w:r>
      <w:r>
        <w:t xml:space="preserve"> - Chịu thiệt về mình, dành cho người khác được</w:t>
      </w:r>
      <w:r>
        <w:t xml:space="preserve"> hưởng phần hơn.</w:t>
      </w:r>
    </w:p>
    <w:p>
      <w:r>
        <w:rPr>
          <w:b/>
        </w:rPr>
        <w:t>NHỊN</w:t>
      </w:r>
      <w:r>
        <w:t xml:space="preserve"> - Chịu phần thiệt về mình.</w:t>
      </w:r>
      <w:r>
        <w:rPr>
          <w:i/>
        </w:rPr>
        <w:t xml:space="preserve"> Ví dụ</w:t>
      </w:r>
      <w:r>
        <w:t>: Một điều nhịn, chín điều lành (Tục ngũ).</w:t>
      </w:r>
    </w:p>
    <w:p>
      <w:r>
        <w:rPr>
          <w:b/>
        </w:rPr>
        <w:t>NHÚN MÌNH</w:t>
      </w:r>
      <w:r>
        <w:t xml:space="preserve"> - Tự hạ mình xuống để tổ ra khiêm tốn.</w:t>
      </w:r>
    </w:p>
    <w:p>
      <w:r>
        <w:rPr>
          <w:b/>
        </w:rPr>
        <w:t>NHÚN NHƯỜNG</w:t>
      </w:r>
      <w:r>
        <w:t xml:space="preserve"> - Hạ mình một chút, tổ ra khiêm nhường</w:t>
      </w:r>
      <w:r>
        <w:t xml:space="preserve"> trong quan hệ giao tiếp.</w:t>
      </w:r>
    </w:p>
    <w:p>
      <w:r>
        <w:rPr>
          <w:b/>
        </w:rPr>
        <w:t>NHƯỜNG NHỊN</w:t>
      </w:r>
      <w:r>
        <w:t xml:space="preserve"> - Chịu phần kém, phần thiệt về mình, để cho</w:t>
      </w:r>
      <w:r>
        <w:t xml:space="preserve"> người khác được hưởng phần hơn trong quan hệ đối xử.</w:t>
      </w:r>
    </w:p>
    <w:p>
      <w:r>
        <w:rPr>
          <w:b/>
        </w:rPr>
        <w:t>NHƯỢNG BỘ</w:t>
      </w:r>
      <w:r>
        <w:t xml:space="preserve"> - Chịu để cho đối phương lấn tới, vì yếu thế</w:t>
      </w:r>
      <w:r>
        <w:t xml:space="preserve"> hay do không kiên quyết.</w:t>
      </w:r>
    </w:p>
    <w:p>
      <w:pPr>
        <w:jc w:val="center"/>
      </w:pPr>
      <w:r>
        <w:rPr>
          <w:b/>
        </w:rPr>
        <w:t>NIỀM NỞ</w:t>
      </w:r>
    </w:p>
    <w:p>
      <w:pPr>
        <w:jc w:val="center"/>
      </w:pPr>
      <w:r>
        <w:rPr>
          <w:b/>
        </w:rPr>
        <w:t>ân cần, đon đả, vồn vã</w:t>
      </w:r>
    </w:p>
    <w:p>
      <w:r>
        <w:rPr>
          <w:b/>
        </w:rPr>
        <w:t>NIÊM NỞ</w:t>
      </w:r>
      <w:r>
        <w:t xml:space="preserve"> - Thái độ vui vẻ, tươi cười hoà nhã khi tiếp khách.</w:t>
      </w:r>
    </w:p>
    <w:p>
      <w:r>
        <w:rPr>
          <w:b/>
        </w:rPr>
        <w:t>ÂN CẦN</w:t>
      </w:r>
      <w:r>
        <w:t xml:space="preserve"> - Quan tâm, săn sóc tới người khác một cách nhiệt</w:t>
      </w:r>
      <w:r>
        <w:t xml:space="preserve"> tình, chu đáo.</w:t>
      </w:r>
    </w:p>
    <w:p>
      <w:r>
        <w:rPr>
          <w:b/>
        </w:rPr>
        <w:t>ĐỌN ĐÁ</w:t>
      </w:r>
      <w:r>
        <w:t xml:space="preserve"> - Niềm nở và có ứng xử nhanh nhảu.</w:t>
      </w:r>
    </w:p>
    <w:p>
      <w:r>
        <w:rPr>
          <w:b/>
        </w:rPr>
        <w:t>VỐN VÃ</w:t>
      </w:r>
      <w:r>
        <w:t xml:space="preserve"> - Niềm nở và tổ ra săn sóc một cách hết sức nhiệt</w:t>
      </w:r>
      <w:r>
        <w:t xml:space="preserve"> tình khi tiếp xúc.</w:t>
      </w:r>
      <w:r>
        <w:t xml:space="preserve"> 219</w:t>
      </w:r>
      <w:r>
        <w:t xml:space="preserve"> nịnh | nói</w:t>
      </w:r>
    </w:p>
    <w:p>
      <w:pPr>
        <w:jc w:val="center"/>
      </w:pPr>
      <w:r>
        <w:rPr>
          <w:b/>
        </w:rPr>
        <w:t>NỊNH</w:t>
      </w:r>
    </w:p>
    <w:p>
      <w:pPr>
        <w:jc w:val="center"/>
      </w:pPr>
      <w:r>
        <w:rPr>
          <w:b/>
        </w:rPr>
        <w:t>nịnh bợ, nịnh đầm, nịnh hót, nịnh nọt, nịnh thân</w:t>
      </w:r>
    </w:p>
    <w:p>
      <w:r>
        <w:rPr>
          <w:b/>
        </w:rPr>
        <w:t>NỊNH</w:t>
      </w:r>
      <w:r>
        <w:t xml:space="preserve"> - Nói khen quá người trên có địa vị cao để cầu lợi,</w:t>
      </w:r>
      <w:r>
        <w:t xml:space="preserve"> hoặc làm cho họ đẹp lòng.</w:t>
      </w:r>
    </w:p>
    <w:p>
      <w:r>
        <w:rPr>
          <w:b/>
        </w:rPr>
        <w:t>NỊNH BỢ</w:t>
      </w:r>
      <w:r>
        <w:t xml:space="preserve"> - Nịnh nọt quá đáng để cầu lợi.</w:t>
      </w:r>
    </w:p>
    <w:p>
      <w:r>
        <w:rPr>
          <w:b/>
        </w:rPr>
        <w:t>NỊNH ĐẦM</w:t>
      </w:r>
      <w:r>
        <w:t xml:space="preserve"> - Nịnh (thiên về nịnh phụ nữ) để lấy lòng.</w:t>
      </w:r>
    </w:p>
    <w:p>
      <w:r>
        <w:rPr>
          <w:b/>
        </w:rPr>
        <w:t>NỊNH HÓT</w:t>
      </w:r>
      <w:r>
        <w:t xml:space="preserve"> - Nịnh, hót và hay mách bảo để cầu lợi.</w:t>
      </w:r>
    </w:p>
    <w:p>
      <w:r>
        <w:rPr>
          <w:b/>
        </w:rPr>
        <w:t>NỊNH NỌT</w:t>
      </w:r>
      <w:r>
        <w:t xml:space="preserve"> - Nịnh (nói khái quát).</w:t>
      </w:r>
    </w:p>
    <w:p>
      <w:r>
        <w:rPr>
          <w:b/>
        </w:rPr>
        <w:t>NỊNH THẦN</w:t>
      </w:r>
      <w:r>
        <w:t xml:space="preserve"> - (cũ) Nói người bề tôi gian nịnh.</w:t>
      </w:r>
      <w:r>
        <w:rPr>
          <w:i/>
        </w:rPr>
        <w:t xml:space="preserve"> Ví dụ</w:t>
      </w:r>
      <w:r>
        <w:t>: Nhà nghèo yêu kẻ thật thà; Nhà quan yêu kẻ vào ra</w:t>
      </w:r>
      <w:r>
        <w:t xml:space="preserve"> nịnh thần (Ca dao).</w:t>
      </w:r>
    </w:p>
    <w:p>
      <w:pPr>
        <w:jc w:val="center"/>
      </w:pPr>
      <w:r>
        <w:rPr>
          <w:b/>
        </w:rPr>
        <w:t>N0</w:t>
      </w:r>
    </w:p>
    <w:p>
      <w:pPr>
        <w:jc w:val="center"/>
      </w:pPr>
      <w:r>
        <w:rPr>
          <w:b/>
        </w:rPr>
        <w:t>ấm no, no đú, no nê</w:t>
      </w:r>
    </w:p>
    <w:p>
      <w:r>
        <w:rPr>
          <w:b/>
        </w:rPr>
        <w:t>NO</w:t>
      </w:r>
      <w:r>
        <w:t xml:space="preserve"> - Ăn đầy đủ, vừa với mức, yêu cầu cần thiết; trái với đói.</w:t>
      </w:r>
      <w:r>
        <w:rPr>
          <w:i/>
        </w:rPr>
        <w:t xml:space="preserve"> Ví dụ</w:t>
      </w:r>
      <w:r>
        <w:t>: Đừng có chết mất thì thôi; Sống thì có lúc no xôi</w:t>
      </w:r>
      <w:r>
        <w:t xml:space="preserve"> chán chè (Ca dao).</w:t>
      </w:r>
    </w:p>
    <w:p>
      <w:r>
        <w:rPr>
          <w:b/>
        </w:rPr>
        <w:t>ẤM NO</w:t>
      </w:r>
      <w:r>
        <w:t xml:space="preserve"> - Đầy đủ về vật chất, như đủ ăn, đủ mặc.</w:t>
      </w:r>
    </w:p>
    <w:p>
      <w:r>
        <w:rPr>
          <w:b/>
        </w:rPr>
        <w:t>NO ĐỦ</w:t>
      </w:r>
      <w:r>
        <w:t xml:space="preserve"> - No và có đầy đủ các thứ cần thiết cho cuộc sống.</w:t>
      </w:r>
    </w:p>
    <w:p>
      <w:r>
        <w:rPr>
          <w:b/>
        </w:rPr>
        <w:t>NO NÊ</w:t>
      </w:r>
      <w:r>
        <w:t xml:space="preserve"> - Rất no.</w:t>
      </w:r>
      <w:r>
        <w:t xml:space="preserve"> NóI</w:t>
      </w:r>
      <w:r>
        <w:t xml:space="preserve"> đề đạt, đề xuất, phát biểu, thưa, trình bày</w:t>
      </w:r>
    </w:p>
    <w:p>
      <w:r>
        <w:rPr>
          <w:b/>
        </w:rPr>
        <w:t>NÓI</w:t>
      </w:r>
      <w:r>
        <w:t xml:space="preserve"> - Phát ra những chuỗi âm thanh có nghĩa để cho người</w:t>
      </w:r>
      <w:r>
        <w:t xml:space="preserve"> khác biết mình.</w:t>
      </w:r>
      <w:r>
        <w:t xml:space="preserve"> đề đạt | nước nhà 220</w:t>
      </w:r>
    </w:p>
    <w:p>
      <w:r>
        <w:rPr>
          <w:b/>
        </w:rPr>
        <w:t>ĐỀ ĐẠT</w:t>
      </w:r>
      <w:r>
        <w:t xml:space="preserve"> - Trình bày ý kiến, nguyện vọng lên cấp trên.</w:t>
      </w:r>
    </w:p>
    <w:p>
      <w:r>
        <w:rPr>
          <w:b/>
        </w:rPr>
        <w:t>ĐỀ XUẤT</w:t>
      </w:r>
      <w:r>
        <w:t xml:space="preserve"> - Nêu ra, đưa ra để xem xét giải quyết.</w:t>
      </w:r>
    </w:p>
    <w:p>
      <w:r>
        <w:rPr>
          <w:b/>
        </w:rPr>
        <w:t>PHÁT BIỂU</w:t>
      </w:r>
      <w:r>
        <w:t xml:space="preserve"> - Nói đến ý kiến của mình trước tập thể (thường</w:t>
      </w:r>
      <w:r>
        <w:t xml:space="preserve"> dùng trong cuộc họp).</w:t>
      </w:r>
    </w:p>
    <w:p>
      <w:r>
        <w:rPr>
          <w:b/>
        </w:rPr>
        <w:t>THƯA</w:t>
      </w:r>
      <w:r>
        <w:t xml:space="preserve"> - Nói một cách tôn kính, trân trọng, có lễ độ.</w:t>
      </w:r>
    </w:p>
    <w:p>
      <w:r>
        <w:rPr>
          <w:b/>
        </w:rPr>
        <w:t>TRÌNH BÀY</w:t>
      </w:r>
      <w:r>
        <w:t xml:space="preserve"> - Nói một cách rõ ràng ý kiến của mình, quan</w:t>
      </w:r>
      <w:r>
        <w:t xml:space="preserve"> điểm của mình.</w:t>
      </w:r>
    </w:p>
    <w:p>
      <w:pPr>
        <w:jc w:val="center"/>
      </w:pPr>
      <w:r>
        <w:rPr>
          <w:b/>
        </w:rPr>
        <w:t>NON</w:t>
      </w:r>
    </w:p>
    <w:p>
      <w:pPr>
        <w:jc w:val="center"/>
      </w:pPr>
      <w:r>
        <w:rPr>
          <w:b/>
        </w:rPr>
        <w:t>non nớt, non trẻ, thơ bé, trẻ, trẻ con</w:t>
      </w:r>
    </w:p>
    <w:p>
      <w:r>
        <w:rPr>
          <w:b/>
        </w:rPr>
        <w:t>NON</w:t>
      </w:r>
      <w:r>
        <w:t xml:space="preserve"> - Người ít tuổi, chưa biết suy ngHĩ.</w:t>
      </w:r>
    </w:p>
    <w:p>
      <w:r>
        <w:rPr>
          <w:b/>
        </w:rPr>
        <w:t>NON NỚI</w:t>
      </w:r>
      <w:r>
        <w:t xml:space="preserve"> - Non lắm.</w:t>
      </w:r>
    </w:p>
    <w:p>
      <w:r>
        <w:rPr>
          <w:b/>
        </w:rPr>
        <w:t>NON TRẺ</w:t>
      </w:r>
      <w:r>
        <w:t xml:space="preserve"> - Còn rất trẻ, vừa mới lớn, vừa mới bắt đầu.</w:t>
      </w:r>
    </w:p>
    <w:p>
      <w:r>
        <w:rPr>
          <w:b/>
        </w:rPr>
        <w:t>THƠ BÉ</w:t>
      </w:r>
      <w:r>
        <w:t xml:space="preserve"> - Tuổi nhỏ.</w:t>
      </w:r>
    </w:p>
    <w:p>
      <w:r>
        <w:rPr>
          <w:b/>
        </w:rPr>
        <w:t>TRẺ</w:t>
      </w:r>
      <w:r>
        <w:t xml:space="preserve"> - Người ít tuổi.</w:t>
      </w:r>
      <w:r>
        <w:rPr>
          <w:i/>
        </w:rPr>
        <w:t xml:space="preserve"> Ví dụ</w:t>
      </w:r>
      <w:r>
        <w:t>: 7rẻ cậy cha, già cậy con (Tục ngữ).</w:t>
      </w:r>
    </w:p>
    <w:p>
      <w:r>
        <w:rPr>
          <w:b/>
        </w:rPr>
        <w:t>TRẺ CON</w:t>
      </w:r>
      <w:r>
        <w:t xml:space="preserve"> - Như /:ẻ.</w:t>
      </w:r>
    </w:p>
    <w:p>
      <w:pPr>
        <w:jc w:val="center"/>
      </w:pPr>
      <w:r>
        <w:rPr>
          <w:b/>
        </w:rPr>
        <w:t>NŨN SÔNG</w:t>
      </w:r>
    </w:p>
    <w:p>
      <w:pPr>
        <w:jc w:val="center"/>
      </w:pPr>
      <w:r>
        <w:rPr>
          <w:b/>
        </w:rPr>
        <w:t>đất nước, nước nhà, quốc gia, tổ quốc</w:t>
      </w:r>
    </w:p>
    <w:p>
      <w:r>
        <w:rPr>
          <w:b/>
        </w:rPr>
        <w:t>NON SÔNG</w:t>
      </w:r>
      <w:r>
        <w:t xml:space="preserve"> - Núi và sông (nói khái quát) dùng để chỉ đất</w:t>
      </w:r>
      <w:r>
        <w:t xml:space="preserve"> nước.</w:t>
      </w:r>
    </w:p>
    <w:p>
      <w:r>
        <w:rPr>
          <w:b/>
        </w:rPr>
        <w:t>ĐẤY NƯỚC</w:t>
      </w:r>
      <w:r>
        <w:t xml:space="preserve"> - Miền đất đai trong quan hệ với dân tộc làm</w:t>
      </w:r>
      <w:r>
        <w:t xml:space="preserve"> chủ và sống trên đó.</w:t>
      </w:r>
    </w:p>
    <w:p>
      <w:r>
        <w:rPr>
          <w:b/>
        </w:rPr>
        <w:t>NƯỚC: NHÀ</w:t>
      </w:r>
      <w:r>
        <w:t xml:space="preserve"> - Nước của mình (gọi một cách thân thiết).</w:t>
      </w:r>
      <w:r>
        <w:t xml:space="preserve"> 221</w:t>
      </w:r>
      <w:r>
        <w:t xml:space="preserve"> quốc gia</w:t>
      </w:r>
      <w:r>
        <w:t xml:space="preserve"> bức</w:t>
      </w:r>
    </w:p>
    <w:p>
      <w:r>
        <w:rPr>
          <w:b/>
        </w:rPr>
        <w:t>QUỐC GIA</w:t>
      </w:r>
      <w:r>
        <w:t xml:space="preserve"> - Nước, nước nhà.</w:t>
      </w:r>
    </w:p>
    <w:p>
      <w:r>
        <w:rPr>
          <w:b/>
        </w:rPr>
        <w:t>TỔ QUỐC</w:t>
      </w:r>
      <w:r>
        <w:t xml:space="preserve"> - Đất nước được bao đời trước xây dựng và để</w:t>
      </w:r>
      <w:r>
        <w:t xml:space="preserve"> lại, trong quan hệ với những người dân có tình cảm gắn</w:t>
      </w:r>
      <w:r>
        <w:t xml:space="preserve"> bó với nó.</w:t>
      </w:r>
      <w:r>
        <w:rPr>
          <w:i/>
        </w:rPr>
        <w:t xml:space="preserve"> Ví dụ </w:t>
      </w:r>
      <w:r>
        <w:t>: Khi tổ quốc bốn bề lên tiếng hát; Tâm hôn ta là Tây</w:t>
      </w:r>
      <w:r>
        <w:t xml:space="preserve"> Bắc chứ còn đâu (Tiếng hát con tàu, Chế Lan Viên).</w:t>
      </w:r>
    </w:p>
    <w:p>
      <w:pPr>
        <w:jc w:val="center"/>
      </w:pPr>
      <w:r>
        <w:rPr>
          <w:b/>
        </w:rPr>
        <w:t>NÙÒNG</w:t>
      </w:r>
    </w:p>
    <w:p>
      <w:pPr>
        <w:jc w:val="center"/>
      </w:pPr>
      <w:r>
        <w:rPr>
          <w:b/>
        </w:rPr>
        <w:t>cốt, cốt cán, cột trụ, nòng cốt</w:t>
      </w:r>
    </w:p>
    <w:p>
      <w:r>
        <w:rPr>
          <w:b/>
        </w:rPr>
        <w:t>NÒNG</w:t>
      </w:r>
      <w:r>
        <w:t xml:space="preserve"> - Cái lõi ở giữa vật gì.</w:t>
      </w:r>
    </w:p>
    <w:p>
      <w:r>
        <w:rPr>
          <w:b/>
        </w:rPr>
        <w:t>CỐT</w:t>
      </w:r>
      <w:r>
        <w:t xml:space="preserve"> - Cái gì làm chỗ dựa cho những phần xung quanh, làm</w:t>
      </w:r>
      <w:r>
        <w:t xml:space="preserve"> cho toàn khối thêm vững chắc.</w:t>
      </w:r>
    </w:p>
    <w:p>
      <w:r>
        <w:rPr>
          <w:b/>
        </w:rPr>
        <w:t>CỐT CÁN</w:t>
      </w:r>
      <w:r>
        <w:t xml:space="preserve"> - Người có khả năng làm nòng oốt để lôi cuốn</w:t>
      </w:r>
      <w:r>
        <w:t xml:space="preserve"> những người khác trong một phong trào.</w:t>
      </w:r>
    </w:p>
    <w:p>
      <w:r>
        <w:rPr>
          <w:b/>
        </w:rPr>
        <w:t>CỘT TRỤ</w:t>
      </w:r>
      <w:r>
        <w:t xml:space="preserve"> - Nòng cốt vững chắc, lực lượng chính trong tập</w:t>
      </w:r>
      <w:r>
        <w:t xml:space="preserve"> thể, trong gia đình.</w:t>
      </w:r>
    </w:p>
    <w:p>
      <w:r>
        <w:rPr>
          <w:b/>
        </w:rPr>
        <w:t>NÒNG CỐT</w:t>
      </w:r>
      <w:r>
        <w:t xml:space="preserve"> - Nói người nào đó hay nhóm nhỏ nào đó làm</w:t>
      </w:r>
      <w:r>
        <w:t xml:space="preserve"> chỗ đứng vững chắc cho cả tập thể lớn dựa vào.</w:t>
      </w:r>
    </w:p>
    <w:p>
      <w:pPr>
        <w:jc w:val="center"/>
      </w:pPr>
      <w:r>
        <w:rPr>
          <w:b/>
        </w:rPr>
        <w:t>NÓNG</w:t>
      </w:r>
    </w:p>
    <w:p>
      <w:pPr>
        <w:jc w:val="center"/>
      </w:pPr>
      <w:r>
        <w:rPr>
          <w:b/>
        </w:rPr>
        <w:t>bức, nóng bức, oi</w:t>
      </w:r>
    </w:p>
    <w:p>
      <w:r>
        <w:rPr>
          <w:b/>
        </w:rPr>
        <w:t>NÓNG</w:t>
      </w:r>
      <w:r>
        <w:t xml:space="preserve"> - Có nhiệt độ cao so với nhiệt độ bình thường của</w:t>
      </w:r>
      <w:r>
        <w:t xml:space="preserve"> cơ thể, trái với mát.</w:t>
      </w:r>
      <w:r>
        <w:rPr>
          <w:i/>
        </w:rPr>
        <w:t xml:space="preserve"> Ví dụ</w:t>
      </w:r>
      <w:r>
        <w:t>: Nóng như lửa (Thành ngữ).</w:t>
      </w:r>
    </w:p>
    <w:p>
      <w:r>
        <w:rPr>
          <w:b/>
        </w:rPr>
        <w:t>BỨC</w:t>
      </w:r>
      <w:r>
        <w:t xml:space="preserve"> - Nóng, có thể làm cho cơ thể khó chịu đổ mồ hôi.</w:t>
      </w:r>
      <w:r>
        <w:rPr>
          <w:i/>
        </w:rPr>
        <w:t xml:space="preserve"> Ví dụ</w:t>
      </w:r>
      <w:r>
        <w:t>: Bước sang tháng sáu giá chân; Tháng chạp nằm trần</w:t>
      </w:r>
      <w:r>
        <w:t xml:space="preserve"> bức đổ mô hôi (Ca dao).</w:t>
      </w:r>
      <w:r>
        <w:t xml:space="preserve"> nóng bức | nợ nần 222</w:t>
      </w:r>
    </w:p>
    <w:p>
      <w:r>
        <w:rPr>
          <w:b/>
        </w:rPr>
        <w:t>NÓNG BỨC</w:t>
      </w:r>
      <w:r>
        <w:t xml:space="preserve"> - Nóng, bức nói chung.</w:t>
      </w:r>
    </w:p>
    <w:p>
      <w:r>
        <w:rPr>
          <w:b/>
        </w:rPr>
        <w:t>OI</w:t>
      </w:r>
      <w:r>
        <w:t xml:space="preserve"> - Nóng ở nhiệt độ cao, gây cho người ta một cảm giác</w:t>
      </w:r>
      <w:r>
        <w:t xml:space="preserve"> khó chịu nhất.</w:t>
      </w:r>
      <w:r>
        <w:rPr>
          <w:i/>
        </w:rPr>
        <w:t xml:space="preserve"> Ví dụ</w:t>
      </w:r>
      <w:r>
        <w:t>: Những trưa hè ok bức.</w:t>
      </w:r>
    </w:p>
    <w:p>
      <w:pPr>
        <w:jc w:val="center"/>
      </w:pPr>
      <w:r>
        <w:rPr>
          <w:b/>
        </w:rPr>
        <w:t>NỢ</w:t>
      </w:r>
    </w:p>
    <w:p>
      <w:pPr>
        <w:jc w:val="center"/>
      </w:pPr>
      <w:r>
        <w:rPr>
          <w:b/>
        </w:rPr>
        <w:t>nợ nần</w:t>
      </w:r>
    </w:p>
    <w:p>
      <w:r>
        <w:rPr>
          <w:b/>
        </w:rPr>
        <w:t>NỢ</w:t>
      </w:r>
      <w:r>
        <w:t xml:space="preserve"> - Vay của người khác phải trả hay chịu ơn của người</w:t>
      </w:r>
      <w:r>
        <w:t xml:space="preserve"> khác mà chưa trả được.</w:t>
      </w:r>
      <w:r>
        <w:rPr>
          <w:i/>
        </w:rPr>
        <w:t xml:space="preserve"> Ví dụ</w:t>
      </w:r>
      <w:r>
        <w:t>: Chồng gì anh, vợ gì tôi; Chẳng qua là cái nợ đời chỉ</w:t>
      </w:r>
      <w:r>
        <w:t xml:space="preserve"> đây/ (Ca dao).</w:t>
      </w:r>
    </w:p>
    <w:p>
      <w:r>
        <w:rPr>
          <w:b/>
        </w:rPr>
        <w:t>NỢ NẤN</w:t>
      </w:r>
      <w:r>
        <w:t xml:space="preserve"> - Nợ nói chung.</w:t>
      </w:r>
      <w:r>
        <w:rPr>
          <w:i/>
        </w:rPr>
        <w:t xml:space="preserve"> Ví dụ</w:t>
      </w:r>
      <w:r>
        <w:t>: Chồng con là cái nợ nâần; Chẳng thà ở vậy nuôi thân</w:t>
      </w:r>
      <w:r>
        <w:t xml:space="preserve"> béo mâm (Ca dao).</w:t>
      </w:r>
      <w:r>
        <w:t xml:space="preserve"> dù, lọng</w:t>
      </w:r>
      <w:r>
        <w:t xml:space="preserve"> Thứ đồ dùng gồm khung sắt lợp vải để che mưa che</w:t>
      </w:r>
      <w:r>
        <w:t xml:space="preserve"> nắng, có thể giương ra, cụp vào.</w:t>
      </w:r>
    </w:p>
    <w:p>
      <w:r>
        <w:rPr>
          <w:b/>
        </w:rPr>
        <w:t>DÙ</w:t>
      </w:r>
      <w:r>
        <w:t xml:space="preserve"> - Đồ dùng cầm tay để che nắng che mưa, giống như cái</w:t>
      </w:r>
      <w:r>
        <w:t xml:space="preserve"> ô nhưng dẹt hơn, thường dùng cho phụ nữ.</w:t>
      </w:r>
    </w:p>
    <w:p>
      <w:r>
        <w:rPr>
          <w:b/>
        </w:rPr>
        <w:t>LỌNG</w:t>
      </w:r>
      <w:r>
        <w:t xml:space="preserve"> - Như cây dù nhưng lớn hơn, dùng để che cho vua</w:t>
      </w:r>
      <w:r>
        <w:t xml:space="preserve"> hoặc các quan thời xưa.</w:t>
      </w:r>
      <w:r>
        <w:rPr>
          <w:i/>
        </w:rPr>
        <w:t xml:space="preserve"> Ví dụ 1</w:t>
      </w:r>
      <w:r>
        <w:t>: Mong anh thi đỗ ông nghè; Lọng tía võng đào,</w:t>
      </w:r>
      <w:r>
        <w:t xml:space="preserve"> chễm chệ nghêng ngang (Ca dao).</w:t>
      </w:r>
      <w:r>
        <w:rPr>
          <w:i/>
        </w:rPr>
        <w:t xml:space="preserve"> Ví dụ 2</w:t>
      </w:r>
      <w:r>
        <w:t>: Phen này ông quyết đi buôn lọng; Vừa bán vừa</w:t>
      </w:r>
      <w:r>
        <w:t xml:space="preserve"> la cũng đắt hàng (Năm mới chúc nhau, Trần Tế Xương).</w:t>
      </w:r>
    </w:p>
    <w:p>
      <w:pPr>
        <w:jc w:val="center"/>
      </w:pPr>
      <w:r>
        <w:rPr>
          <w:b/>
        </w:rPr>
        <w:t>ỒN</w:t>
      </w:r>
    </w:p>
    <w:p>
      <w:pPr>
        <w:jc w:val="center"/>
      </w:pPr>
      <w:r>
        <w:rPr>
          <w:b/>
        </w:rPr>
        <w:t>ầm, ôn ã, ồn ào</w:t>
      </w:r>
    </w:p>
    <w:p>
      <w:r>
        <w:rPr>
          <w:b/>
        </w:rPr>
        <w:t>ỒN</w:t>
      </w:r>
      <w:r>
        <w:t xml:space="preserve"> - Nhiều âm thanh hoà lẫn vào nhau một cách lộn xộn.</w:t>
      </w:r>
    </w:p>
    <w:p>
      <w:r>
        <w:rPr>
          <w:b/>
        </w:rPr>
        <w:t>ẨM</w:t>
      </w:r>
      <w:r>
        <w:t xml:space="preserve"> - Tiếng động lớn.</w:t>
      </w:r>
      <w:r>
        <w:t xml:space="preserve"> ôn ã | ổn thoả</w:t>
      </w:r>
      <w:r>
        <w:t xml:space="preserve"> 224</w:t>
      </w:r>
      <w:r>
        <w:rPr>
          <w:i/>
        </w:rPr>
        <w:t xml:space="preserve"> Ví dụ</w:t>
      </w:r>
      <w:r>
        <w:t>: Buôn trông gió cuốn mặt duênh; Âm âm tiếng sóng</w:t>
      </w:r>
      <w:r>
        <w:t xml:space="preserve"> kêu quanh ghế ngôi (Truyện Kiểu, Nguyễn Du).</w:t>
      </w:r>
    </w:p>
    <w:p>
      <w:r>
        <w:rPr>
          <w:b/>
        </w:rPr>
        <w:t>ỒN Ã</w:t>
      </w:r>
      <w:r>
        <w:t xml:space="preserve"> - Có nhiều âm thanh hỗn độn làm náo động lên.</w:t>
      </w:r>
    </w:p>
    <w:p>
      <w:r>
        <w:rPr>
          <w:b/>
        </w:rPr>
        <w:t>ỒN ÀO</w:t>
      </w:r>
      <w:r>
        <w:t xml:space="preserve"> - Ẩm lên theo từng đợt liên tiếp.</w:t>
      </w:r>
      <w:r>
        <w:rPr>
          <w:i/>
        </w:rPr>
        <w:t xml:space="preserve"> Ví dụ</w:t>
      </w:r>
      <w:r>
        <w:t>: Dữ dội và dịu êm; ổn ào và lặng lẽ; Sóng không</w:t>
      </w:r>
      <w:r>
        <w:t xml:space="preserve"> hiểu nổi mình; Sóng tìm ra tận bể (Sóng, Xuân Quỳnh).</w:t>
      </w:r>
    </w:p>
    <w:p>
      <w:pPr>
        <w:jc w:val="center"/>
      </w:pPr>
      <w:r>
        <w:rPr>
          <w:b/>
        </w:rPr>
        <w:t>ỔN</w:t>
      </w:r>
    </w:p>
    <w:p>
      <w:pPr>
        <w:jc w:val="center"/>
      </w:pPr>
      <w:r>
        <w:rPr>
          <w:b/>
        </w:rPr>
        <w:t>ổn định, ổn thoả</w:t>
      </w:r>
    </w:p>
    <w:p>
      <w:r>
        <w:rPr>
          <w:b/>
        </w:rPr>
        <w:t>ỔN</w:t>
      </w:r>
      <w:r>
        <w:t xml:space="preserve"> - Êm thấm không còn vướng mắc nữa, mọi việc đã</w:t>
      </w:r>
      <w:r>
        <w:t xml:space="preserve"> được giải quyết một cách chu đáo</w:t>
      </w:r>
    </w:p>
    <w:p>
      <w:r>
        <w:rPr>
          <w:b/>
        </w:rPr>
        <w:t>ỔN ĐỊNH</w:t>
      </w:r>
      <w:r>
        <w:t xml:space="preserve"> - Làm cho những cái đang biến động trở lại bình</w:t>
      </w:r>
      <w:r>
        <w:t xml:space="preserve"> thường không còn biến động.</w:t>
      </w:r>
    </w:p>
    <w:p>
      <w:r>
        <w:rPr>
          <w:b/>
        </w:rPr>
        <w:t>ỔN THOẢ</w:t>
      </w:r>
      <w:r>
        <w:t xml:space="preserve"> - Như ổi.</w:t>
      </w:r>
    </w:p>
    <w:p>
      <w:pPr>
        <w:jc w:val="center"/>
      </w:pPr>
      <w:r>
        <w:rPr>
          <w:b/>
        </w:rPr>
        <w:t>W)</w:t>
      </w:r>
      <w:r>
        <w:rPr>
          <w:b/>
        </w:rPr>
        <w:t xml:space="preserve"> PHAI</w:t>
      </w:r>
    </w:p>
    <w:p>
      <w:pPr>
        <w:jc w:val="center"/>
      </w:pPr>
      <w:r>
        <w:rPr>
          <w:b/>
        </w:rPr>
        <w:t>nhạt</w:t>
      </w:r>
    </w:p>
    <w:p>
      <w:r>
        <w:rPr>
          <w:b/>
        </w:rPr>
        <w:t>PHAI</w:t>
      </w:r>
      <w:r>
        <w:t xml:space="preserve"> - (màu) Bị mờ đi so với trước.</w:t>
      </w:r>
    </w:p>
    <w:p>
      <w:r>
        <w:rPr>
          <w:b/>
        </w:rPr>
        <w:t>NHẠT</w:t>
      </w:r>
      <w:r>
        <w:t xml:space="preserve"> - Không còn được như gốc, không còn như cũ nữa.</w:t>
      </w:r>
      <w:r>
        <w:rPr>
          <w:i/>
        </w:rPr>
        <w:t xml:space="preserve"> Ví dụ 1</w:t>
      </w:r>
      <w:r>
        <w:t>: Bây giờ nhạt phẩn phai son; Gương soi kém tỏ</w:t>
      </w:r>
      <w:r>
        <w:t xml:space="preserve"> người giòn kém tươi (Ca dao).</w:t>
      </w:r>
      <w:r>
        <w:rPr>
          <w:i/>
        </w:rPr>
        <w:t xml:space="preserve"> Ví dụ 2</w:t>
      </w:r>
      <w:r>
        <w:t>: Tuổi son nhạt thắm phai đào; Đây thuyền hận có</w:t>
      </w:r>
      <w:r>
        <w:t xml:space="preserve"> biết bao nhiêu người (Lỡ bước sang ngang, Nguyễn Bị ính).</w:t>
      </w:r>
    </w:p>
    <w:p>
      <w:pPr>
        <w:jc w:val="center"/>
      </w:pPr>
      <w:r>
        <w:rPr>
          <w:b/>
        </w:rPr>
        <w:t>PHẲNG</w:t>
      </w:r>
    </w:p>
    <w:p>
      <w:pPr>
        <w:jc w:val="center"/>
      </w:pPr>
      <w:r>
        <w:rPr>
          <w:b/>
        </w:rPr>
        <w:t>bằng, bằng phẳng, nhấn nhụi, phẳng lặng,</w:t>
      </w:r>
      <w:r>
        <w:rPr>
          <w:b/>
        </w:rPr>
        <w:t xml:space="preserve"> phẳng h, phẳng phiu</w:t>
      </w:r>
    </w:p>
    <w:p>
      <w:r>
        <w:rPr>
          <w:b/>
        </w:rPr>
        <w:t>PHẲNG</w:t>
      </w:r>
      <w:r>
        <w:t xml:space="preserve"> - Có bể mặt</w:t>
      </w:r>
      <w:r>
        <w:t xml:space="preserve"> không có độ dốc.</w:t>
      </w:r>
      <w:r>
        <w:t xml:space="preserve"> ngang, không lồi lõm nhăn nheo,</w:t>
      </w:r>
    </w:p>
    <w:p>
      <w:r>
        <w:rPr>
          <w:b/>
        </w:rPr>
        <w:t>BẰNG</w:t>
      </w:r>
      <w:r>
        <w:t xml:space="preserve"> - Có bề mặt không lồi lõm.</w:t>
      </w:r>
    </w:p>
    <w:p>
      <w:r>
        <w:rPr>
          <w:b/>
        </w:rPr>
        <w:t>BẰNG PHẲNG</w:t>
      </w:r>
      <w:r>
        <w:t xml:space="preserve"> - Phẳng nói chung, dùng cho sự vật có diện</w:t>
      </w:r>
      <w:r>
        <w:t xml:space="preserve"> tích rộng.</w:t>
      </w:r>
    </w:p>
    <w:p>
      <w:pPr>
        <w:jc w:val="center"/>
      </w:pPr>
      <w:r>
        <w:rPr>
          <w:b/>
        </w:rPr>
        <w:t>NHẮN</w:t>
      </w:r>
    </w:p>
    <w:p>
      <w:pPr>
        <w:jc w:val="center"/>
      </w:pPr>
      <w:r>
        <w:rPr>
          <w:b/>
        </w:rPr>
        <w:t>NHỤI . Được sửa, dọn cho sạch sẽ, trơn tru không</w:t>
      </w:r>
      <w:r>
        <w:rPr>
          <w:b/>
        </w:rPr>
        <w:t xml:space="preserve"> còn lởm chởm, rậm rạp.</w:t>
      </w:r>
      <w:r>
        <w:t xml:space="preserve"> phẳng lặng | phơi bày 226</w:t>
      </w:r>
    </w:p>
    <w:p>
      <w:r>
        <w:rPr>
          <w:b/>
        </w:rPr>
        <w:t>PHẲNG LẶNG</w:t>
      </w:r>
      <w:r>
        <w:t xml:space="preserve"> - Phẳng nhưng thường dùng để chỉ bề mặt</w:t>
      </w:r>
      <w:r>
        <w:t xml:space="preserve"> của một chất lông.</w:t>
      </w:r>
    </w:p>
    <w:p>
      <w:r>
        <w:rPr>
          <w:b/>
        </w:rPr>
        <w:t>PHẲNG IÌ</w:t>
      </w:r>
      <w:r>
        <w:t xml:space="preserve"> - Rất phẳng, bề mặt nhấn, trơn.</w:t>
      </w:r>
    </w:p>
    <w:p>
      <w:r>
        <w:rPr>
          <w:b/>
        </w:rPr>
        <w:t>PHẲNG PHIU</w:t>
      </w:r>
      <w:r>
        <w:t xml:space="preserve"> - Phẳng nói chung (dùng cho sự vật có diện</w:t>
      </w:r>
      <w:r>
        <w:t xml:space="preserve"> tích nhỏ).</w:t>
      </w:r>
    </w:p>
    <w:p>
      <w:pPr>
        <w:jc w:val="center"/>
      </w:pPr>
      <w:r>
        <w:rPr>
          <w:b/>
        </w:rPr>
        <w:t>PHÉP</w:t>
      </w:r>
    </w:p>
    <w:p>
      <w:pPr>
        <w:jc w:val="center"/>
      </w:pPr>
      <w:r>
        <w:rPr>
          <w:b/>
        </w:rPr>
        <w:t>điều luật, luật lệ, phép tắc, quy định, quy</w:t>
      </w:r>
      <w:r>
        <w:rPr>
          <w:b/>
        </w:rPr>
        <w:t xml:space="preserve"> tắc</w:t>
      </w:r>
    </w:p>
    <w:p>
      <w:r>
        <w:rPr>
          <w:b/>
        </w:rPr>
        <w:t>PHÉP</w:t>
      </w:r>
      <w:r>
        <w:t xml:space="preserve"> - Lề lối đặt ra để mọi người phải theo.</w:t>
      </w:r>
      <w:r>
        <w:rPr>
          <w:i/>
        </w:rPr>
        <w:t xml:space="preserve"> Ví dụ</w:t>
      </w:r>
      <w:r>
        <w:t>: Phép vua thua lệ làng (Tục ngũ).</w:t>
      </w:r>
    </w:p>
    <w:p>
      <w:r>
        <w:rPr>
          <w:b/>
        </w:rPr>
        <w:t>ĐIÊU LUẬT</w:t>
      </w:r>
      <w:r>
        <w:t xml:space="preserve"> - 1. Văn bản quy định mục đích, nguyên tắc cơ</w:t>
      </w:r>
      <w:r>
        <w:t xml:space="preserve"> bản về tổ chức và hoạt động của một đoàn thể, một tổ</w:t>
      </w:r>
      <w:r>
        <w:t xml:space="preserve"> chức. 2. Văn bản quy định những nguyên</w:t>
      </w:r>
      <w:r>
        <w:t xml:space="preserve"> tắc, nề nếp</w:t>
      </w:r>
      <w:r>
        <w:t xml:space="preserve"> của một số mặt hoạt động, công tác.</w:t>
      </w:r>
    </w:p>
    <w:p>
      <w:r>
        <w:rPr>
          <w:b/>
        </w:rPr>
        <w:t>LUẬT LỆ</w:t>
      </w:r>
      <w:r>
        <w:t xml:space="preserve"> - Những điều lệ, qui tắc xã hội đã được mọi người</w:t>
      </w:r>
      <w:r>
        <w:t xml:space="preserve"> chấp hành.</w:t>
      </w:r>
    </w:p>
    <w:p>
      <w:r>
        <w:rPr>
          <w:b/>
        </w:rPr>
        <w:t>PHÉP TẮC</w:t>
      </w:r>
      <w:r>
        <w:t xml:space="preserve"> - Phép nói khái quát.</w:t>
      </w:r>
    </w:p>
    <w:p>
      <w:r>
        <w:rPr>
          <w:b/>
        </w:rPr>
        <w:t>QUY ĐỊNH</w:t>
      </w:r>
      <w:r>
        <w:t xml:space="preserve"> - Định ra để phải theo, phải thực hiện.</w:t>
      </w:r>
    </w:p>
    <w:p>
      <w:pPr>
        <w:jc w:val="center"/>
      </w:pPr>
      <w:r>
        <w:rPr>
          <w:b/>
        </w:rPr>
        <w:t>QUY</w:t>
      </w:r>
    </w:p>
    <w:p>
      <w:r>
        <w:rPr>
          <w:b/>
        </w:rPr>
        <w:t>TẮC</w:t>
      </w:r>
      <w:r>
        <w:t xml:space="preserve"> - Những điều quy định mọi người phải tuân theo</w:t>
      </w:r>
      <w:r>
        <w:t xml:space="preserve"> trong một hoạt động chung nào đó.</w:t>
      </w:r>
    </w:p>
    <w:p>
      <w:pPr>
        <w:jc w:val="center"/>
      </w:pPr>
      <w:r>
        <w:rPr>
          <w:b/>
        </w:rPr>
        <w:t>PHƠI</w:t>
      </w:r>
    </w:p>
    <w:p>
      <w:pPr>
        <w:jc w:val="center"/>
      </w:pPr>
      <w:r>
        <w:rPr>
          <w:b/>
        </w:rPr>
        <w:t>bày, phơi bàu</w:t>
      </w:r>
    </w:p>
    <w:p>
      <w:r>
        <w:rPr>
          <w:b/>
        </w:rPr>
        <w:t>PHƠI</w:t>
      </w:r>
      <w:r>
        <w:t xml:space="preserve"> - Đem vật gì ra làm cho khô bằng cách giăng ra chỗ</w:t>
      </w:r>
      <w:r>
        <w:t xml:space="preserve"> thoáng, chỗ nắng, làm cho thấy rõ cái gì không được</w:t>
      </w:r>
      <w:r>
        <w:t xml:space="preserve"> che đậy.</w:t>
      </w:r>
    </w:p>
    <w:p>
      <w:r>
        <w:rPr>
          <w:b/>
        </w:rPr>
        <w:t>BẦY</w:t>
      </w:r>
      <w:r>
        <w:t xml:space="preserve"> - Chìa ra để mọi người thấy.</w:t>
      </w:r>
    </w:p>
    <w:p>
      <w:r>
        <w:rPr>
          <w:b/>
        </w:rPr>
        <w:t>PHƠI BÀY</w:t>
      </w:r>
      <w:r>
        <w:t xml:space="preserve"> - Như phơi, nhưng thường với nghĩa để lộ những</w:t>
      </w:r>
      <w:r>
        <w:t xml:space="preserve"> gất xấu xa trước mắt mọi người.</w:t>
      </w:r>
    </w:p>
    <w:p>
      <w:pPr>
        <w:jc w:val="center"/>
      </w:pPr>
      <w:r>
        <w:rPr>
          <w:b/>
        </w:rPr>
        <w:t>QUÀ</w:t>
      </w:r>
    </w:p>
    <w:p>
      <w:pPr>
        <w:jc w:val="center"/>
      </w:pPr>
      <w:r>
        <w:rPr>
          <w:b/>
        </w:rPr>
        <w:t>bánh trái, quà bánh, quà cáp</w:t>
      </w:r>
    </w:p>
    <w:p>
      <w:r>
        <w:rPr>
          <w:b/>
        </w:rPr>
        <w:t>QUÀ</w:t>
      </w:r>
      <w:r>
        <w:t xml:space="preserve"> - 1. Những món ăn thêm, ăn phụ, ăn chơi bời ngoài</w:t>
      </w:r>
      <w:r>
        <w:t xml:space="preserve"> những bữa chính; 2. Những thứ dùng để tặng hay biếu</w:t>
      </w:r>
      <w:r>
        <w:t xml:space="preserve"> người khác để tỏ lòng quan tâm.</w:t>
      </w:r>
      <w:r>
        <w:rPr>
          <w:i/>
        </w:rPr>
        <w:t xml:space="preserve"> Ví dụ</w:t>
      </w:r>
      <w:r>
        <w:t>: Ra chợ chỉ lo ăn quà; Chồng yêu chồng bảo về nhà</w:t>
      </w:r>
      <w:r>
        <w:t xml:space="preserve"> đỡ cơm (Ca dao).</w:t>
      </w:r>
    </w:p>
    <w:p>
      <w:r>
        <w:rPr>
          <w:b/>
        </w:rPr>
        <w:t>BÁNH TRÁI</w:t>
      </w:r>
      <w:r>
        <w:t xml:space="preserve"> - Quà để ăn (nói khái quát).</w:t>
      </w:r>
    </w:p>
    <w:p>
      <w:r>
        <w:rPr>
          <w:b/>
        </w:rPr>
        <w:t>QUÀ BÁNH</w:t>
      </w:r>
      <w:r>
        <w:t xml:space="preserve"> - Quà cáp và bánh trái nói chung.</w:t>
      </w:r>
    </w:p>
    <w:p>
      <w:r>
        <w:rPr>
          <w:b/>
        </w:rPr>
        <w:t>QUÀ CÁP</w:t>
      </w:r>
      <w:r>
        <w:t xml:space="preserve"> - Quà biếu.</w:t>
      </w:r>
    </w:p>
    <w:p>
      <w:pPr>
        <w:jc w:val="center"/>
      </w:pPr>
      <w:r>
        <w:rPr>
          <w:b/>
        </w:rPr>
        <w:t>QUAY</w:t>
      </w:r>
    </w:p>
    <w:p>
      <w:pPr>
        <w:jc w:val="center"/>
      </w:pPr>
      <w:r>
        <w:rPr>
          <w:b/>
        </w:rPr>
        <w:t>ngoặt, quanh, quặt, rẽ, vòng</w:t>
      </w:r>
    </w:p>
    <w:p>
      <w:r>
        <w:rPr>
          <w:b/>
        </w:rPr>
        <w:t>QUAY</w:t>
      </w:r>
      <w:r>
        <w:t xml:space="preserve"> - Chuyển động theo một đường vòng hay chuyển</w:t>
      </w:r>
      <w:r>
        <w:t xml:space="preserve"> động ngược lại.</w:t>
      </w:r>
    </w:p>
    <w:p>
      <w:r>
        <w:rPr>
          <w:b/>
        </w:rPr>
        <w:t>NGOẶT</w:t>
      </w:r>
      <w:r>
        <w:t xml:space="preserve"> - Chuyển đột ngột sang hướng khác.</w:t>
      </w:r>
      <w:r>
        <w:t xml:space="preserve"> quanh | quét tước 228</w:t>
      </w:r>
    </w:p>
    <w:p>
      <w:pPr>
        <w:jc w:val="center"/>
      </w:pPr>
      <w:r>
        <w:rPr>
          <w:b/>
        </w:rPr>
        <w:t>QUANH</w:t>
      </w:r>
    </w:p>
    <w:p>
      <w:pPr>
        <w:jc w:val="center"/>
      </w:pPr>
      <w:r>
        <w:rPr>
          <w:b/>
        </w:rPr>
        <w:t>Chuyển động theo đường vòng Ở ngoài nhưng</w:t>
      </w:r>
      <w:r>
        <w:rPr>
          <w:b/>
        </w:rPr>
        <w:t xml:space="preserve"> không thành một đường vòng cung</w:t>
      </w:r>
      <w:r>
        <w:rPr>
          <w:b/>
        </w:rPr>
        <w:t xml:space="preserve"> đều mà cứ ngoắt</w:t>
      </w:r>
      <w:r>
        <w:rPr>
          <w:b/>
        </w:rPr>
        <w:t xml:space="preserve"> ngoéo không thẳng.</w:t>
      </w:r>
    </w:p>
    <w:p>
      <w:r>
        <w:rPr>
          <w:b/>
        </w:rPr>
        <w:t>QUẶT</w:t>
      </w:r>
      <w:r>
        <w:t xml:space="preserve"> - Chuyển động ngược trở lại hoặc rẽ ngang.</w:t>
      </w:r>
    </w:p>
    <w:p>
      <w:r>
        <w:rPr>
          <w:b/>
        </w:rPr>
        <w:t>RẼ</w:t>
      </w:r>
      <w:r>
        <w:t xml:space="preserve"> - Đi sang đường khác.</w:t>
      </w:r>
    </w:p>
    <w:p>
      <w:r>
        <w:rPr>
          <w:b/>
        </w:rPr>
        <w:t>VÒNG</w:t>
      </w:r>
      <w:r>
        <w:t xml:space="preserve"> - Chuyển động theo một vòng tròn, vòng cung.</w:t>
      </w:r>
      <w:r>
        <w:rPr>
          <w:i/>
        </w:rPr>
        <w:t xml:space="preserve"> Ví dụ</w:t>
      </w:r>
      <w:r>
        <w:t>: Cái ngày cô chửa có chồng; Đường gần tôi cứ đi</w:t>
      </w:r>
      <w:r>
        <w:t xml:space="preserve"> vòng cho xa (Qua nhà, Nguyễn Bính).</w:t>
      </w:r>
    </w:p>
    <w:p>
      <w:pPr>
        <w:jc w:val="center"/>
      </w:pPr>
      <w:r>
        <w:rPr>
          <w:b/>
        </w:rPr>
        <w:t>QUÉT</w:t>
      </w:r>
    </w:p>
    <w:p>
      <w:pPr>
        <w:jc w:val="center"/>
      </w:pPr>
      <w:r>
        <w:rPr>
          <w:b/>
        </w:rPr>
        <w:t>quét dọn, quét tước</w:t>
      </w:r>
    </w:p>
    <w:p>
      <w:r>
        <w:rPr>
          <w:b/>
        </w:rPr>
        <w:t>QUÉT</w:t>
      </w:r>
      <w:r>
        <w:t xml:space="preserve"> - Thu, gom, gạt rác hay bụi đi thật sạch bằng chối.</w:t>
      </w:r>
      <w:r>
        <w:rPr>
          <w:i/>
        </w:rPr>
        <w:t xml:space="preserve"> Ví dụ</w:t>
      </w:r>
      <w:r>
        <w:t>: Con vua thì lại làm vua; Con sãi ở chùa thì quét lá</w:t>
      </w:r>
      <w:r>
        <w:t xml:space="preserve"> đa (Ca dao).</w:t>
      </w:r>
    </w:p>
    <w:p>
      <w:r>
        <w:rPr>
          <w:b/>
        </w:rPr>
        <w:t>QUÉT DỌN</w:t>
      </w:r>
      <w:r>
        <w:t xml:space="preserve"> - Quét và thu dọn đồ đạc cho gọn gàng.</w:t>
      </w:r>
    </w:p>
    <w:p>
      <w:r>
        <w:rPr>
          <w:b/>
        </w:rPr>
        <w:t>QUÉT TƯỚC</w:t>
      </w:r>
      <w:r>
        <w:t xml:space="preserve"> - Quét nói chung.</w:t>
      </w:r>
    </w:p>
    <w:p>
      <w:pPr>
        <w:jc w:val="center"/>
      </w:pPr>
      <w:r>
        <w:rPr>
          <w:b/>
        </w:rPr>
        <w:t>X</w:t>
      </w:r>
      <w:r>
        <w:rPr>
          <w:b/>
        </w:rPr>
        <w:t xml:space="preserve"> RÃ</w:t>
      </w:r>
    </w:p>
    <w:p>
      <w:pPr>
        <w:jc w:val="center"/>
      </w:pPr>
      <w:r>
        <w:rPr>
          <w:b/>
        </w:rPr>
        <w:t>la, rã rời, rời, tan, tan rã</w:t>
      </w:r>
    </w:p>
    <w:p>
      <w:r>
        <w:rPr>
          <w:b/>
        </w:rPr>
        <w:t>RÃ</w:t>
      </w:r>
      <w:r>
        <w:t xml:space="preserve"> - Mất tính toàn khối, các thành phần rời nhau ra, không</w:t>
      </w:r>
      <w:r>
        <w:t xml:space="preserve"> còn liên kết với nhau.</w:t>
      </w:r>
      <w:r>
        <w:rPr>
          <w:i/>
        </w:rPr>
        <w:t xml:space="preserve"> Ví dụ</w:t>
      </w:r>
      <w:r>
        <w:t>: Thà đành liều một thân con; Hoa đà rã cánh lá còn</w:t>
      </w:r>
      <w:r>
        <w:t xml:space="preserve"> xanh cây (Truyện Kiêu, Nguyễn Du).</w:t>
      </w:r>
    </w:p>
    <w:p>
      <w:r>
        <w:rPr>
          <w:b/>
        </w:rPr>
        <w:t>LÌA</w:t>
      </w:r>
      <w:r>
        <w:t xml:space="preserve"> - Rời ra khỏi cái mà mình gắn chặn vào.</w:t>
      </w:r>
      <w:r>
        <w:rPr>
          <w:i/>
        </w:rPr>
        <w:t xml:space="preserve"> Ví dụ</w:t>
      </w:r>
      <w:r>
        <w:t>: Tiếc thay chút nghĩa cũ càng; Dẫu lìa ngó ý còn</w:t>
      </w:r>
      <w:r>
        <w:t xml:space="preserve"> vương tơ lòng (Truyện Kiều, Nguyễn Du).</w:t>
      </w:r>
    </w:p>
    <w:p>
      <w:r>
        <w:rPr>
          <w:b/>
        </w:rPr>
        <w:t>RÃ RỜI</w:t>
      </w:r>
      <w:r>
        <w:t xml:space="preserve"> - Rã ra thành từng phần, từng mảnh tách rời không</w:t>
      </w:r>
      <w:r>
        <w:t xml:space="preserve"> có liên hệ với nhau.</w:t>
      </w:r>
    </w:p>
    <w:p>
      <w:r>
        <w:rPr>
          <w:b/>
        </w:rPr>
        <w:t>RỜI</w:t>
      </w:r>
      <w:r>
        <w:t xml:space="preserve"> - Bị lìa khỏi một vật khác, hoặc là một vật bị tách ra,</w:t>
      </w:r>
      <w:r>
        <w:t xml:space="preserve"> không liền với nhau nữa.</w:t>
      </w:r>
    </w:p>
    <w:p>
      <w:r>
        <w:rPr>
          <w:b/>
        </w:rPr>
        <w:t>TAN</w:t>
      </w:r>
      <w:r>
        <w:t xml:space="preserve"> - Rời rã, nát ra và hoà vào chất lỏng.</w:t>
      </w:r>
    </w:p>
    <w:p>
      <w:r>
        <w:rPr>
          <w:b/>
        </w:rPr>
        <w:t>TAN RÃ</w:t>
      </w:r>
      <w:r>
        <w:t xml:space="preserve"> - Bị rời ra từng mảng, không còn là một khối thống</w:t>
      </w:r>
      <w:r>
        <w:t xml:space="preserve"> nhất có tổ chức, có lực lượng nữa.</w:t>
      </w:r>
      <w:r>
        <w:t xml:space="preserve"> rác | sạm</w:t>
      </w:r>
      <w:r>
        <w:t xml:space="preserve"> 230</w:t>
      </w:r>
    </w:p>
    <w:p>
      <w:pPr>
        <w:jc w:val="center"/>
      </w:pPr>
      <w:r>
        <w:rPr>
          <w:b/>
        </w:rPr>
        <w:t>RÁC</w:t>
      </w:r>
    </w:p>
    <w:p>
      <w:pPr>
        <w:jc w:val="center"/>
      </w:pPr>
      <w:r>
        <w:rPr>
          <w:b/>
        </w:rPr>
        <w:t>rác rưởi, rơm rác</w:t>
      </w:r>
    </w:p>
    <w:p>
      <w:r>
        <w:rPr>
          <w:b/>
        </w:rPr>
        <w:t>RÁC</w:t>
      </w:r>
      <w:r>
        <w:t xml:space="preserve"> - Những vật vụn vặt và nhơ bẩn bị vứt bỏ vương vãi</w:t>
      </w:r>
      <w:r>
        <w:t xml:space="preserve"> trong nhà, ngoài đường...</w:t>
      </w:r>
    </w:p>
    <w:p>
      <w:r>
        <w:rPr>
          <w:b/>
        </w:rPr>
        <w:t>RÁC RƯỞI</w:t>
      </w:r>
      <w:r>
        <w:t xml:space="preserve"> - Rác nói chung.</w:t>
      </w:r>
    </w:p>
    <w:p>
      <w:r>
        <w:rPr>
          <w:b/>
        </w:rPr>
        <w:t>RƠM RÁC</w:t>
      </w:r>
      <w:r>
        <w:t xml:space="preserve"> - Rơm và rác nói chung, dùng để ví cái không có</w:t>
      </w:r>
      <w:r>
        <w:t xml:space="preserve"> giá trị, đáng bỏ.</w:t>
      </w:r>
    </w:p>
    <w:p>
      <w:pPr>
        <w:jc w:val="center"/>
      </w:pPr>
      <w:r>
        <w:rPr>
          <w:b/>
        </w:rPr>
        <w:t>RÁCH</w:t>
      </w:r>
    </w:p>
    <w:p>
      <w:pPr>
        <w:jc w:val="center"/>
      </w:pPr>
      <w:r>
        <w:rPr>
          <w:b/>
        </w:rPr>
        <w:t>rách bươm, rách nát, rách rưới, rách tươm, toạc</w:t>
      </w:r>
    </w:p>
    <w:p>
      <w:r>
        <w:rPr>
          <w:b/>
        </w:rPr>
        <w:t>RÁCH</w:t>
      </w:r>
      <w:r>
        <w:t xml:space="preserve"> - (nói vật mỏng) Không còn lành lặn nữa.</w:t>
      </w:r>
      <w:r>
        <w:rPr>
          <w:i/>
        </w:rPr>
        <w:t xml:space="preserve"> Ví dụ</w:t>
      </w:r>
      <w:r>
        <w:t>: Lá lành đàm lá rách (Tục ngữ).</w:t>
      </w:r>
    </w:p>
    <w:p>
      <w:r>
        <w:rPr>
          <w:b/>
        </w:rPr>
        <w:t>RÁCH BƯƠM</w:t>
      </w:r>
      <w:r>
        <w:t xml:space="preserve"> - Rách thành nhiều mảnh tả tơi.</w:t>
      </w:r>
    </w:p>
    <w:p>
      <w:r>
        <w:rPr>
          <w:b/>
        </w:rPr>
        <w:t>RÁCH NÁT</w:t>
      </w:r>
      <w:r>
        <w:t xml:space="preserve"> - Rách nhiều chỗ, gần như nát ra.</w:t>
      </w:r>
    </w:p>
    <w:p>
      <w:r>
        <w:rPr>
          <w:b/>
        </w:rPr>
        <w:t>RÁCH RƯỚI</w:t>
      </w:r>
      <w:r>
        <w:t xml:space="preserve"> - Rách tả tơi và trông tồi tàn.</w:t>
      </w:r>
    </w:p>
    <w:p>
      <w:r>
        <w:rPr>
          <w:b/>
        </w:rPr>
        <w:t>RÁCH TƯƠM</w:t>
      </w:r>
      <w:r>
        <w:t xml:space="preserve"> - Như rách bươm.</w:t>
      </w:r>
    </w:p>
    <w:p>
      <w:r>
        <w:rPr>
          <w:b/>
        </w:rPr>
        <w:t>TOẠC</w:t>
      </w:r>
      <w:r>
        <w:t xml:space="preserve"> - Rách một đường dài, rách rộng ra.</w:t>
      </w:r>
      <w:r>
        <w:rPr>
          <w:i/>
        </w:rPr>
        <w:t xml:space="preserve"> Ví dụ</w:t>
      </w:r>
      <w:r>
        <w:t>: Nén bạc đâm toạc tờ giấy (Tục ngũ).</w:t>
      </w:r>
    </w:p>
    <w:p>
      <w:pPr>
        <w:jc w:val="center"/>
      </w:pPr>
      <w:r>
        <w:rPr>
          <w:b/>
        </w:rPr>
        <w:t>RÁM</w:t>
      </w:r>
    </w:p>
    <w:p>
      <w:pPr>
        <w:jc w:val="center"/>
      </w:pPr>
      <w:r>
        <w:rPr>
          <w:b/>
        </w:rPr>
        <w:t>nám, sạm</w:t>
      </w:r>
    </w:p>
    <w:p>
      <w:r>
        <w:rPr>
          <w:b/>
        </w:rPr>
        <w:t>RÁM</w:t>
      </w:r>
      <w:r>
        <w:t xml:space="preserve"> - Bị sém lại chuyển màu sẫm hơn do nắng hay sức</w:t>
      </w:r>
      <w:r>
        <w:t xml:space="preserve"> nóng nhẹ của lửa tác động vào.</w:t>
      </w:r>
      <w:r>
        <w:rPr>
          <w:i/>
        </w:rPr>
        <w:t xml:space="preserve"> Ví dụ</w:t>
      </w:r>
      <w:r>
        <w:t>: Nắng tháng tám rám trái bưởi (Tục ngữ).</w:t>
      </w:r>
    </w:p>
    <w:p>
      <w:r>
        <w:rPr>
          <w:b/>
        </w:rPr>
        <w:t>NÁM</w:t>
      </w:r>
      <w:r>
        <w:t xml:space="preserve"> - Như rám.</w:t>
      </w:r>
    </w:p>
    <w:p>
      <w:r>
        <w:rPr>
          <w:b/>
        </w:rPr>
        <w:t>SẠM</w:t>
      </w:r>
      <w:r>
        <w:t xml:space="preserve"> - Do tác động của nắng gió mà sẫm lại, đen đi, mức</w:t>
      </w:r>
      <w:r>
        <w:t xml:space="preserve"> độ đen nhiều hơn rám.</w:t>
      </w:r>
      <w:r>
        <w:t xml:space="preserve"> 231</w:t>
      </w:r>
      <w:r>
        <w:t xml:space="preserve"> rạn | rò rÍ</w:t>
      </w:r>
    </w:p>
    <w:p>
      <w:pPr>
        <w:jc w:val="center"/>
      </w:pPr>
      <w:r>
        <w:rPr>
          <w:b/>
        </w:rPr>
        <w:t>RẠN</w:t>
      </w:r>
    </w:p>
    <w:p>
      <w:pPr>
        <w:jc w:val="center"/>
      </w:pPr>
      <w:r>
        <w:rPr>
          <w:b/>
        </w:rPr>
        <w:t>nứt, rạn nứt</w:t>
      </w:r>
    </w:p>
    <w:p>
      <w:r>
        <w:rPr>
          <w:b/>
        </w:rPr>
        <w:t>RẠN</w:t>
      </w:r>
      <w:r>
        <w:t xml:space="preserve"> - (Nói sành sứ...) Hơi bị tách ra thành đường nhỏ.</w:t>
      </w:r>
    </w:p>
    <w:p>
      <w:r>
        <w:rPr>
          <w:b/>
        </w:rPr>
        <w:t>NỨỚT</w:t>
      </w:r>
      <w:r>
        <w:t xml:space="preserve"> - Bề mặt hay bề dày của vật bị tách ra do một vết rạn</w:t>
      </w:r>
      <w:r>
        <w:t xml:space="preserve"> sâu hơn nhưng chưa đến mức vỡ ra.</w:t>
      </w:r>
    </w:p>
    <w:p>
      <w:r>
        <w:rPr>
          <w:b/>
        </w:rPr>
        <w:t>RẠN NỨT</w:t>
      </w:r>
      <w:r>
        <w:t xml:space="preserve"> - Không còn được nguyên vẹn, mà có dấu hiệu</w:t>
      </w:r>
      <w:r>
        <w:t xml:space="preserve"> bắt đầu của sự tổn thương (thường nói về tình cảm).</w:t>
      </w:r>
    </w:p>
    <w:p>
      <w:pPr>
        <w:jc w:val="center"/>
      </w:pPr>
      <w:r>
        <w:rPr>
          <w:b/>
        </w:rPr>
        <w:t>RẬM</w:t>
      </w:r>
    </w:p>
    <w:p>
      <w:pPr>
        <w:jc w:val="center"/>
      </w:pPr>
      <w:r>
        <w:rPr>
          <w:b/>
        </w:rPr>
        <w:t>dày, rậm rạp, rậm rì, um tùm</w:t>
      </w:r>
    </w:p>
    <w:p>
      <w:r>
        <w:rPr>
          <w:b/>
        </w:rPr>
        <w:t>RẬM</w:t>
      </w:r>
      <w:r>
        <w:t xml:space="preserve"> - (cây) Mọc sít vào nhau, không có chỗ trống.</w:t>
      </w:r>
    </w:p>
    <w:p>
      <w:r>
        <w:rPr>
          <w:b/>
        </w:rPr>
        <w:t>DÀY</w:t>
      </w:r>
      <w:r>
        <w:t xml:space="preserve"> - Quá rậm.</w:t>
      </w:r>
    </w:p>
    <w:p>
      <w:r>
        <w:rPr>
          <w:b/>
        </w:rPr>
        <w:t>RẬM RẠP</w:t>
      </w:r>
      <w:r>
        <w:t xml:space="preserve"> - Rất rậm.</w:t>
      </w:r>
    </w:p>
    <w:p>
      <w:r>
        <w:rPr>
          <w:b/>
        </w:rPr>
        <w:t>RẬM RÌ</w:t>
      </w:r>
      <w:r>
        <w:t xml:space="preserve"> - Chỉ những cây thấp nhỏ mọc chen khít với nhau,</w:t>
      </w:r>
      <w:r>
        <w:t xml:space="preserve"> rất rậm đến mức chỉ nhìn thấy một khối dày đặc.</w:t>
      </w:r>
    </w:p>
    <w:p>
      <w:r>
        <w:rPr>
          <w:b/>
        </w:rPr>
        <w:t>UM TÙM</w:t>
      </w:r>
      <w:r>
        <w:t xml:space="preserve"> - Cây cối mọc rậm, nhiều, dày.</w:t>
      </w:r>
    </w:p>
    <w:p>
      <w:pPr>
        <w:jc w:val="center"/>
      </w:pPr>
      <w:r>
        <w:rPr>
          <w:b/>
        </w:rPr>
        <w:t>RÍ</w:t>
      </w:r>
    </w:p>
    <w:p>
      <w:pPr>
        <w:jc w:val="center"/>
      </w:pPr>
      <w:r>
        <w:rPr>
          <w:b/>
        </w:rPr>
        <w:t>ngấm, rò, rò rỉ, thấm</w:t>
      </w:r>
    </w:p>
    <w:p>
      <w:r>
        <w:rPr>
          <w:b/>
        </w:rPr>
        <w:t>RỈ</w:t>
      </w:r>
      <w:r>
        <w:t xml:space="preserve"> - Nước chảy ra từng ít một qua lỗ thủng rất nhỏ.</w:t>
      </w:r>
    </w:p>
    <w:p>
      <w:r>
        <w:rPr>
          <w:b/>
        </w:rPr>
        <w:t>NGẤM</w:t>
      </w:r>
      <w:r>
        <w:t xml:space="preserve"> - Đã thấm hoàn toàn một chất lỏng nào đó do được</w:t>
      </w:r>
      <w:r>
        <w:t xml:space="preserve"> ngâm lâu.</w:t>
      </w:r>
    </w:p>
    <w:p>
      <w:r>
        <w:rPr>
          <w:b/>
        </w:rPr>
        <w:t>RÒ</w:t>
      </w:r>
      <w:r>
        <w:t xml:space="preserve"> - Có lỗ thủng, vết nứt nhỏ khiến nước ở trong rỉ ra.</w:t>
      </w:r>
    </w:p>
    <w:p>
      <w:r>
        <w:rPr>
          <w:b/>
        </w:rPr>
        <w:t>RÒ RỈ</w:t>
      </w:r>
      <w:r>
        <w:t xml:space="preserve"> - Thoát ra ngoài từng tí một theo những khe lỗ rất</w:t>
      </w:r>
      <w:r>
        <w:t xml:space="preserve"> nhỏ, khó thấy.</w:t>
      </w:r>
      <w:r>
        <w:t xml:space="preserve"> thấm | TÕ TỆt</w:t>
      </w:r>
      <w:r>
        <w:t xml:space="preserve"> 232</w:t>
      </w:r>
    </w:p>
    <w:p>
      <w:r>
        <w:rPr>
          <w:b/>
        </w:rPr>
        <w:t>THẤM</w:t>
      </w:r>
      <w:r>
        <w:t xml:space="preserve"> - Chất lỏng bị hút vào qua một lớp mỏng hay lớp XỐp.</w:t>
      </w:r>
      <w:r>
        <w:rPr>
          <w:i/>
        </w:rPr>
        <w:t xml:space="preserve"> Ví dụ</w:t>
      </w:r>
      <w:r>
        <w:t>: Mưa dầm thấm lâu, cày sâu tốt lúa (Tục ngũ).</w:t>
      </w:r>
    </w:p>
    <w:p>
      <w:pPr>
        <w:jc w:val="center"/>
      </w:pPr>
      <w:r>
        <w:rPr>
          <w:b/>
        </w:rPr>
        <w:t>RIÊNG</w:t>
      </w:r>
    </w:p>
    <w:p>
      <w:pPr>
        <w:jc w:val="center"/>
      </w:pPr>
      <w:r>
        <w:rPr>
          <w:b/>
        </w:rPr>
        <w:t>riêng biệt, riêng tây, riêng tư, tư</w:t>
      </w:r>
    </w:p>
    <w:p>
      <w:r>
        <w:rPr>
          <w:b/>
        </w:rPr>
        <w:t>RIÊNG</w:t>
      </w:r>
      <w:r>
        <w:t xml:space="preserve"> - Thuộc về từng cá nhân một, chỉ dính dáng đến</w:t>
      </w:r>
      <w:r>
        <w:t xml:space="preserve"> mình.</w:t>
      </w:r>
      <w:r>
        <w:rPr>
          <w:i/>
        </w:rPr>
        <w:t xml:space="preserve"> Ví dụ 1</w:t>
      </w:r>
      <w:r>
        <w:t>: Đói lòng ăn trái thanh yên; Tội chỉ làm bé nằm</w:t>
      </w:r>
      <w:r>
        <w:t xml:space="preserve"> riêng một mình (Ca dao).</w:t>
      </w:r>
      <w:r>
        <w:rPr>
          <w:i/>
        </w:rPr>
        <w:t xml:space="preserve"> Ví dụ 2</w:t>
      </w:r>
      <w:r>
        <w:t>: Lòng riêng, riêng những kính yêu; Chồng chung</w:t>
      </w:r>
      <w:r>
        <w:t xml:space="preserve"> chưa dễ ai chiều cho ai (Truyện Kiều, Nguyễn Du).</w:t>
      </w:r>
    </w:p>
    <w:p>
      <w:r>
        <w:rPr>
          <w:b/>
        </w:rPr>
        <w:t>RIÊNG BIỆT</w:t>
      </w:r>
      <w:r>
        <w:t xml:space="preserve"> - Riêng của sự vật, làm cho nó khác với những</w:t>
      </w:r>
      <w:r>
        <w:t xml:space="preserve"> sự vật khác.</w:t>
      </w:r>
    </w:p>
    <w:p>
      <w:r>
        <w:rPr>
          <w:b/>
        </w:rPr>
        <w:t>RIÊNG TÂY</w:t>
      </w:r>
      <w:r>
        <w:t xml:space="preserve"> - Thuộc về quyền sở hữu của một người nào đó.</w:t>
      </w:r>
      <w:r>
        <w:rPr>
          <w:i/>
        </w:rPr>
        <w:t xml:space="preserve"> Ví dụ</w:t>
      </w:r>
      <w:r>
        <w:t>: Đồ tế nhuyễn, của riêng tây; Sạch sành sanh vét cho</w:t>
      </w:r>
      <w:r>
        <w:t xml:space="preserve"> đây túi tham (Truyện Kiều, Nguyễn Du).</w:t>
      </w:r>
    </w:p>
    <w:p>
      <w:r>
        <w:rPr>
          <w:b/>
        </w:rPr>
        <w:t>RIÊNG TƯ</w:t>
      </w:r>
      <w:r>
        <w:t xml:space="preserve"> - Riêng của cá nhân.</w:t>
      </w:r>
    </w:p>
    <w:p>
      <w:r>
        <w:rPr>
          <w:b/>
        </w:rPr>
        <w:t>TƯ</w:t>
      </w:r>
      <w:r>
        <w:t xml:space="preserve"> - Riêng.</w:t>
      </w:r>
      <w:r>
        <w:t xml:space="preserve"> Rõ</w:t>
      </w:r>
      <w:r>
        <w:t xml:space="preserve"> rõ ràng, rõ rệt</w:t>
      </w:r>
    </w:p>
    <w:p>
      <w:r>
        <w:rPr>
          <w:b/>
        </w:rPr>
        <w:t>RÕ</w:t>
      </w:r>
      <w:r>
        <w:t xml:space="preserve"> - Thấy được, hoặc là hiểu được một cách kỹ lưỡng,</w:t>
      </w:r>
      <w:r>
        <w:t xml:space="preserve"> tường tận, ngọn ngành.</w:t>
      </w:r>
    </w:p>
    <w:p>
      <w:r>
        <w:rPr>
          <w:b/>
        </w:rPr>
        <w:t>RÕ RÀNG</w:t>
      </w:r>
      <w:r>
        <w:t xml:space="preserve"> - Rất rõ, không thể lầm được.</w:t>
      </w:r>
      <w:r>
        <w:rPr>
          <w:i/>
        </w:rPr>
        <w:t xml:space="preserve"> Ví dụ</w:t>
      </w:r>
      <w:r>
        <w:t>: Rõ rằng trong ngọc</w:t>
      </w:r>
      <w:r>
        <w:t xml:space="preserve"> 'trắng ngà; Dày dày sẵn đúc một</w:t>
      </w:r>
      <w:r>
        <w:t xml:space="preserve"> toà thiên nhiên (Truyện Kiều, Nguyễn Du).</w:t>
      </w:r>
    </w:p>
    <w:p>
      <w:r>
        <w:rPr>
          <w:b/>
        </w:rPr>
        <w:t>RÕ RỆT</w:t>
      </w:r>
      <w:r>
        <w:t xml:space="preserve"> - Rõ đến mức có những biểu hiện cụ thể, nhận</w:t>
      </w:r>
      <w:r>
        <w:t xml:space="preserve"> thấy được một cách rõ ràng.</w:t>
      </w:r>
      <w:r>
        <w:t xml:space="preserve"> co</w:t>
      </w:r>
      <w:r>
        <w:t xml:space="preserve"> roi | bao la</w:t>
      </w:r>
    </w:p>
    <w:p>
      <w:pPr>
        <w:jc w:val="center"/>
      </w:pPr>
      <w:r>
        <w:rPr>
          <w:b/>
        </w:rPr>
        <w:t>R0I</w:t>
      </w:r>
    </w:p>
    <w:p>
      <w:pPr>
        <w:jc w:val="center"/>
      </w:pPr>
      <w:r>
        <w:rPr>
          <w:b/>
        </w:rPr>
        <w:t>hèo, roi vọt</w:t>
      </w:r>
    </w:p>
    <w:p>
      <w:r>
        <w:rPr>
          <w:b/>
        </w:rPr>
        <w:t>ROI</w:t>
      </w:r>
      <w:r>
        <w:t xml:space="preserve"> - Vật dùng để đánh bằng mây, da, tre.</w:t>
      </w:r>
    </w:p>
    <w:p>
      <w:r>
        <w:rPr>
          <w:b/>
        </w:rPr>
        <w:t>HÈO</w:t>
      </w:r>
      <w:r>
        <w:t xml:space="preserve"> - Gậy làm bằng thân cây hèo.</w:t>
      </w:r>
    </w:p>
    <w:p>
      <w:r>
        <w:rPr>
          <w:b/>
        </w:rPr>
        <w:t>ROI VỌT</w:t>
      </w:r>
      <w:r>
        <w:t xml:space="preserve"> - Roi nói chung.</w:t>
      </w:r>
      <w:r>
        <w:rPr>
          <w:i/>
        </w:rPr>
        <w:t xml:space="preserve"> Ví dụ</w:t>
      </w:r>
      <w:r>
        <w:t>: Yêu cho roi cho vọt, ghét cho ngọt cho bài (Tục ngũ).</w:t>
      </w:r>
    </w:p>
    <w:p>
      <w:pPr>
        <w:jc w:val="center"/>
      </w:pPr>
      <w:r>
        <w:rPr>
          <w:b/>
        </w:rPr>
        <w:t>RÚT</w:t>
      </w:r>
    </w:p>
    <w:p>
      <w:pPr>
        <w:jc w:val="center"/>
      </w:pPr>
      <w:r>
        <w:rPr>
          <w:b/>
        </w:rPr>
        <w:t>đổ, tưới, tuôn, xối</w:t>
      </w:r>
    </w:p>
    <w:p>
      <w:r>
        <w:rPr>
          <w:b/>
        </w:rPr>
        <w:t>RÓT</w:t>
      </w:r>
      <w:r>
        <w:t xml:space="preserve"> - Làm cho chất lỏng chảy thành dòng.</w:t>
      </w:r>
    </w:p>
    <w:p>
      <w:r>
        <w:rPr>
          <w:b/>
        </w:rPr>
        <w:t>ĐỔ</w:t>
      </w:r>
      <w:r>
        <w:t xml:space="preserve"> - Rót mạnh từ trên cao xuống (cả chất lỏng và chất</w:t>
      </w:r>
      <w:r>
        <w:t xml:space="preserve"> khác, còn rót chỉ dùng cho chất lỏng).</w:t>
      </w:r>
      <w:r>
        <w:rPr>
          <w:i/>
        </w:rPr>
        <w:t xml:space="preserve"> Ví dụ</w:t>
      </w:r>
      <w:r>
        <w:t>: Để trời xanh ngọc qua muôn lá; Thu đến nơi nơi</w:t>
      </w:r>
      <w:r>
        <w:t xml:space="preserve"> động tiếng huyền (Thơ duyên, Xuân Diệu).</w:t>
      </w:r>
    </w:p>
    <w:p>
      <w:r>
        <w:rPr>
          <w:b/>
        </w:rPr>
        <w:t>TƯỚI</w:t>
      </w:r>
      <w:r>
        <w:t xml:space="preserve"> - Làm cho thấm ướt đều bằng cách đổ nước, phun</w:t>
      </w:r>
      <w:r>
        <w:t xml:space="preserve"> nước trên bề mặt.</w:t>
      </w:r>
    </w:p>
    <w:p>
      <w:r>
        <w:rPr>
          <w:b/>
        </w:rPr>
        <w:t>TUÔN</w:t>
      </w:r>
      <w:r>
        <w:t xml:space="preserve"> - Di chuyển từ trong ra thành từng dòng, từng luồng,</w:t>
      </w:r>
      <w:r>
        <w:t xml:space="preserve"> nhiều và liên tục.</w:t>
      </w:r>
    </w:p>
    <w:p>
      <w:r>
        <w:rPr>
          <w:b/>
        </w:rPr>
        <w:t>XỐI</w:t>
      </w:r>
      <w:r>
        <w:t xml:space="preserve"> - Đổ nước mạnh và nhiều xuống.</w:t>
      </w:r>
    </w:p>
    <w:p>
      <w:pPr>
        <w:jc w:val="center"/>
      </w:pPr>
      <w:r>
        <w:rPr>
          <w:b/>
        </w:rPr>
        <w:t>RỘNG</w:t>
      </w:r>
    </w:p>
    <w:p>
      <w:pPr>
        <w:jc w:val="center"/>
      </w:pPr>
      <w:r>
        <w:rPr>
          <w:b/>
        </w:rPr>
        <w:t>bao la, bát ngát, mênh mông, rộng rãi</w:t>
      </w:r>
    </w:p>
    <w:p>
      <w:r>
        <w:rPr>
          <w:b/>
        </w:rPr>
        <w:t>RỘNG</w:t>
      </w:r>
      <w:r>
        <w:t xml:space="preserve"> - Chiếm một diện tích lớn hay chỉ một sự vật có kích</w:t>
      </w:r>
      <w:r>
        <w:t xml:space="preserve"> thước quá mức cần thiết.</w:t>
      </w:r>
      <w:r>
        <w:rPr>
          <w:i/>
        </w:rPr>
        <w:t xml:space="preserve"> Ví dụ 1</w:t>
      </w:r>
      <w:r>
        <w:t>: Rộng bụng hơn rộng nhà (Tục ngũ).</w:t>
      </w:r>
    </w:p>
    <w:p>
      <w:r>
        <w:rPr>
          <w:b/>
        </w:rPr>
        <w:t>BAO LA</w:t>
      </w:r>
      <w:r>
        <w:t xml:space="preserve"> - Rộng rãi, mênh mông vô bờ bến.</w:t>
      </w:r>
      <w:r>
        <w:t xml:space="preserve"> bát ngát | chui</w:t>
      </w:r>
      <w:r>
        <w:t xml:space="preserve"> 234</w:t>
      </w:r>
    </w:p>
    <w:p>
      <w:r>
        <w:rPr>
          <w:b/>
        </w:rPr>
        <w:t>BÁT NGÁT</w:t>
      </w:r>
      <w:r>
        <w:t xml:space="preserve"> - Rộng quá, không thể thấy được hết.</w:t>
      </w:r>
      <w:r>
        <w:rPr>
          <w:i/>
        </w:rPr>
        <w:t xml:space="preserve"> Ví dụ</w:t>
      </w:r>
      <w:r>
        <w:t>: Những cánh đông thơm mát; Những ngả đường bát</w:t>
      </w:r>
      <w:r>
        <w:t xml:space="preserve"> ngát; Những dòng HN Ø đỗ nặng phủ sa (Đất nước, N guyễ n</w:t>
      </w:r>
      <w:r>
        <w:t xml:space="preserve"> Đình Thị).</w:t>
      </w:r>
    </w:p>
    <w:p>
      <w:r>
        <w:rPr>
          <w:b/>
        </w:rPr>
        <w:t>MÊNH MÔNG</w:t>
      </w:r>
      <w:r>
        <w:t xml:space="preserve"> - Rất rộng không đo được chính xác.</w:t>
      </w:r>
      <w:r>
        <w:rPr>
          <w:i/>
        </w:rPr>
        <w:t xml:space="preserve"> Ví dụ 1</w:t>
      </w:r>
      <w:r>
        <w:t>: Đứng bên nỉ đông, ngó bên tê đông thấy mênh</w:t>
      </w:r>
      <w:r>
        <w:t xml:space="preserve"> mông bát ngát (Ca dao).</w:t>
      </w:r>
      <w:r>
        <w:rPr>
          <w:i/>
        </w:rPr>
        <w:t xml:space="preserve"> Ví dụ 2</w:t>
      </w:r>
      <w:r>
        <w:t>: Tiếng đưa hiu hắt bên lòng; Buôn ơi, xa vắng</w:t>
      </w:r>
      <w:r>
        <w:t xml:space="preserve"> mênh mông là buôn (Tiếng sáo Thiên thai, Thế Lũ).</w:t>
      </w:r>
    </w:p>
    <w:p>
      <w:r>
        <w:rPr>
          <w:b/>
        </w:rPr>
        <w:t>RỘNG RÃI</w:t>
      </w:r>
      <w:r>
        <w:t xml:space="preserve"> - Có diện tích lớn hoặc phạm vi rộng; hào phóng</w:t>
      </w:r>
      <w:r>
        <w:t xml:space="preserve"> trong cách đối xử.</w:t>
      </w:r>
      <w:r>
        <w:t xml:space="preserve"> Rơi</w:t>
      </w:r>
      <w:r>
        <w:t xml:space="preserve"> rớt, sa</w:t>
      </w:r>
    </w:p>
    <w:p>
      <w:r>
        <w:rPr>
          <w:b/>
        </w:rPr>
        <w:t>RƠI</w:t>
      </w:r>
      <w:r>
        <w:t xml:space="preserve"> - Vật từ trên cao di chuyển xuống đất một cách tự</w:t>
      </w:r>
      <w:r>
        <w:t xml:space="preserve"> nhiên mà không có vật gì giữ lại.</w:t>
      </w:r>
      <w:r>
        <w:rPr>
          <w:i/>
        </w:rPr>
        <w:t xml:space="preserve"> Ví dụ</w:t>
      </w:r>
      <w:r>
        <w:t>: Người ra ẩi, đầu không ngoảnh lại; Sau lưng thêm</w:t>
      </w:r>
      <w:r>
        <w:t xml:space="preserve"> nắng lá rơi đầy (Đất nước, Nguyễn Đình Thì).</w:t>
      </w:r>
    </w:p>
    <w:p>
      <w:r>
        <w:rPr>
          <w:b/>
        </w:rPr>
        <w:t>RỚT</w:t>
      </w:r>
      <w:r>
        <w:t xml:space="preserve"> - Rơi một ít ra ngoài.</w:t>
      </w:r>
    </w:p>
    <w:p>
      <w:r>
        <w:rPr>
          <w:b/>
        </w:rPr>
        <w:t>SA</w:t>
      </w:r>
      <w:r>
        <w:t xml:space="preserve"> - Rơi một cách từ từ, xuống quá thấp.</w:t>
      </w:r>
      <w:r>
        <w:rPr>
          <w:i/>
        </w:rPr>
        <w:t xml:space="preserve"> Ví dụ</w:t>
      </w:r>
      <w:r>
        <w:t>: Lớp lớp mây cao đàn núi bạc; Chim nghiêng cánh nhỏ</w:t>
      </w:r>
      <w:r>
        <w:t xml:space="preserve"> bóng chiều sa (Tràng giang, Huy Cận).</w:t>
      </w:r>
    </w:p>
    <w:p>
      <w:pPr>
        <w:jc w:val="center"/>
      </w:pPr>
      <w:r>
        <w:rPr>
          <w:b/>
        </w:rPr>
        <w:t>RÚC</w:t>
      </w:r>
    </w:p>
    <w:p>
      <w:pPr>
        <w:jc w:val="center"/>
      </w:pPr>
      <w:r>
        <w:rPr>
          <w:b/>
        </w:rPr>
        <w:t>chui, chui rúc, rúc ráy</w:t>
      </w:r>
    </w:p>
    <w:p>
      <w:r>
        <w:rPr>
          <w:b/>
        </w:rPr>
        <w:t>RÚC</w:t>
      </w:r>
      <w:r>
        <w:t xml:space="preserve"> - Cúi xuống để vào chỗ hẹp, luồn qua một chỗ hẹp.</w:t>
      </w:r>
    </w:p>
    <w:p>
      <w:r>
        <w:rPr>
          <w:b/>
        </w:rPr>
        <w:t>CHUI</w:t>
      </w:r>
      <w:r>
        <w:t xml:space="preserve"> - Rúc vào, luồn qua một chỗ thấp.</w:t>
      </w:r>
      <w:r>
        <w:t xml:space="preserve"> 235</w:t>
      </w:r>
      <w:r>
        <w:t xml:space="preserve"> chui rúc | kéo</w:t>
      </w:r>
    </w:p>
    <w:p>
      <w:r>
        <w:rPr>
          <w:b/>
        </w:rPr>
        <w:t>CHUI RÚC</w:t>
      </w:r>
      <w:r>
        <w:t xml:space="preserve"> - Len lỏi vào chỗ chật hẹp.</w:t>
      </w:r>
    </w:p>
    <w:p>
      <w:r>
        <w:rPr>
          <w:b/>
        </w:rPr>
        <w:t>RÚC RÁY</w:t>
      </w:r>
      <w:r>
        <w:t xml:space="preserve"> - Chui vào chỗ tối tăm chật hẹp.</w:t>
      </w:r>
    </w:p>
    <w:p>
      <w:pPr>
        <w:jc w:val="center"/>
      </w:pPr>
      <w:r>
        <w:rPr>
          <w:b/>
        </w:rPr>
        <w:t>RUN</w:t>
      </w:r>
    </w:p>
    <w:p>
      <w:pPr>
        <w:jc w:val="center"/>
      </w:pPr>
      <w:r>
        <w:rPr>
          <w:b/>
        </w:rPr>
        <w:t>lập cập, lẩu bấy, run rẩu</w:t>
      </w:r>
    </w:p>
    <w:p>
      <w:r>
        <w:rPr>
          <w:b/>
        </w:rPr>
        <w:t>RUN</w:t>
      </w:r>
      <w:r>
        <w:t xml:space="preserve"> - Người rung lên vì một sự xúc động hay vì sợ hoặc rét.</w:t>
      </w:r>
      <w:r>
        <w:rPr>
          <w:i/>
        </w:rPr>
        <w:t xml:space="preserve"> Ví dụ</w:t>
      </w:r>
      <w:r>
        <w:t>: Rưn như cây sấy (Thành ngữ).</w:t>
      </w:r>
    </w:p>
    <w:p>
      <w:r>
        <w:rPr>
          <w:b/>
        </w:rPr>
        <w:t>LẬP CẬP</w:t>
      </w:r>
      <w:r>
        <w:t xml:space="preserve"> - Run mạnh và liên tiếp.</w:t>
      </w:r>
    </w:p>
    <w:p>
      <w:r>
        <w:rPr>
          <w:b/>
        </w:rPr>
        <w:t>LẨY BẨY</w:t>
      </w:r>
      <w:r>
        <w:t xml:space="preserve"> - Không vững, run rẩy một cách yếu đuối.</w:t>
      </w:r>
    </w:p>
    <w:p>
      <w:r>
        <w:rPr>
          <w:b/>
        </w:rPr>
        <w:t>RUN RẦY</w:t>
      </w:r>
      <w:r>
        <w:t xml:space="preserve"> - Run nhiều, tổ vẻ sợ sệt.</w:t>
      </w:r>
    </w:p>
    <w:p>
      <w:pPr>
        <w:jc w:val="center"/>
      </w:pPr>
      <w:r>
        <w:rPr>
          <w:b/>
        </w:rPr>
        <w:t>RUNG</w:t>
      </w:r>
    </w:p>
    <w:p>
      <w:pPr>
        <w:jc w:val="center"/>
      </w:pPr>
      <w:r>
        <w:rPr>
          <w:b/>
        </w:rPr>
        <w:t>lúc lắc, rung rinh</w:t>
      </w:r>
    </w:p>
    <w:p>
      <w:r>
        <w:rPr>
          <w:b/>
        </w:rPr>
        <w:t>RUNG</w:t>
      </w:r>
      <w:r>
        <w:t xml:space="preserve"> - Khẽ đưa đi đưa lại một cách liên tục và nhanh.</w:t>
      </w:r>
      <w:r>
        <w:rPr>
          <w:i/>
        </w:rPr>
        <w:t xml:space="preserve"> Ví dụ</w:t>
      </w:r>
      <w:r>
        <w:t>: Trơ như đá, vững như đồng; Ai lay chẳng chuyển ai</w:t>
      </w:r>
      <w:r>
        <w:t xml:space="preserve"> rung chẳng đời (Truyện Kiều, Nguyễn Du).</w:t>
      </w:r>
    </w:p>
    <w:p>
      <w:r>
        <w:rPr>
          <w:b/>
        </w:rPr>
        <w:t>LÚC LẮC</w:t>
      </w:r>
      <w:r>
        <w:t xml:space="preserve"> - Cầm mà đưa đi đưa lại một cách chầm chậm.</w:t>
      </w:r>
    </w:p>
    <w:p>
      <w:r>
        <w:rPr>
          <w:b/>
        </w:rPr>
        <w:t>RUNG RINH</w:t>
      </w:r>
      <w:r>
        <w:t xml:space="preserve"> - Rung nhẹ và nhanh, thường chỉ những vật</w:t>
      </w:r>
      <w:r>
        <w:t xml:space="preserve"> nhỏ, nhẹ như lá cây, ngọn cỏ.</w:t>
      </w:r>
    </w:p>
    <w:p>
      <w:pPr>
        <w:jc w:val="center"/>
      </w:pPr>
      <w:r>
        <w:rPr>
          <w:b/>
        </w:rPr>
        <w:t>RÚT</w:t>
      </w:r>
    </w:p>
    <w:p>
      <w:pPr>
        <w:jc w:val="center"/>
      </w:pPr>
      <w:r>
        <w:rPr>
          <w:b/>
        </w:rPr>
        <w:t>kéo, lôi</w:t>
      </w:r>
    </w:p>
    <w:p>
      <w:r>
        <w:rPr>
          <w:b/>
        </w:rPr>
        <w:t>RÚT</w:t>
      </w:r>
      <w:r>
        <w:t xml:space="preserve"> - Lấy một vật ra khỏi chỗ để của nó một cách nhẹ nhàng.</w:t>
      </w:r>
      <w:r>
        <w:rPr>
          <w:i/>
        </w:rPr>
        <w:t xml:space="preserve"> Ví dụ</w:t>
      </w:r>
      <w:r>
        <w:t>: Rú£ đây động rừng (Tục ngữ).</w:t>
      </w:r>
    </w:p>
    <w:p>
      <w:r>
        <w:rPr>
          <w:b/>
        </w:rPr>
        <w:t>KÉO</w:t>
      </w:r>
      <w:r>
        <w:t xml:space="preserve"> - Rút mạnh, cần nhiều sức hơn.</w:t>
      </w:r>
      <w:r>
        <w:rPr>
          <w:i/>
        </w:rPr>
        <w:t xml:space="preserve"> Ví dụ</w:t>
      </w:r>
      <w:r>
        <w:t>: Trâu béo kéo trâu gầy (Tục ngữ).</w:t>
      </w:r>
      <w:r>
        <w:t xml:space="preserve"> lôi | tẩy rửa</w:t>
      </w:r>
      <w:r>
        <w:t xml:space="preserve"> 236</w:t>
      </w:r>
    </w:p>
    <w:p>
      <w:r>
        <w:rPr>
          <w:b/>
        </w:rPr>
        <w:t>LÔI</w:t>
      </w:r>
      <w:r>
        <w:t xml:space="preserve"> - Nắm lấy và kéo mạnh, bắt phải di chuyển cùng với</w:t>
      </w:r>
      <w:r>
        <w:t xml:space="preserve"> mình hoặc về phía mình.</w:t>
      </w:r>
    </w:p>
    <w:p>
      <w:pPr>
        <w:jc w:val="center"/>
      </w:pPr>
      <w:r>
        <w:rPr>
          <w:b/>
        </w:rPr>
        <w:t>RỬA</w:t>
      </w:r>
    </w:p>
    <w:p>
      <w:pPr>
        <w:jc w:val="center"/>
      </w:pPr>
      <w:r>
        <w:rPr>
          <w:b/>
        </w:rPr>
        <w:t>gột, gột rửa, rửa ráy, tắm rửa, tẩy rửa</w:t>
      </w:r>
    </w:p>
    <w:p>
      <w:r>
        <w:rPr>
          <w:b/>
        </w:rPr>
        <w:t>RỬA</w:t>
      </w:r>
      <w:r>
        <w:t xml:space="preserve"> - Làm cho sạch bằng nước.</w:t>
      </w:r>
    </w:p>
    <w:p>
      <w:r>
        <w:rPr>
          <w:b/>
        </w:rPr>
        <w:t>GỘT</w:t>
      </w:r>
      <w:r>
        <w:t xml:space="preserve"> - Dùng nước làm sạch những chỗ bẩn trên quần áo,</w:t>
      </w:r>
      <w:r>
        <w:t xml:space="preserve"> đồ dùng bằng vải mà không làm ướt chỗ khác.</w:t>
      </w:r>
    </w:p>
    <w:p>
      <w:r>
        <w:rPr>
          <w:b/>
        </w:rPr>
        <w:t>GỘT RỬA</w:t>
      </w:r>
      <w:r>
        <w:t xml:space="preserve"> - Làm cho sạch, cho mất đi những tàn tích, ảnh</w:t>
      </w:r>
      <w:r>
        <w:t xml:space="preserve"> hưởng xấu.</w:t>
      </w:r>
      <w:r>
        <w:rPr>
          <w:i/>
        </w:rPr>
        <w:t xml:space="preserve"> Ví dụ</w:t>
      </w:r>
      <w:r>
        <w:t>: C hân trời góc bể bơ vơ; Tấm son gột rửa bao giờ cho</w:t>
      </w:r>
      <w:r>
        <w:t xml:space="preserve"> phai (Truyện Kiều, Nguyễn Du).</w:t>
      </w:r>
    </w:p>
    <w:p>
      <w:r>
        <w:rPr>
          <w:b/>
        </w:rPr>
        <w:t>RỬA RÁY</w:t>
      </w:r>
      <w:r>
        <w:t xml:space="preserve"> - Rửa nói chung.</w:t>
      </w:r>
    </w:p>
    <w:p>
      <w:r>
        <w:rPr>
          <w:b/>
        </w:rPr>
        <w:t>TẮM RỬA</w:t>
      </w:r>
      <w:r>
        <w:t xml:space="preserve"> - Tắm và rửa nói chung.</w:t>
      </w:r>
    </w:p>
    <w:p>
      <w:r>
        <w:rPr>
          <w:b/>
        </w:rPr>
        <w:t>TẨY RỬA</w:t>
      </w:r>
      <w:r>
        <w:t xml:space="preserve"> - Rửa thật sạch.</w:t>
      </w:r>
    </w:p>
    <w:p>
      <w:pPr>
        <w:jc w:val="center"/>
      </w:pPr>
      <w:r>
        <w:rPr>
          <w:b/>
        </w:rPr>
        <w:t>SAI</w:t>
      </w:r>
    </w:p>
    <w:p>
      <w:pPr>
        <w:jc w:val="center"/>
      </w:pPr>
      <w:r>
        <w:rPr>
          <w:b/>
        </w:rPr>
        <w:t>khuyết điểm, sai lầm, sai sót, thiếu sót</w:t>
      </w:r>
    </w:p>
    <w:p>
      <w:r>
        <w:rPr>
          <w:b/>
        </w:rPr>
        <w:t>SAI</w:t>
      </w:r>
      <w:r>
        <w:t xml:space="preserve"> - Không đúng, không phù hợp với điều có thực.</w:t>
      </w:r>
    </w:p>
    <w:p>
      <w:r>
        <w:rPr>
          <w:b/>
        </w:rPr>
        <w:t>KHUYẾT ĐIỂM</w:t>
      </w:r>
      <w:r>
        <w:t xml:space="preserve"> - Vấp phải những sai lầm nhỏ hơn.</w:t>
      </w:r>
    </w:p>
    <w:p>
      <w:r>
        <w:rPr>
          <w:b/>
        </w:rPr>
        <w:t>SAI LẦM</w:t>
      </w:r>
      <w:r>
        <w:t xml:space="preserve"> - Làm những điều trái với sự thực, trái với lẽ phải.</w:t>
      </w:r>
    </w:p>
    <w:p>
      <w:r>
        <w:rPr>
          <w:b/>
        </w:rPr>
        <w:t>SAI SÓT</w:t>
      </w:r>
      <w:r>
        <w:t xml:space="preserve"> - Sai, thiếu sót vô tình còn để lại.</w:t>
      </w:r>
    </w:p>
    <w:p>
      <w:r>
        <w:rPr>
          <w:b/>
        </w:rPr>
        <w:t>THIẾU SÓT</w:t>
      </w:r>
      <w:r>
        <w:t xml:space="preserve"> - Khuyết điểm nhỏ.</w:t>
      </w:r>
    </w:p>
    <w:p>
      <w:pPr>
        <w:jc w:val="center"/>
      </w:pPr>
      <w:r>
        <w:rPr>
          <w:b/>
        </w:rPr>
        <w:t>SẠCH</w:t>
      </w:r>
    </w:p>
    <w:p>
      <w:pPr>
        <w:jc w:val="center"/>
      </w:pPr>
      <w:r>
        <w:rPr>
          <w:b/>
        </w:rPr>
        <w:t>sạch bong, sạch sẽ, tỉnh khiết</w:t>
      </w:r>
    </w:p>
    <w:p>
      <w:r>
        <w:rPr>
          <w:b/>
        </w:rPr>
        <w:t>SẠCH</w:t>
      </w:r>
      <w:r>
        <w:t xml:space="preserve"> - Trái với bẩn.</w:t>
      </w:r>
      <w:r>
        <w:rPr>
          <w:i/>
        </w:rPr>
        <w:t xml:space="preserve"> Ví dụ</w:t>
      </w:r>
      <w:r>
        <w:t>: Nhà sạch thì mát, bát sạch ngon cơm (Tục ngữ).</w:t>
      </w:r>
    </w:p>
    <w:p>
      <w:r>
        <w:rPr>
          <w:b/>
        </w:rPr>
        <w:t>SẠCH BONG</w:t>
      </w:r>
      <w:r>
        <w:t xml:space="preserve"> - Sạch đến mức không còn chút bụi bặm, rác</w:t>
      </w:r>
      <w:r>
        <w:t xml:space="preserve"> bẩn nào.</w:t>
      </w:r>
    </w:p>
    <w:p>
      <w:r>
        <w:rPr>
          <w:b/>
        </w:rPr>
        <w:t>SẠCH SẼ</w:t>
      </w:r>
      <w:r>
        <w:t xml:space="preserve"> - Sạch nói chung.</w:t>
      </w:r>
    </w:p>
    <w:p>
      <w:r>
        <w:rPr>
          <w:b/>
        </w:rPr>
        <w:t>TINH KHIẾT</w:t>
      </w:r>
      <w:r>
        <w:t xml:space="preserve"> - Trong sạch.</w:t>
      </w:r>
      <w:r>
        <w:t xml:space="preserve"> sáng | thông minh 238</w:t>
      </w:r>
    </w:p>
    <w:p>
      <w:pPr>
        <w:jc w:val="center"/>
      </w:pPr>
      <w:r>
        <w:rPr>
          <w:b/>
        </w:rPr>
        <w:t>SÁNG</w:t>
      </w:r>
    </w:p>
    <w:p>
      <w:pPr>
        <w:jc w:val="center"/>
      </w:pPr>
      <w:r>
        <w:rPr>
          <w:b/>
        </w:rPr>
        <w:t>sáng choang, sáng loáng, sáng quắc, sáng rực,</w:t>
      </w:r>
      <w:r>
        <w:rPr>
          <w:b/>
        </w:rPr>
        <w:t xml:space="preserve"> sáng súa, sáng tỏ, sáng trưng</w:t>
      </w:r>
    </w:p>
    <w:p>
      <w:r>
        <w:rPr>
          <w:b/>
        </w:rPr>
        <w:t>SÁNG</w:t>
      </w:r>
      <w:r>
        <w:t xml:space="preserve"> - Trái với rối.</w:t>
      </w:r>
    </w:p>
    <w:p>
      <w:r>
        <w:rPr>
          <w:b/>
        </w:rPr>
        <w:t>SÁNG CHOANG</w:t>
      </w:r>
      <w:r>
        <w:t xml:space="preserve"> - Sáng đến mức mọi vật được ánh sáng</w:t>
      </w:r>
      <w:r>
        <w:t xml:space="preserve"> chiếu tới dường như ánh lên.</w:t>
      </w:r>
    </w:p>
    <w:p>
      <w:r>
        <w:rPr>
          <w:b/>
        </w:rPr>
        <w:t>SÁNG LOÁNG</w:t>
      </w:r>
      <w:r>
        <w:t xml:space="preserve"> - Sáng lấp lánh trên khắp cả bề mặt.</w:t>
      </w:r>
    </w:p>
    <w:p>
      <w:r>
        <w:rPr>
          <w:b/>
        </w:rPr>
        <w:t>SÁNG QUẮC</w:t>
      </w:r>
      <w:r>
        <w:t xml:space="preserve"> - Ánh sáng phản chiếu mạnh đến mức như</w:t>
      </w:r>
      <w:r>
        <w:t xml:space="preserve"> làm chói mắt.</w:t>
      </w:r>
    </w:p>
    <w:p>
      <w:r>
        <w:rPr>
          <w:b/>
        </w:rPr>
        <w:t>SÁNG RỰC</w:t>
      </w:r>
      <w:r>
        <w:t xml:space="preserve"> - Có ánh sáng bừng lên, toảä mạnh ra xung quanh.</w:t>
      </w:r>
    </w:p>
    <w:p>
      <w:r>
        <w:rPr>
          <w:b/>
        </w:rPr>
        <w:t>SÁNG SỦA</w:t>
      </w:r>
      <w:r>
        <w:t xml:space="preserve"> - Có nhiều ánh sáng tự nhiên chiếu vào, gây</w:t>
      </w:r>
      <w:r>
        <w:t xml:space="preserve"> cảm giác thích thú.</w:t>
      </w:r>
    </w:p>
    <w:p>
      <w:r>
        <w:rPr>
          <w:b/>
        </w:rPr>
        <w:t>SÁNG TỎ</w:t>
      </w:r>
      <w:r>
        <w:t xml:space="preserve"> - Sáng, trông thấy rõ.</w:t>
      </w:r>
    </w:p>
    <w:p>
      <w:r>
        <w:rPr>
          <w:b/>
        </w:rPr>
        <w:t>SÁNG TRƯNG</w:t>
      </w:r>
      <w:r>
        <w:t xml:space="preserve"> - Sáng đến mức có thể thấy rõ mồn một mọi</w:t>
      </w:r>
      <w:r>
        <w:t xml:space="preserve"> vật tựa như ban ngày.</w:t>
      </w:r>
    </w:p>
    <w:p>
      <w:pPr>
        <w:jc w:val="center"/>
      </w:pPr>
      <w:r>
        <w:rPr>
          <w:b/>
        </w:rPr>
        <w:t>SÁNG SUỐT</w:t>
      </w:r>
    </w:p>
    <w:p>
      <w:pPr>
        <w:jc w:val="center"/>
      </w:pPr>
      <w:r>
        <w:rPr>
          <w:b/>
        </w:rPr>
        <w:t>sáng dạ, sáng láng, sáng ý, thông minh</w:t>
      </w:r>
    </w:p>
    <w:p>
      <w:r>
        <w:rPr>
          <w:b/>
        </w:rPr>
        <w:t>SÁNG SUỐT</w:t>
      </w:r>
      <w:r>
        <w:t xml:space="preserve"> - Có khả năng nhận thức rõ ràng và giải quyết</w:t>
      </w:r>
      <w:r>
        <w:t xml:space="preserve"> vấn đề đúng đắn, không sai lầm.</w:t>
      </w:r>
    </w:p>
    <w:p>
      <w:r>
        <w:rPr>
          <w:b/>
        </w:rPr>
        <w:t>SÁNG DẠ</w:t>
      </w:r>
      <w:r>
        <w:t xml:space="preserve"> - Mau hiểu, mau nhớ, thông minh.</w:t>
      </w:r>
    </w:p>
    <w:p>
      <w:r>
        <w:rPr>
          <w:b/>
        </w:rPr>
        <w:t>SÁNG LÁNG</w:t>
      </w:r>
      <w:r>
        <w:t xml:space="preserve"> - Có khả năng nhận thức rõ ràng, minh mẫn.</w:t>
      </w:r>
    </w:p>
    <w:p>
      <w:r>
        <w:rPr>
          <w:b/>
        </w:rPr>
        <w:t>SÁNG Ý</w:t>
      </w:r>
      <w:r>
        <w:t xml:space="preserve"> - Có khả năng hiểu nhanh, tiếp thu nhanh một</w:t>
      </w:r>
      <w:r>
        <w:t xml:space="preserve"> cách thông minh.</w:t>
      </w:r>
    </w:p>
    <w:p>
      <w:r>
        <w:rPr>
          <w:b/>
        </w:rPr>
        <w:t>THÔNG MINH</w:t>
      </w:r>
      <w:r>
        <w:t xml:space="preserve"> - Hiểu biết nhanh.</w:t>
      </w:r>
      <w:r>
        <w:rPr>
          <w:i/>
        </w:rPr>
        <w:t xml:space="preserve"> Ví dụ</w:t>
      </w:r>
      <w:r>
        <w:t>: Thông mình vốn sẵn tính trời; Pha nghề thi hoạ, đủ</w:t>
      </w:r>
      <w:r>
        <w:t xml:space="preserve"> mùi ca ngâm (Truyện Kiều, Nguyễn Du).</w:t>
      </w:r>
      <w:r>
        <w:t xml:space="preserve"> 229</w:t>
      </w:r>
      <w:r>
        <w:t xml:space="preserve"> Sạt | tru</w:t>
      </w:r>
    </w:p>
    <w:p>
      <w:pPr>
        <w:jc w:val="center"/>
      </w:pPr>
      <w:r>
        <w:rPr>
          <w:b/>
        </w:rPr>
        <w:t>SẠT</w:t>
      </w:r>
    </w:p>
    <w:p>
      <w:pPr>
        <w:jc w:val="center"/>
      </w:pPr>
      <w:r>
        <w:rPr>
          <w:b/>
        </w:rPr>
        <w:t>lở, sụt</w:t>
      </w:r>
    </w:p>
    <w:p>
      <w:r>
        <w:rPr>
          <w:b/>
        </w:rPr>
        <w:t>SẠT</w:t>
      </w:r>
      <w:r>
        <w:t xml:space="preserve"> - Sụt mất từng mảng lớn.</w:t>
      </w:r>
      <w:r>
        <w:rPr>
          <w:i/>
        </w:rPr>
        <w:t xml:space="preserve"> Ví dụ</w:t>
      </w:r>
      <w:r>
        <w:t>: Cờ bạc sạt gia tài (Tục ngũ).</w:t>
      </w:r>
    </w:p>
    <w:p>
      <w:r>
        <w:rPr>
          <w:b/>
        </w:rPr>
        <w:t>LỞ</w:t>
      </w:r>
      <w:r>
        <w:t xml:space="preserve"> - Nứt ra một mảng và đổ xuống.</w:t>
      </w:r>
      <w:r>
        <w:rPr>
          <w:i/>
        </w:rPr>
        <w:t xml:space="preserve"> Ví dụ</w:t>
      </w:r>
      <w:r>
        <w:t>: Khúc sông bên lở bên bồi; Bên lở thì đục bên bôi thì</w:t>
      </w:r>
      <w:r>
        <w:t xml:space="preserve"> trong (Ca dao).</w:t>
      </w:r>
    </w:p>
    <w:p>
      <w:r>
        <w:rPr>
          <w:b/>
        </w:rPr>
        <w:t>SỤT</w:t>
      </w:r>
      <w:r>
        <w:t xml:space="preserve"> - Vỡ ra và trôi xuống chỗ rồng ở bên trong.</w:t>
      </w:r>
      <w:r>
        <w:rPr>
          <w:i/>
        </w:rPr>
        <w:t xml:space="preserve"> Ví dụ</w:t>
      </w:r>
      <w:r>
        <w:t>: Cơn gió to trút sạch lá khô; Tổ kiến hổng sụt toang</w:t>
      </w:r>
      <w:r>
        <w:t xml:space="preserve"> đê vỡ (Bình Ngô đại cáo, Nguyễn Trãi).</w:t>
      </w:r>
    </w:p>
    <w:p>
      <w:pPr>
        <w:jc w:val="center"/>
      </w:pPr>
      <w:r>
        <w:rPr>
          <w:b/>
        </w:rPr>
        <w:t>SÂU</w:t>
      </w:r>
    </w:p>
    <w:p>
      <w:pPr>
        <w:jc w:val="center"/>
      </w:pPr>
      <w:r>
        <w:rPr>
          <w:b/>
        </w:rPr>
        <w:t>sâu sắc, thâm thu, thâm trầm</w:t>
      </w:r>
    </w:p>
    <w:p>
      <w:r>
        <w:rPr>
          <w:b/>
        </w:rPr>
        <w:t>SÂU</w:t>
      </w:r>
      <w:r>
        <w:t xml:space="preserve"> - (nghĩa bóng) Hiểu biết kỹ hoặc có ấn tượng không</w:t>
      </w:r>
      <w:r>
        <w:t xml:space="preserve"> quên được.</w:t>
      </w:r>
    </w:p>
    <w:p>
      <w:r>
        <w:rPr>
          <w:b/>
        </w:rPr>
        <w:t>SÂU SẮC</w:t>
      </w:r>
      <w:r>
        <w:t xml:space="preserve"> - Vừa sâu vừa có nhận xét tinh tường về một vấn</w:t>
      </w:r>
      <w:r>
        <w:t xml:space="preserve"> đề gì.</w:t>
      </w:r>
      <w:r>
        <w:rPr>
          <w:i/>
        </w:rPr>
        <w:t xml:space="preserve"> Ví dụ</w:t>
      </w:r>
      <w:r>
        <w:t>: Đàn ông nông nổi giếng khơi; Đàn bà sâu sắc như</w:t>
      </w:r>
      <w:r>
        <w:t xml:space="preserve"> cơi đựng trâu (Ca dao).</w:t>
      </w:r>
    </w:p>
    <w:p>
      <w:r>
        <w:rPr>
          <w:b/>
        </w:rPr>
        <w:t>THÂM THUÝ</w:t>
      </w:r>
      <w:r>
        <w:t xml:space="preserve"> - Sâu sắc, có học vấn.</w:t>
      </w:r>
    </w:p>
    <w:p>
      <w:r>
        <w:rPr>
          <w:b/>
        </w:rPr>
        <w:t>THÂM TRẦM</w:t>
      </w:r>
      <w:r>
        <w:t xml:space="preserve"> - Sâu sắc nhưng lặng lẽ không bộc lộ tình</w:t>
      </w:r>
      <w:r>
        <w:t xml:space="preserve"> cảm ý nghĩ của mình mặc dù suy nghĩ nhiều.</w:t>
      </w:r>
    </w:p>
    <w:p>
      <w:pPr>
        <w:jc w:val="center"/>
      </w:pPr>
      <w:r>
        <w:rPr>
          <w:b/>
        </w:rPr>
        <w:t>SỆ</w:t>
      </w:r>
    </w:p>
    <w:p>
      <w:pPr>
        <w:jc w:val="center"/>
      </w:pPr>
      <w:r>
        <w:rPr>
          <w:b/>
        </w:rPr>
        <w:t>sai, tru</w:t>
      </w:r>
    </w:p>
    <w:p>
      <w:r>
        <w:rPr>
          <w:b/>
        </w:rPr>
        <w:t>SỆ</w:t>
      </w:r>
      <w:r>
        <w:t xml:space="preserve"> - Bị trễ xuống.</w:t>
      </w:r>
    </w:p>
    <w:p>
      <w:r>
        <w:rPr>
          <w:b/>
        </w:rPr>
        <w:t>SAI</w:t>
      </w:r>
      <w:r>
        <w:t xml:space="preserve"> - Hoa, quả hoặc củ nhiều, sít vào nhau.</w:t>
      </w:r>
    </w:p>
    <w:p>
      <w:r>
        <w:rPr>
          <w:b/>
        </w:rPr>
        <w:t>TRĨU</w:t>
      </w:r>
      <w:r>
        <w:t xml:space="preserve"> - Sệ xuống vì nặng quá.</w:t>
      </w:r>
    </w:p>
    <w:p>
      <w:pPr>
        <w:jc w:val="center"/>
      </w:pPr>
      <w:r>
        <w:rPr>
          <w:b/>
        </w:rPr>
        <w:t>SO | SỢ</w:t>
      </w:r>
    </w:p>
    <w:p>
      <w:pPr>
        <w:jc w:val="center"/>
      </w:pPr>
      <w:r>
        <w:rPr>
          <w:b/>
        </w:rPr>
        <w:t>240</w:t>
      </w:r>
      <w:r>
        <w:rPr>
          <w:b/>
        </w:rPr>
        <w:t xml:space="preserve"> S0</w:t>
      </w:r>
    </w:p>
    <w:p>
      <w:pPr>
        <w:jc w:val="center"/>
      </w:pPr>
      <w:r>
        <w:rPr>
          <w:b/>
        </w:rPr>
        <w:t>sánh, so sánh, ví, ví von</w:t>
      </w:r>
    </w:p>
    <w:p>
      <w:r>
        <w:rPr>
          <w:b/>
        </w:rPr>
        <w:t>SO</w:t>
      </w:r>
      <w:r>
        <w:t xml:space="preserve"> - Xét nhiều vật cùng loại với nhau hay khác loại để biết</w:t>
      </w:r>
      <w:r>
        <w:t xml:space="preserve"> sự tốt xấu, hơn kém.</w:t>
      </w:r>
      <w:r>
        <w:rPr>
          <w:i/>
        </w:rPr>
        <w:t xml:space="preserve"> Ví dụ</w:t>
      </w:r>
      <w:r>
        <w:t>: Chông thấp mà lấy vợ cao; Như đôi đũa lệch s0 sao</w:t>
      </w:r>
      <w:r>
        <w:t xml:space="preserve"> cho bằng (Ca dao).</w:t>
      </w:r>
    </w:p>
    <w:p>
      <w:r>
        <w:rPr>
          <w:b/>
        </w:rPr>
        <w:t>SÁNH</w:t>
      </w:r>
      <w:r>
        <w:t xml:space="preserve"> - So sự vật, sự việc, con người cùng loại với nhau để</w:t>
      </w:r>
      <w:r>
        <w:t xml:space="preserve"> biết hơn hay kém.</w:t>
      </w:r>
    </w:p>
    <w:p>
      <w:r>
        <w:rPr>
          <w:b/>
        </w:rPr>
        <w:t>SO SÁNH</w:t>
      </w:r>
      <w:r>
        <w:t xml:space="preserve"> - So và sánh nói chung.</w:t>
      </w:r>
    </w:p>
    <w:p>
      <w:r>
        <w:rPr>
          <w:b/>
        </w:rPr>
        <w:t>Ví</w:t>
      </w:r>
      <w:r>
        <w:t xml:space="preserve"> - So sánh.</w:t>
      </w:r>
      <w:r>
        <w:rPr>
          <w:i/>
        </w:rPr>
        <w:t xml:space="preserve"> Ví dụ</w:t>
      </w:r>
      <w:r>
        <w:t>: Ví đây đổi phận làm trai được; Thì sự anh hàng há</w:t>
      </w:r>
      <w:r>
        <w:t xml:space="preserve"> bấy nhiêu? (Đề đền Sầm Nghỉ Đống, Hồ Xuân Hương).</w:t>
      </w:r>
    </w:p>
    <w:p>
      <w:r>
        <w:rPr>
          <w:b/>
        </w:rPr>
        <w:t>VÍ VON</w:t>
      </w:r>
      <w:r>
        <w:t xml:space="preserve"> - Ví để tạo hình ảnh gợi tả (nói khái quát).</w:t>
      </w:r>
      <w:r>
        <w:t xml:space="preserve"> Số</w:t>
      </w:r>
      <w:r>
        <w:t xml:space="preserve"> bong, buột, tuột</w:t>
      </w:r>
    </w:p>
    <w:p>
      <w:r>
        <w:rPr>
          <w:b/>
        </w:rPr>
        <w:t>SỔ</w:t>
      </w:r>
      <w:r>
        <w:t xml:space="preserve"> - Nói cái gì bị rời một phần ra, được ra khỏi, thoát khỏi..</w:t>
      </w:r>
    </w:p>
    <w:p>
      <w:r>
        <w:rPr>
          <w:b/>
        </w:rPr>
        <w:t>BONG</w:t>
      </w:r>
      <w:r>
        <w:t xml:space="preserve"> - Nói vật gì mỏng bị rời ra.</w:t>
      </w:r>
      <w:r>
        <w:rPr>
          <w:i/>
        </w:rPr>
        <w:t xml:space="preserve"> Ví dụ</w:t>
      </w:r>
      <w:r>
        <w:t>: Người xấu duyên lặn vào trong; Bao nhiêu người</w:t>
      </w:r>
      <w:r>
        <w:t xml:space="preserve"> đẹp, duyên bong ra ngoài (Ca dao).</w:t>
      </w:r>
    </w:p>
    <w:p>
      <w:r>
        <w:rPr>
          <w:b/>
        </w:rPr>
        <w:t>BUỘT</w:t>
      </w:r>
      <w:r>
        <w:t xml:space="preserve"> - Nói cái nút (cái gì buộc) bị rời ra.</w:t>
      </w:r>
    </w:p>
    <w:p>
      <w:r>
        <w:rPr>
          <w:b/>
        </w:rPr>
        <w:t>TUỘT</w:t>
      </w:r>
      <w:r>
        <w:t xml:space="preserve"> - Bị sổ ra.</w:t>
      </w:r>
      <w:r>
        <w:t xml:space="preserve"> Sợ</w:t>
      </w:r>
      <w:r>
        <w:t xml:space="preserve"> e, hãi, hoảng, hoảng hôn, hoáng hốt, hoảng sơ,</w:t>
      </w:r>
      <w:r>
        <w:t xml:space="preserve"> kinh hãi, kinh hoàng, kinh hoảng, kinh hồn, kinh sợ,</w:t>
      </w:r>
      <w:r>
        <w:t xml:space="preserve"> ngại</w:t>
      </w:r>
    </w:p>
    <w:p>
      <w:r>
        <w:rPr>
          <w:b/>
        </w:rPr>
        <w:t>sỢ</w:t>
      </w:r>
      <w:r>
        <w:t xml:space="preserve"> - Có cảm giác lo sẽ bị thiệt hại, đau đớn.</w:t>
      </w:r>
      <w:r>
        <w:t xml:space="preserve"> 241</w:t>
      </w:r>
      <w:r>
        <w:t xml:space="preserve"> vui sướng</w:t>
      </w:r>
      <w:r>
        <w:rPr>
          <w:i/>
        </w:rPr>
        <w:t xml:space="preserve"> Ví dụ</w:t>
      </w:r>
      <w:r>
        <w:t>: Đường vô xứ Huế quanh quanh; Non xanh nước biếc</w:t>
      </w:r>
      <w:r>
        <w:t xml:space="preserve"> như tranh hoạ đô; Yêu anh em cũng muốn vô; Sự truông</w:t>
      </w:r>
      <w:r>
        <w:t xml:space="preserve"> nhà Hồ sợ phá Tam Giang (Ca dao).</w:t>
      </w:r>
    </w:p>
    <w:p>
      <w:r>
        <w:rPr>
          <w:b/>
        </w:rPr>
        <w:t>E</w:t>
      </w:r>
      <w:r>
        <w:t xml:space="preserve"> - Hơi sợ, có vẻ rụt rè.</w:t>
      </w:r>
      <w:r>
        <w:rPr>
          <w:i/>
        </w:rPr>
        <w:t xml:space="preserve"> Ví dụ</w:t>
      </w:r>
      <w:r>
        <w:t>: Người quốc sắc, kẻ thiên tài; Tình trong như đã mặt</w:t>
      </w:r>
      <w:r>
        <w:t xml:space="preserve"> ngoài còn e (Truyện Kiêu, Nguyễn Du).</w:t>
      </w:r>
    </w:p>
    <w:p>
      <w:r>
        <w:rPr>
          <w:b/>
        </w:rPr>
        <w:t>HÃI</w:t>
      </w:r>
      <w:r>
        <w:t xml:space="preserve"> - Hơi sợ.</w:t>
      </w:r>
    </w:p>
    <w:p>
      <w:r>
        <w:rPr>
          <w:b/>
        </w:rPr>
        <w:t>HOẢNG</w:t>
      </w:r>
      <w:r>
        <w:t xml:space="preserve"> - Sợ một cách bất ngờ.</w:t>
      </w:r>
    </w:p>
    <w:p>
      <w:r>
        <w:rPr>
          <w:b/>
        </w:rPr>
        <w:t>HOẢNG HỒN</w:t>
      </w:r>
      <w:r>
        <w:t xml:space="preserve"> - Hoảng sợ như mất cả hồn vía.</w:t>
      </w:r>
    </w:p>
    <w:p>
      <w:r>
        <w:rPr>
          <w:b/>
        </w:rPr>
        <w:t>HOẢNG HỐT</w:t>
      </w:r>
      <w:r>
        <w:t xml:space="preserve"> - Sợ và cuống cuồng, mất tinh thần.</w:t>
      </w:r>
    </w:p>
    <w:p>
      <w:r>
        <w:rPr>
          <w:b/>
        </w:rPr>
        <w:t>HOẢNG SỢ</w:t>
      </w:r>
      <w:r>
        <w:t xml:space="preserve"> - Hoảng sợ nói chung.</w:t>
      </w:r>
    </w:p>
    <w:p>
      <w:r>
        <w:rPr>
          <w:b/>
        </w:rPr>
        <w:t>KINH HÃI</w:t>
      </w:r>
      <w:r>
        <w:t xml:space="preserve"> - Rất sợ.</w:t>
      </w:r>
    </w:p>
    <w:p>
      <w:r>
        <w:rPr>
          <w:b/>
        </w:rPr>
        <w:t>KINH HOÀNG</w:t>
      </w:r>
      <w:r>
        <w:t xml:space="preserve"> - Sợ đến mức độ cao và tỏ vẻ hoảng hốt.</w:t>
      </w:r>
    </w:p>
    <w:p>
      <w:r>
        <w:rPr>
          <w:b/>
        </w:rPr>
        <w:t>KINH HOÁẢNG</w:t>
      </w:r>
      <w:r>
        <w:t xml:space="preserve"> - Sợ đến mức độ cao.</w:t>
      </w:r>
    </w:p>
    <w:p>
      <w:r>
        <w:rPr>
          <w:b/>
        </w:rPr>
        <w:t>KINH HỒN</w:t>
      </w:r>
      <w:r>
        <w:t xml:space="preserve"> - Sợ lắm đến nỗi như mất hồn.</w:t>
      </w:r>
      <w:r>
        <w:rPr>
          <w:i/>
        </w:rPr>
        <w:t xml:space="preserve"> Ví dụ</w:t>
      </w:r>
      <w:r>
        <w:t>: Bạt vía kinh hồn (Tục ngữ).</w:t>
      </w:r>
    </w:p>
    <w:p>
      <w:r>
        <w:rPr>
          <w:b/>
        </w:rPr>
        <w:t>KINH SỢ</w:t>
      </w:r>
      <w:r>
        <w:t xml:space="preserve"> - Kinh và sợ nói chung.</w:t>
      </w:r>
    </w:p>
    <w:p>
      <w:r>
        <w:rPr>
          <w:b/>
        </w:rPr>
        <w:t>NGẠI</w:t>
      </w:r>
      <w:r>
        <w:t xml:space="preserve"> - Hơi sợ, nên tổ ra ý ngập ngừng.</w:t>
      </w:r>
      <w:r>
        <w:rPr>
          <w:i/>
        </w:rPr>
        <w:t xml:space="preserve"> Ví dụ</w:t>
      </w:r>
      <w:r>
        <w:t>: Muốn sang nhưng ngại vắng thuyền; Muốn về bên</w:t>
      </w:r>
      <w:r>
        <w:t xml:space="preserve"> nớ, nhưng duyên lỡ rồi (Ca dao).</w:t>
      </w:r>
    </w:p>
    <w:p>
      <w:pPr>
        <w:jc w:val="center"/>
      </w:pPr>
      <w:r>
        <w:rPr>
          <w:b/>
        </w:rPr>
        <w:t>SƯỚNG</w:t>
      </w:r>
    </w:p>
    <w:p>
      <w:pPr>
        <w:jc w:val="center"/>
      </w:pPr>
      <w:r>
        <w:rPr>
          <w:b/>
        </w:rPr>
        <w:t>sung sướng, sướng rơn, vui sướng</w:t>
      </w:r>
    </w:p>
    <w:p>
      <w:r>
        <w:rPr>
          <w:b/>
        </w:rPr>
        <w:t>SƯỚNG</w:t>
      </w:r>
      <w:r>
        <w:t xml:space="preserve"> - Có một cái gì làm cho ta thoả thích và rất vui.</w:t>
      </w:r>
    </w:p>
    <w:p>
      <w:r>
        <w:rPr>
          <w:b/>
        </w:rPr>
        <w:t>SUNG SƯỚNG</w:t>
      </w:r>
      <w:r>
        <w:t xml:space="preserve"> - Rất vui sướng.</w:t>
      </w:r>
    </w:p>
    <w:p>
      <w:r>
        <w:rPr>
          <w:b/>
        </w:rPr>
        <w:t>SƯỚNG RƠN</w:t>
      </w:r>
      <w:r>
        <w:t xml:space="preserve"> - Cảm thấy sung sướng đến mức như rộn lên</w:t>
      </w:r>
      <w:r>
        <w:t xml:space="preserve"> trong lòng.</w:t>
      </w:r>
    </w:p>
    <w:p>
      <w:r>
        <w:rPr>
          <w:b/>
        </w:rPr>
        <w:t>VUI SƯỚNG</w:t>
      </w:r>
      <w:r>
        <w:t xml:space="preserve"> - Rất vui và thoả thích trong lòng.</w:t>
      </w:r>
      <w:r>
        <w:t xml:space="preserve"> sứt | SỨt SẹO</w:t>
      </w:r>
      <w:r>
        <w:t xml:space="preserve"> 242</w:t>
      </w:r>
    </w:p>
    <w:p>
      <w:pPr>
        <w:jc w:val="center"/>
      </w:pPr>
      <w:r>
        <w:rPr>
          <w:b/>
        </w:rPr>
        <w:t>SỨT</w:t>
      </w:r>
    </w:p>
    <w:p>
      <w:pPr>
        <w:jc w:val="center"/>
      </w:pPr>
      <w:r>
        <w:rPr>
          <w:b/>
        </w:rPr>
        <w:t>mẻ, sứt mẻ, sứt sẹo</w:t>
      </w:r>
    </w:p>
    <w:p>
      <w:r>
        <w:rPr>
          <w:b/>
        </w:rPr>
        <w:t>SỨT</w:t>
      </w:r>
      <w:r>
        <w:t xml:space="preserve"> - (người hay vật) Bị vỡ đi một tí hay bị mất đi một</w:t>
      </w:r>
      <w:r>
        <w:t xml:space="preserve"> miếng nhỏ ở cạnh hay rìa.</w:t>
      </w:r>
      <w:r>
        <w:rPr>
          <w:i/>
        </w:rPr>
        <w:t xml:space="preserve"> Ví dụ</w:t>
      </w:r>
      <w:r>
        <w:t>: Áo anh sứt chỉ đường tà; Vợ anh chưa có mẹ già chưa</w:t>
      </w:r>
      <w:r>
        <w:t xml:space="preserve"> khâu (Ca dao).</w:t>
      </w:r>
    </w:p>
    <w:p>
      <w:r>
        <w:rPr>
          <w:b/>
        </w:rPr>
        <w:t>MÈ</w:t>
      </w:r>
      <w:r>
        <w:t xml:space="preserve"> - Vỡ một miếng nhỏ ở miệng.</w:t>
      </w:r>
    </w:p>
    <w:p>
      <w:r>
        <w:rPr>
          <w:b/>
        </w:rPr>
        <w:t>SỨT MÈ</w:t>
      </w:r>
      <w:r>
        <w:t xml:space="preserve"> - Bị mất đi một phần đáng kể, không còn nguyên</w:t>
      </w:r>
      <w:r>
        <w:t xml:space="preserve"> như trước.</w:t>
      </w:r>
    </w:p>
    <w:p>
      <w:r>
        <w:rPr>
          <w:b/>
        </w:rPr>
        <w:t>SỨT SEO</w:t>
      </w:r>
      <w:r>
        <w:t xml:space="preserve"> - Có nhiều vết nứt, không còn được nguyên vẹn.</w:t>
      </w:r>
    </w:p>
    <w:p>
      <w:pPr>
        <w:jc w:val="center"/>
      </w:pPr>
      <w:r>
        <w:rPr>
          <w:b/>
        </w:rPr>
        <w:t>TÁI</w:t>
      </w:r>
    </w:p>
    <w:p>
      <w:pPr>
        <w:jc w:val="center"/>
      </w:pPr>
      <w:r>
        <w:rPr>
          <w:b/>
        </w:rPr>
        <w:t>tái mét, tái nhợt, tái ngắt</w:t>
      </w:r>
    </w:p>
    <w:p>
      <w:r>
        <w:rPr>
          <w:b/>
        </w:rPr>
        <w:t>TÁI</w:t>
      </w:r>
      <w:r>
        <w:t xml:space="preserve"> - Xanh xao vì thiếu máu hay sợ hãi, hoảng hốt vì một</w:t>
      </w:r>
      <w:r>
        <w:t xml:space="preserve"> kích động nào đấy.</w:t>
      </w:r>
    </w:p>
    <w:p>
      <w:r>
        <w:rPr>
          <w:b/>
        </w:rPr>
        <w:t>TÁI MÉT</w:t>
      </w:r>
      <w:r>
        <w:t xml:space="preserve"> - Nhợt nhạt vì quá sợ hãi.</w:t>
      </w:r>
    </w:p>
    <w:p>
      <w:r>
        <w:rPr>
          <w:b/>
        </w:rPr>
        <w:t>TÁI NHỢT</w:t>
      </w:r>
      <w:r>
        <w:t xml:space="preserve"> - Tái và nhợt nhạt hẳn đi.</w:t>
      </w:r>
    </w:p>
    <w:p>
      <w:r>
        <w:rPr>
          <w:b/>
        </w:rPr>
        <w:t>TÁI NGẮT</w:t>
      </w:r>
      <w:r>
        <w:t xml:space="preserve"> - Tái mét, sắc mặt như không còn máu.</w:t>
      </w:r>
    </w:p>
    <w:p>
      <w:pPr>
        <w:jc w:val="center"/>
      </w:pPr>
      <w:r>
        <w:rPr>
          <w:b/>
        </w:rPr>
        <w:t>TẢI</w:t>
      </w:r>
    </w:p>
    <w:p>
      <w:pPr>
        <w:jc w:val="center"/>
      </w:pPr>
      <w:r>
        <w:rPr>
          <w:b/>
        </w:rPr>
        <w:t>chớ, đưa</w:t>
      </w:r>
    </w:p>
    <w:p>
      <w:r>
        <w:rPr>
          <w:b/>
        </w:rPr>
        <w:t>TẢI</w:t>
      </w:r>
      <w:r>
        <w:t xml:space="preserve"> - Đưa một vật từ địa điểm này đến địa điểm khác bằng</w:t>
      </w:r>
      <w:r>
        <w:t xml:space="preserve"> sức người gồng gánh hoặc bằng xe, thuyền.</w:t>
      </w:r>
    </w:p>
    <w:p>
      <w:r>
        <w:rPr>
          <w:b/>
        </w:rPr>
        <w:t>CHỞ</w:t>
      </w:r>
      <w:r>
        <w:t xml:space="preserve"> - Chuyển đi bằng xe, thuyền.</w:t>
      </w:r>
    </w:p>
    <w:p>
      <w:r>
        <w:rPr>
          <w:b/>
        </w:rPr>
        <w:t>ĐƯA</w:t>
      </w:r>
      <w:r>
        <w:t xml:space="preserve"> - Dẫn dắt, hướng dẫn, điều khiển, làm cho đi tới một nơi.</w:t>
      </w:r>
      <w:r>
        <w:t xml:space="preserve"> tán | ta</w:t>
      </w:r>
      <w:r>
        <w:t xml:space="preserve"> 244</w:t>
      </w:r>
    </w:p>
    <w:p>
      <w:pPr>
        <w:jc w:val="center"/>
      </w:pPr>
      <w:r>
        <w:rPr>
          <w:b/>
        </w:rPr>
        <w:t>TẤN</w:t>
      </w:r>
    </w:p>
    <w:p>
      <w:pPr>
        <w:jc w:val="center"/>
      </w:pPr>
      <w:r>
        <w:rPr>
          <w:b/>
        </w:rPr>
        <w:t>chà xát, giã, nghiền</w:t>
      </w:r>
    </w:p>
    <w:p>
      <w:r>
        <w:rPr>
          <w:b/>
        </w:rPr>
        <w:t>TÁN</w:t>
      </w:r>
      <w:r>
        <w:t xml:space="preserve"> - Làm cho vật nhỏ vụn ra.</w:t>
      </w:r>
    </w:p>
    <w:p>
      <w:r>
        <w:rPr>
          <w:b/>
        </w:rPr>
        <w:t>CHÀ XÁT</w:t>
      </w:r>
      <w:r>
        <w:t xml:space="preserve"> - Chà đi chà lại nhiều lần.</w:t>
      </w:r>
    </w:p>
    <w:p>
      <w:r>
        <w:rPr>
          <w:b/>
        </w:rPr>
        <w:t>GIÃ</w:t>
      </w:r>
      <w:r>
        <w:t xml:space="preserve"> - Làm cho nhỏ ra, bong lớp vỏ bên ngoài đi.</w:t>
      </w:r>
    </w:p>
    <w:p>
      <w:r>
        <w:rPr>
          <w:b/>
        </w:rPr>
        <w:t>NGHIÊN</w:t>
      </w:r>
      <w:r>
        <w:t xml:space="preserve"> - Tán thành bột.</w:t>
      </w:r>
    </w:p>
    <w:p>
      <w:pPr>
        <w:jc w:val="center"/>
      </w:pPr>
      <w:r>
        <w:rPr>
          <w:b/>
        </w:rPr>
        <w:t>TẢN MÁT</w:t>
      </w:r>
    </w:p>
    <w:p>
      <w:pPr>
        <w:jc w:val="center"/>
      </w:pPr>
      <w:r>
        <w:rPr>
          <w:b/>
        </w:rPr>
        <w:t>rải rác, rời rạc</w:t>
      </w:r>
    </w:p>
    <w:p>
      <w:r>
        <w:rPr>
          <w:b/>
        </w:rPr>
        <w:t>TẢN MÁT</w:t>
      </w:r>
      <w:r>
        <w:t xml:space="preserve"> - Bời rạc, phân tán, không tập trung.</w:t>
      </w:r>
    </w:p>
    <w:p>
      <w:r>
        <w:rPr>
          <w:b/>
        </w:rPr>
        <w:t>RẢÁI RÁC</w:t>
      </w:r>
      <w:r>
        <w:t xml:space="preserve"> - Mỗi nơi một thứ, lung tung lộn xộn.</w:t>
      </w:r>
    </w:p>
    <w:p>
      <w:r>
        <w:rPr>
          <w:b/>
        </w:rPr>
        <w:t>RỜI RẠC</w:t>
      </w:r>
      <w:r>
        <w:t xml:space="preserve"> - Rời ra thành từng phần, từng bộ phận riêng rẽ,</w:t>
      </w:r>
      <w:r>
        <w:t xml:space="preserve"> không liên tục, không gắn kết với nhau.</w:t>
      </w:r>
    </w:p>
    <w:p>
      <w:pPr>
        <w:jc w:val="center"/>
      </w:pPr>
      <w:r>
        <w:rPr>
          <w:b/>
        </w:rPr>
        <w:t>TANH</w:t>
      </w:r>
    </w:p>
    <w:p>
      <w:pPr>
        <w:jc w:val="center"/>
      </w:pPr>
      <w:r>
        <w:rPr>
          <w:b/>
        </w:rPr>
        <w:t>tanh tưới</w:t>
      </w:r>
    </w:p>
    <w:p>
      <w:r>
        <w:rPr>
          <w:b/>
        </w:rPr>
        <w:t>TANH</w:t>
      </w:r>
      <w:r>
        <w:t xml:space="preserve"> - Có mùi vị làm cho người ta lờm lợm, buồn nôn như</w:t>
      </w:r>
      <w:r>
        <w:t xml:space="preserve"> mùi cá sống, mùi máu, mùi nước ao tù.</w:t>
      </w:r>
      <w:r>
        <w:rPr>
          <w:i/>
        </w:rPr>
        <w:t xml:space="preserve"> Ví dụ </w:t>
      </w:r>
      <w:r>
        <w:t>: C ng phường hổ báo ruôi xanh; C tĩng phường độc</w:t>
      </w:r>
      <w:r>
        <w:t xml:space="preserve"> ác hôi tanh hại người (Truyện Kiều, Nguyễn Du).</w:t>
      </w:r>
    </w:p>
    <w:p>
      <w:r>
        <w:rPr>
          <w:b/>
        </w:rPr>
        <w:t>TANH TƯỞI</w:t>
      </w:r>
      <w:r>
        <w:t xml:space="preserve"> - Tanh nói chung.</w:t>
      </w:r>
    </w:p>
    <w:p>
      <w:pPr>
        <w:jc w:val="center"/>
      </w:pPr>
      <w:r>
        <w:rPr>
          <w:b/>
        </w:rPr>
        <w:t>TA</w:t>
      </w:r>
    </w:p>
    <w:p>
      <w:pPr>
        <w:jc w:val="center"/>
      </w:pPr>
      <w:r>
        <w:rPr>
          <w:b/>
        </w:rPr>
        <w:t>tao, tôi, tớ</w:t>
      </w:r>
    </w:p>
    <w:p>
      <w:r>
        <w:rPr>
          <w:b/>
        </w:rPr>
        <w:t>TA</w:t>
      </w:r>
      <w:r>
        <w:t xml:space="preserve"> - Từ dùng để xưng hô một cách thân mật có nghĩa như</w:t>
      </w:r>
      <w:r>
        <w:t xml:space="preserve"> mình; xưng hô với người bề dưới.</w:t>
      </w:r>
      <w:r>
        <w:rPr>
          <w:i/>
        </w:rPr>
        <w:t xml:space="preserve"> Ví dụ l Mình về có nhớ ta chăng; Ta về fa nhớ hàm răn</w:t>
      </w:r>
      <w:r>
        <w:t>g</w:t>
      </w:r>
      <w:r>
        <w:t xml:space="preserve"> mình cười (Ca dao).</w:t>
      </w:r>
      <w:r>
        <w:t xml:space="preserve"> 245</w:t>
      </w:r>
      <w:r>
        <w:t xml:space="preserve"> tao | tụ tập</w:t>
      </w:r>
    </w:p>
    <w:p>
      <w:r>
        <w:rPr>
          <w:b/>
        </w:rPr>
        <w:t>TAO</w:t>
      </w:r>
      <w:r>
        <w:t xml:space="preserve"> - Đại từ ngôi thứ nhất dùng để xưng hô với người dưới,</w:t>
      </w:r>
      <w:r>
        <w:t xml:space="preserve"> người ngang hàng, bình đẳng, xưng hô một cách thân</w:t>
      </w:r>
      <w:r>
        <w:t xml:space="preserve"> mật với bạn bè và người ít tuổi hơn mình.</w:t>
      </w:r>
    </w:p>
    <w:p>
      <w:r>
        <w:rPr>
          <w:b/>
        </w:rPr>
        <w:t>TÔI</w:t>
      </w:r>
      <w:r>
        <w:t xml:space="preserve"> - Đại từ ngôi thứ nhất dùng để xưng hô với một người,</w:t>
      </w:r>
      <w:r>
        <w:t xml:space="preserve"> một tập thể trong quan hệ bình đẳng.</w:t>
      </w:r>
      <w:r>
        <w:rPr>
          <w:i/>
        </w:rPr>
        <w:t xml:space="preserve"> Ví dụ</w:t>
      </w:r>
      <w:r>
        <w:t>: Việc làm khắp chốn cùng nơi; Giục đi cắt cỏ vai tôi</w:t>
      </w:r>
      <w:r>
        <w:t xml:space="preserve"> đã mòn (Ca dao).</w:t>
      </w:r>
    </w:p>
    <w:p>
      <w:r>
        <w:rPr>
          <w:b/>
        </w:rPr>
        <w:t>TỚ</w:t>
      </w:r>
      <w:r>
        <w:t xml:space="preserve"> - Tôi với sắc thái thân mật giữa bạn bè thường còn ít tuổi.</w:t>
      </w:r>
    </w:p>
    <w:p>
      <w:pPr>
        <w:jc w:val="center"/>
      </w:pPr>
      <w:r>
        <w:rPr>
          <w:b/>
        </w:rPr>
        <w:t>TẠT</w:t>
      </w:r>
    </w:p>
    <w:p>
      <w:pPr>
        <w:jc w:val="center"/>
      </w:pPr>
      <w:r>
        <w:rPr>
          <w:b/>
        </w:rPr>
        <w:t>ghé, rẽ</w:t>
      </w:r>
    </w:p>
    <w:p>
      <w:r>
        <w:rPr>
          <w:b/>
        </w:rPr>
        <w:t>TẠT</w:t>
      </w:r>
      <w:r>
        <w:t xml:space="preserve"> - Đang đi thẳng tiện đi sang lối khác hoặc dừng lại ở</w:t>
      </w:r>
      <w:r>
        <w:t xml:space="preserve"> một địa điểm nào đó trên đường đi, sau đó tiếp tục đi.</w:t>
      </w:r>
    </w:p>
    <w:p>
      <w:r>
        <w:rPr>
          <w:b/>
        </w:rPr>
        <w:t>GHÉ</w:t>
      </w:r>
      <w:r>
        <w:t xml:space="preserve"> - Như r¿ nhưng đến vội rồi đi ngay.</w:t>
      </w:r>
    </w:p>
    <w:p>
      <w:r>
        <w:rPr>
          <w:b/>
        </w:rPr>
        <w:t>RẼ</w:t>
      </w:r>
      <w:r>
        <w:t xml:space="preserve"> - Đang đi thì ngoặt vào một lối khác.</w:t>
      </w:r>
      <w:r>
        <w:rPr>
          <w:i/>
        </w:rPr>
        <w:t xml:space="preserve"> Ví dụ</w:t>
      </w:r>
      <w:r>
        <w:t>: Nàng càng thổn thức gan vàng; Sở Khanh đã rẽ dây</w:t>
      </w:r>
      <w:r>
        <w:t xml:space="preserve"> cương lối vào (Truyện Kiều, Nguyễn Du).</w:t>
      </w:r>
    </w:p>
    <w:p>
      <w:pPr>
        <w:jc w:val="center"/>
      </w:pPr>
      <w:r>
        <w:rPr>
          <w:b/>
        </w:rPr>
        <w:t>TẬP HỢP</w:t>
      </w:r>
    </w:p>
    <w:p>
      <w:pPr>
        <w:jc w:val="center"/>
      </w:pPr>
      <w:r>
        <w:rPr>
          <w:b/>
        </w:rPr>
        <w:t>tập kết, tập trung, tụ tập</w:t>
      </w:r>
    </w:p>
    <w:p>
      <w:r>
        <w:rPr>
          <w:b/>
        </w:rPr>
        <w:t>TẬP HỢP</w:t>
      </w:r>
      <w:r>
        <w:t xml:space="preserve"> - Nói nhiều người cùng đến một nơi để cùng làm</w:t>
      </w:r>
      <w:r>
        <w:t xml:space="preserve"> một việc gì đó.</w:t>
      </w:r>
    </w:p>
    <w:p>
      <w:r>
        <w:rPr>
          <w:b/>
        </w:rPr>
        <w:t>TẬP KẾT</w:t>
      </w:r>
      <w:r>
        <w:t xml:space="preserve"> - Tập trung vào một khu vực, một vùng theo quy định.</w:t>
      </w:r>
    </w:p>
    <w:p>
      <w:r>
        <w:rPr>
          <w:b/>
        </w:rPr>
        <w:t>TẬP TRUNG</w:t>
      </w:r>
      <w:r>
        <w:t xml:space="preserve"> - Làm cho mọi vật, mọi người tập hợp vào một</w:t>
      </w:r>
      <w:r>
        <w:t xml:space="preserve"> chỗ nhất định.</w:t>
      </w:r>
    </w:p>
    <w:p>
      <w:r>
        <w:rPr>
          <w:b/>
        </w:rPr>
        <w:t>TỤ TẬP</w:t>
      </w:r>
      <w:r>
        <w:t xml:space="preserve"> - Nhiều người ở những nơi khác nhau tập trung lại</w:t>
      </w:r>
      <w:r>
        <w:t xml:space="preserve"> để làm một việc gì đó.</w:t>
      </w:r>
      <w:r>
        <w:t xml:space="preserve"> tất | tê liệt</w:t>
      </w:r>
      <w:r>
        <w:t xml:space="preserve"> 246</w:t>
      </w:r>
    </w:p>
    <w:p>
      <w:pPr>
        <w:jc w:val="center"/>
      </w:pPr>
      <w:r>
        <w:rPr>
          <w:b/>
        </w:rPr>
        <w:t>TẤT</w:t>
      </w:r>
    </w:p>
    <w:p>
      <w:pPr>
        <w:jc w:val="center"/>
      </w:pPr>
      <w:r>
        <w:rPr>
          <w:b/>
        </w:rPr>
        <w:t>cá, hết thảy, toàn bộ, tất cả, tất thảy</w:t>
      </w:r>
    </w:p>
    <w:p>
      <w:r>
        <w:rPr>
          <w:b/>
        </w:rPr>
        <w:t>TẤT</w:t>
      </w:r>
      <w:r>
        <w:t xml:space="preserve"> - Mọi sự vật, mọi người, không trừ ai, sự vật gì.</w:t>
      </w:r>
    </w:p>
    <w:p>
      <w:r>
        <w:rPr>
          <w:b/>
        </w:rPr>
        <w:t>CẢ</w:t>
      </w:r>
      <w:r>
        <w:t xml:space="preserve"> - Toàn bộ, toàn khối của một đại lượng.</w:t>
      </w:r>
    </w:p>
    <w:p>
      <w:r>
        <w:rPr>
          <w:b/>
        </w:rPr>
        <w:t>HẾT THẢY</w:t>
      </w:r>
      <w:r>
        <w:t xml:space="preserve"> - Tất cả một tập hợp sự vật nhưng có ý nhấn</w:t>
      </w:r>
      <w:r>
        <w:t xml:space="preserve"> mạnh hơn.</w:t>
      </w:r>
    </w:p>
    <w:p>
      <w:r>
        <w:rPr>
          <w:b/>
        </w:rPr>
        <w:t>TOÀN BỘ</w:t>
      </w:r>
      <w:r>
        <w:t xml:space="preserve"> - Tất cả các thành phần các bộ phận của một</w:t>
      </w:r>
      <w:r>
        <w:t xml:space="preserve"> chỉnh thể.</w:t>
      </w:r>
    </w:p>
    <w:p>
      <w:r>
        <w:rPr>
          <w:b/>
        </w:rPr>
        <w:t>TẤT CẢ</w:t>
      </w:r>
      <w:r>
        <w:t xml:space="preserve"> - Toàn bộ, toàn lượng, toàn khối, toàn thể.</w:t>
      </w:r>
    </w:p>
    <w:p>
      <w:r>
        <w:rPr>
          <w:b/>
        </w:rPr>
        <w:t>TẤT THÁY</w:t>
      </w:r>
      <w:r>
        <w:t xml:space="preserve"> - Như iất cả (chỉ về người).</w:t>
      </w:r>
    </w:p>
    <w:p>
      <w:pPr>
        <w:jc w:val="center"/>
      </w:pPr>
      <w:r>
        <w:rPr>
          <w:b/>
        </w:rPr>
        <w:t>TÊ</w:t>
      </w:r>
    </w:p>
    <w:p>
      <w:pPr>
        <w:jc w:val="center"/>
      </w:pPr>
      <w:r>
        <w:rPr>
          <w:b/>
        </w:rPr>
        <w:t>bại, bại liệt, ê, tê liệt</w:t>
      </w:r>
    </w:p>
    <w:p>
      <w:r>
        <w:rPr>
          <w:b/>
        </w:rPr>
        <w:t>TÊ</w:t>
      </w:r>
      <w:r>
        <w:t xml:space="preserve"> - Bị mất cảm giác, một bộ phận của cơ thể con người</w:t>
      </w:r>
      <w:r>
        <w:t xml:space="preserve"> câm thấy đau âm Ïỉ và tạm thời không hoạt động được</w:t>
      </w:r>
      <w:r>
        <w:t xml:space="preserve"> trong một thời gian ngắn.</w:t>
      </w:r>
    </w:p>
    <w:p>
      <w:r>
        <w:rPr>
          <w:b/>
        </w:rPr>
        <w:t>BẠI</w:t>
      </w:r>
      <w:r>
        <w:t xml:space="preserve"> - Không cử động được một hay nhiều bộ phận của cơ</w:t>
      </w:r>
      <w:r>
        <w:t xml:space="preserve"> thể.</w:t>
      </w:r>
    </w:p>
    <w:p>
      <w:r>
        <w:rPr>
          <w:b/>
        </w:rPr>
        <w:t>BẠI LIỆT</w:t>
      </w:r>
      <w:r>
        <w:t xml:space="preserve"> - Bị bại nặng ở một hay nhiều bộ phận của cơ thể</w:t>
      </w:r>
      <w:r>
        <w:t xml:space="preserve"> đến nỗi không cử động được.</w:t>
      </w:r>
    </w:p>
    <w:p>
      <w:r>
        <w:rPr>
          <w:b/>
        </w:rPr>
        <w:t>Ê</w:t>
      </w:r>
      <w:r>
        <w:t xml:space="preserve"> - Như /ê nhưng nhẹ hơn.</w:t>
      </w:r>
    </w:p>
    <w:p>
      <w:r>
        <w:rPr>
          <w:b/>
        </w:rPr>
        <w:t>TÊ LIỆT</w:t>
      </w:r>
      <w:r>
        <w:t xml:space="preserve"> - Mất hết cảm giác, một bộ phận nào đó trong cơ</w:t>
      </w:r>
      <w:r>
        <w:t xml:space="preserve"> thể con người bị teo đi, bị co lại không hoạt động được</w:t>
      </w:r>
      <w:r>
        <w:t xml:space="preserve"> nữa.</w:t>
      </w:r>
      <w:r>
        <w:t xml:space="preserve"> 247</w:t>
      </w:r>
      <w:r>
        <w:t xml:space="preserve"> tết | tham</w:t>
      </w:r>
    </w:p>
    <w:p>
      <w:pPr>
        <w:jc w:val="center"/>
      </w:pPr>
      <w:r>
        <w:rPr>
          <w:b/>
        </w:rPr>
        <w:t>TẾT</w:t>
      </w:r>
    </w:p>
    <w:p>
      <w:pPr>
        <w:jc w:val="center"/>
      </w:pPr>
      <w:r>
        <w:rPr>
          <w:b/>
        </w:rPr>
        <w:t>tết nhất</w:t>
      </w:r>
    </w:p>
    <w:p>
      <w:r>
        <w:rPr>
          <w:b/>
        </w:rPr>
        <w:t>TẾT</w:t>
      </w:r>
      <w:r>
        <w:t xml:space="preserve"> - Ngày kết thúc năm cũ chuyển sang năm mới là ngày</w:t>
      </w:r>
      <w:r>
        <w:t xml:space="preserve"> vui cả một năm.</w:t>
      </w:r>
      <w:r>
        <w:rPr>
          <w:i/>
        </w:rPr>
        <w:t xml:space="preserve"> Ví dụ</w:t>
      </w:r>
      <w:r>
        <w:t>: Năm hết tết đến (Thành ngũ).</w:t>
      </w:r>
    </w:p>
    <w:p>
      <w:r>
        <w:rPr>
          <w:b/>
        </w:rPr>
        <w:t>TẾT NHẤT</w:t>
      </w:r>
      <w:r>
        <w:t xml:space="preserve"> - Tết nói chung.</w:t>
      </w:r>
    </w:p>
    <w:p>
      <w:pPr>
        <w:jc w:val="center"/>
      </w:pPr>
      <w:r>
        <w:rPr>
          <w:b/>
        </w:rPr>
        <w:t>THA</w:t>
      </w:r>
    </w:p>
    <w:p>
      <w:pPr>
        <w:jc w:val="center"/>
      </w:pPr>
      <w:r>
        <w:rPr>
          <w:b/>
        </w:rPr>
        <w:t>ân xá, buông tha, tha bổng, thả</w:t>
      </w:r>
    </w:p>
    <w:p>
      <w:r>
        <w:rPr>
          <w:b/>
        </w:rPr>
        <w:t>THA</w:t>
      </w:r>
      <w:r>
        <w:t xml:space="preserve"> - Trả lại tự do cho người bị bắt.</w:t>
      </w:r>
    </w:p>
    <w:p>
      <w:r>
        <w:rPr>
          <w:b/>
        </w:rPr>
        <w:t>ÂN XÁ</w:t>
      </w:r>
      <w:r>
        <w:t xml:space="preserve"> - Tha trước hạn tù cho những người tù đã cải tạo tốt</w:t>
      </w:r>
      <w:r>
        <w:t xml:space="preserve"> trong các dịp quốc lễ nào đó.</w:t>
      </w:r>
    </w:p>
    <w:p>
      <w:r>
        <w:rPr>
          <w:b/>
        </w:rPr>
        <w:t>BUÔNG THA</w:t>
      </w:r>
      <w:r>
        <w:t xml:space="preserve"> - Tha nhưng với ý là không làm phiền, không</w:t>
      </w:r>
      <w:r>
        <w:t xml:space="preserve"> ám ảnh người ta nữa.</w:t>
      </w:r>
    </w:p>
    <w:p>
      <w:r>
        <w:rPr>
          <w:b/>
        </w:rPr>
        <w:t>THA BỔNG</w:t>
      </w:r>
      <w:r>
        <w:t xml:space="preserve"> - Tha không kết án.</w:t>
      </w:r>
    </w:p>
    <w:p>
      <w:r>
        <w:rPr>
          <w:b/>
        </w:rPr>
        <w:t>THẢ</w:t>
      </w:r>
      <w:r>
        <w:t xml:space="preserve"> - Tha cho người bị giam giữ được về.</w:t>
      </w:r>
    </w:p>
    <w:p>
      <w:pPr>
        <w:jc w:val="center"/>
      </w:pPr>
      <w:r>
        <w:rPr>
          <w:b/>
        </w:rPr>
        <w:t>THAM</w:t>
      </w:r>
    </w:p>
    <w:p>
      <w:pPr>
        <w:jc w:val="center"/>
      </w:pPr>
      <w:r>
        <w:rPr>
          <w:b/>
        </w:rPr>
        <w:t>tham lam, tham ô</w:t>
      </w:r>
    </w:p>
    <w:p>
      <w:r>
        <w:rPr>
          <w:b/>
        </w:rPr>
        <w:t>THAM</w:t>
      </w:r>
      <w:r>
        <w:t xml:space="preserve"> - Muốn giành phần nhiều, phần hơn về cho mình.</w:t>
      </w:r>
      <w:r>
        <w:rPr>
          <w:i/>
        </w:rPr>
        <w:t xml:space="preserve"> Ví dụ</w:t>
      </w:r>
      <w:r>
        <w:t>: Gặp em anh hỏi câu này; Ngày xưa em trắng, S40 rày</w:t>
      </w:r>
      <w:r>
        <w:t xml:space="preserve"> em đen; Hay em lấy phải chồng hèn; Tham công tiếc việc</w:t>
      </w:r>
      <w:r>
        <w:t xml:space="preserve"> nên đen thế này (Ca dao).</w:t>
      </w:r>
    </w:p>
    <w:p>
      <w:r>
        <w:rPr>
          <w:b/>
        </w:rPr>
        <w:t>THAM LAM</w:t>
      </w:r>
      <w:r>
        <w:t xml:space="preserve"> - Tham quá.</w:t>
      </w:r>
    </w:p>
    <w:p>
      <w:r>
        <w:rPr>
          <w:b/>
        </w:rPr>
        <w:t>THAM Ô</w:t>
      </w:r>
      <w:r>
        <w:t xml:space="preserve"> - Chỉ người lấy của công làm của riêng.</w:t>
      </w:r>
      <w:r>
        <w:t xml:space="preserve"> than | thâm</w:t>
      </w:r>
      <w:r>
        <w:t xml:space="preserve"> 2⁄48</w:t>
      </w:r>
    </w:p>
    <w:p>
      <w:pPr>
        <w:jc w:val="center"/>
      </w:pPr>
      <w:r>
        <w:rPr>
          <w:b/>
        </w:rPr>
        <w:t>THAN</w:t>
      </w:r>
    </w:p>
    <w:p>
      <w:pPr>
        <w:jc w:val="center"/>
      </w:pPr>
      <w:r>
        <w:rPr>
          <w:b/>
        </w:rPr>
        <w:t>kêu ca, phàn nàn, than thớ, than vãn</w:t>
      </w:r>
    </w:p>
    <w:p>
      <w:r>
        <w:rPr>
          <w:b/>
        </w:rPr>
        <w:t>THAN</w:t>
      </w:r>
      <w:r>
        <w:t xml:space="preserve"> - Thổ lộ những điều buồn phiền đau khổ bằng lời.</w:t>
      </w:r>
      <w:r>
        <w:rPr>
          <w:i/>
        </w:rPr>
        <w:t xml:space="preserve"> Ví dụ</w:t>
      </w:r>
      <w:r>
        <w:t>: Than thân trách phận (Thành ngũ).</w:t>
      </w:r>
    </w:p>
    <w:p>
      <w:r>
        <w:rPr>
          <w:b/>
        </w:rPr>
        <w:t>KÊU CA</w:t>
      </w:r>
      <w:r>
        <w:t xml:space="preserve"> - Nói đi nói lại điều mình không bằng lòng.</w:t>
      </w:r>
    </w:p>
    <w:p>
      <w:r>
        <w:rPr>
          <w:b/>
        </w:rPr>
        <w:t>PHÀN NÀN</w:t>
      </w:r>
      <w:r>
        <w:t xml:space="preserve"> - Nói lên điều làm cho mình bực bội.</w:t>
      </w:r>
    </w:p>
    <w:p>
      <w:r>
        <w:rPr>
          <w:b/>
        </w:rPr>
        <w:t>THAN THỞ</w:t>
      </w:r>
      <w:r>
        <w:t xml:space="preserve"> - Than nói chung.</w:t>
      </w:r>
    </w:p>
    <w:p>
      <w:r>
        <w:rPr>
          <w:b/>
        </w:rPr>
        <w:t>THAN VÂN</w:t>
      </w:r>
      <w:r>
        <w:t xml:space="preserve"> - Kể lể dài dòng để phàn nàn, than thở.</w:t>
      </w:r>
    </w:p>
    <w:p>
      <w:pPr>
        <w:jc w:val="center"/>
      </w:pPr>
      <w:r>
        <w:rPr>
          <w:b/>
        </w:rPr>
        <w:t>THÀNH</w:t>
      </w:r>
    </w:p>
    <w:p>
      <w:pPr>
        <w:jc w:val="center"/>
      </w:pPr>
      <w:r>
        <w:rPr>
          <w:b/>
        </w:rPr>
        <w:t>trở nên, trở thành</w:t>
      </w:r>
    </w:p>
    <w:p>
      <w:r>
        <w:rPr>
          <w:b/>
        </w:rPr>
        <w:t>THÀNH</w:t>
      </w:r>
      <w:r>
        <w:t xml:space="preserve"> - Đạt được mục đích, đạt được kết quả.</w:t>
      </w:r>
    </w:p>
    <w:p>
      <w:r>
        <w:rPr>
          <w:b/>
        </w:rPr>
        <w:t>TRỞ NÊN</w:t>
      </w:r>
      <w:r>
        <w:t xml:space="preserve"> - Biến đổi thành.</w:t>
      </w:r>
    </w:p>
    <w:p>
      <w:r>
        <w:rPr>
          <w:b/>
        </w:rPr>
        <w:t>TRỞ THÀNH</w:t>
      </w:r>
      <w:r>
        <w:t xml:space="preserve"> - Thành với mức độ khẳng định.</w:t>
      </w:r>
    </w:p>
    <w:p>
      <w:pPr>
        <w:jc w:val="center"/>
      </w:pPr>
      <w:r>
        <w:rPr>
          <w:b/>
        </w:rPr>
        <w:t>THĂM</w:t>
      </w:r>
    </w:p>
    <w:p>
      <w:pPr>
        <w:jc w:val="center"/>
      </w:pPr>
      <w:r>
        <w:rPr>
          <w:b/>
        </w:rPr>
        <w:t>thăm hỏi</w:t>
      </w:r>
    </w:p>
    <w:p>
      <w:r>
        <w:rPr>
          <w:b/>
        </w:rPr>
        <w:t>THĂM</w:t>
      </w:r>
      <w:r>
        <w:t xml:space="preserve"> - Gặp gỡ, hỏi về sức khỏe, công tác, gia đình của</w:t>
      </w:r>
      <w:r>
        <w:t xml:space="preserve"> người thân.</w:t>
      </w:r>
      <w:r>
        <w:rPr>
          <w:i/>
        </w:rPr>
        <w:t xml:space="preserve"> Ví dụ</w:t>
      </w:r>
      <w:r>
        <w:t>: Làm cho trông thấy nhãn tiền; Cho người thăm ván</w:t>
      </w:r>
      <w:r>
        <w:t xml:space="preserve"> bán thuyễn biết tay (Truyện Kiêu, Nguyễn Du).</w:t>
      </w:r>
    </w:p>
    <w:p>
      <w:r>
        <w:rPr>
          <w:b/>
        </w:rPr>
        <w:t>THĂM HỎI</w:t>
      </w:r>
      <w:r>
        <w:t xml:space="preserve"> - Thăm một cách ân cần.</w:t>
      </w:r>
    </w:p>
    <w:p>
      <w:pPr>
        <w:jc w:val="center"/>
      </w:pPr>
      <w:r>
        <w:rPr>
          <w:b/>
        </w:rPr>
        <w:t>THÂM</w:t>
      </w:r>
    </w:p>
    <w:p>
      <w:pPr>
        <w:jc w:val="center"/>
      </w:pPr>
      <w:r>
        <w:rPr>
          <w:b/>
        </w:rPr>
        <w:t>hiểm độc, thâm độc, thâm hiểm</w:t>
      </w:r>
    </w:p>
    <w:p>
      <w:r>
        <w:rPr>
          <w:b/>
        </w:rPr>
        <w:t>THÂM</w:t>
      </w:r>
      <w:r>
        <w:t xml:space="preserve"> - Giấu giếm ý nghĩ của mình.</w:t>
      </w:r>
      <w:r>
        <w:t xml:space="preserve"> 249 hiểm độc | thân thiện</w:t>
      </w:r>
    </w:p>
    <w:p>
      <w:r>
        <w:rPr>
          <w:b/>
        </w:rPr>
        <w:t>HIỂM ĐỘC</w:t>
      </w:r>
      <w:r>
        <w:t xml:space="preserve"> - Ác một cách thâm độc.</w:t>
      </w:r>
    </w:p>
    <w:p>
      <w:r>
        <w:rPr>
          <w:b/>
        </w:rPr>
        <w:t>THÂM ĐỘC</w:t>
      </w:r>
      <w:r>
        <w:t xml:space="preserve"> - Độc ác một cách thâm hiểm, sâu độc.</w:t>
      </w:r>
    </w:p>
    <w:p>
      <w:r>
        <w:rPr>
          <w:b/>
        </w:rPr>
        <w:t>THÂM HIỂM</w:t>
      </w:r>
      <w:r>
        <w:t xml:space="preserve"> - Rất thâm và nguy hiểm.</w:t>
      </w:r>
    </w:p>
    <w:p>
      <w:pPr>
        <w:jc w:val="center"/>
      </w:pPr>
      <w:r>
        <w:rPr>
          <w:b/>
        </w:rPr>
        <w:t>THẤM</w:t>
      </w:r>
    </w:p>
    <w:p>
      <w:pPr>
        <w:jc w:val="center"/>
      </w:pPr>
      <w:r>
        <w:rPr>
          <w:b/>
        </w:rPr>
        <w:t>nhiễm, thấm nhuân, thấm thía</w:t>
      </w:r>
    </w:p>
    <w:p>
      <w:r>
        <w:rPr>
          <w:b/>
        </w:rPr>
        <w:t>THẤM</w:t>
      </w:r>
      <w:r>
        <w:t xml:space="preserve"> - Tiếp tục, tiếp nhận một vấn đề gì một cách sâu sắc.</w:t>
      </w:r>
    </w:p>
    <w:p>
      <w:r>
        <w:rPr>
          <w:b/>
        </w:rPr>
        <w:t>NHIỄM</w:t>
      </w:r>
      <w:r>
        <w:t xml:space="preserve"> - Thấm nhưng nói về bệnh tật, về tư tưởng</w:t>
      </w:r>
    </w:p>
    <w:p>
      <w:r>
        <w:rPr>
          <w:b/>
        </w:rPr>
        <w:t>THẤM NHUẦN</w:t>
      </w:r>
      <w:r>
        <w:t xml:space="preserve"> - Hiểu kỹ, sâu sắc một vấn đề gì đến nỗi</w:t>
      </w:r>
      <w:r>
        <w:t xml:space="preserve"> luôn luôn lộ ra bằng hành động.</w:t>
      </w:r>
    </w:p>
    <w:p>
      <w:r>
        <w:rPr>
          <w:b/>
        </w:rPr>
        <w:t>THẤM THÍA</w:t>
      </w:r>
      <w:r>
        <w:t xml:space="preserve"> - Thấm sâu sắc một vấn đề gì đó đến mức</w:t>
      </w:r>
      <w:r>
        <w:t xml:space="preserve"> rung động trong lòng.</w:t>
      </w:r>
    </w:p>
    <w:p>
      <w:pPr>
        <w:jc w:val="center"/>
      </w:pPr>
      <w:r>
        <w:rPr>
          <w:b/>
        </w:rPr>
        <w:t>THÂN</w:t>
      </w:r>
    </w:p>
    <w:p>
      <w:pPr>
        <w:jc w:val="center"/>
      </w:pPr>
      <w:r>
        <w:rPr>
          <w:b/>
        </w:rPr>
        <w:t>mật thiết, thân ái, thân mật, thân quen, thân thuộc,</w:t>
      </w:r>
      <w:r>
        <w:rPr>
          <w:b/>
        </w:rPr>
        <w:t xml:space="preserve"> thân thích, thân thiện, thân thiết, thân yêu</w:t>
      </w:r>
    </w:p>
    <w:p>
      <w:r>
        <w:rPr>
          <w:b/>
        </w:rPr>
        <w:t>THÂN</w:t>
      </w:r>
      <w:r>
        <w:t xml:space="preserve"> - Gắn bó với nhau về tình cảm như anh em.</w:t>
      </w:r>
    </w:p>
    <w:p>
      <w:r>
        <w:rPr>
          <w:b/>
        </w:rPr>
        <w:t>MẬT THIẾT</w:t>
      </w:r>
      <w:r>
        <w:t xml:space="preserve"> - Có quan hệ gắn bó với nhau rất chặt chẽ.</w:t>
      </w:r>
    </w:p>
    <w:p>
      <w:r>
        <w:rPr>
          <w:b/>
        </w:rPr>
        <w:t>THÂN ÁI</w:t>
      </w:r>
      <w:r>
        <w:t xml:space="preserve"> - Thân yêu, gần gũi, gắn bó với nhau.</w:t>
      </w:r>
    </w:p>
    <w:p>
      <w:r>
        <w:rPr>
          <w:b/>
        </w:rPr>
        <w:t>THÂN MẬT</w:t>
      </w:r>
      <w:r>
        <w:t xml:space="preserve"> - Thân thích, đầm ấm.</w:t>
      </w:r>
    </w:p>
    <w:p>
      <w:r>
        <w:rPr>
          <w:b/>
        </w:rPr>
        <w:t>THÂN THUỘC</w:t>
      </w:r>
      <w:r>
        <w:t xml:space="preserve"> - Thân và quen thuộc, biết nhau kỹ.</w:t>
      </w:r>
    </w:p>
    <w:p>
      <w:r>
        <w:rPr>
          <w:b/>
        </w:rPr>
        <w:t>THÂN THÍCH</w:t>
      </w:r>
      <w:r>
        <w:t xml:space="preserve"> - Có quan hệ họ hàng với nhau.</w:t>
      </w:r>
      <w:r>
        <w:rPr>
          <w:i/>
        </w:rPr>
        <w:t xml:space="preserve"> Ví dụ</w:t>
      </w:r>
      <w:r>
        <w:t>: Này chàng Bạc Hạnh cháu nhà; Cũng trong thân</w:t>
      </w:r>
      <w:r>
        <w:t xml:space="preserve"> thích ruột rà chẳng ai (Truyện Kiều, Nguyễn Du).</w:t>
      </w:r>
    </w:p>
    <w:p>
      <w:r>
        <w:rPr>
          <w:b/>
        </w:rPr>
        <w:t>THÂN THIỆN</w:t>
      </w:r>
      <w:r>
        <w:t xml:space="preserve"> - Thân và tốt với nhau.</w:t>
      </w:r>
      <w:r>
        <w:t xml:space="preserve"> thân thiết | theo</w:t>
      </w:r>
      <w:r>
        <w:t xml:space="preserve"> 250</w:t>
      </w:r>
    </w:p>
    <w:p>
      <w:r>
        <w:rPr>
          <w:b/>
        </w:rPr>
        <w:t>THÂN THIẾT</w:t>
      </w:r>
      <w:r>
        <w:t xml:space="preserve"> - Rất thân, không thể xa nhau được.</w:t>
      </w:r>
    </w:p>
    <w:p>
      <w:r>
        <w:rPr>
          <w:b/>
        </w:rPr>
        <w:t>THÂN YÊU</w:t>
      </w:r>
      <w:r>
        <w:t xml:space="preserve"> - Yêu quí và thân thiết.</w:t>
      </w:r>
    </w:p>
    <w:p>
      <w:pPr>
        <w:jc w:val="center"/>
      </w:pPr>
      <w:r>
        <w:rPr>
          <w:b/>
        </w:rPr>
        <w:t>THẸN</w:t>
      </w:r>
    </w:p>
    <w:p>
      <w:pPr>
        <w:jc w:val="center"/>
      </w:pPr>
      <w:r>
        <w:rPr>
          <w:b/>
        </w:rPr>
        <w:t>mắc cỡ, ngượng, ngượng ngập, ngượng ngùng,</w:t>
      </w:r>
      <w:r>
        <w:rPr>
          <w:b/>
        </w:rPr>
        <w:t xml:space="preserve"> muiðng HHÌỂU, then thò, thẹn thùng, xấu hổ</w:t>
      </w:r>
    </w:p>
    <w:p>
      <w:r>
        <w:rPr>
          <w:b/>
        </w:rPr>
        <w:t>THẸN</w:t>
      </w:r>
      <w:r>
        <w:t xml:space="preserve"> - Cảm thấy xấu, khó coi với mọi người khi làm một</w:t>
      </w:r>
      <w:r>
        <w:t xml:space="preserve"> việc gì không đẹp, không hay.</w:t>
      </w:r>
      <w:r>
        <w:rPr>
          <w:i/>
        </w:rPr>
        <w:t xml:space="preserve"> Ví dụ</w:t>
      </w:r>
      <w:r>
        <w:t>: Nhân duyên đâu lại còn mong; Khỏi điều thẹn phấn</w:t>
      </w:r>
      <w:r>
        <w:t xml:space="preserve"> tủi hông thì thôi (Truyện Kiều, Nguyễn Du).</w:t>
      </w:r>
    </w:p>
    <w:p>
      <w:r>
        <w:rPr>
          <w:b/>
        </w:rPr>
        <w:t>MẮC CỠ</w:t>
      </w:r>
      <w:r>
        <w:t xml:space="preserve"> - (địa phương)</w:t>
      </w:r>
      <w:r>
        <w:t xml:space="preserve"> Xấu hổ.</w:t>
      </w:r>
    </w:p>
    <w:p>
      <w:r>
        <w:rPr>
          <w:b/>
        </w:rPr>
        <w:t>NGƯỢNG</w:t>
      </w:r>
      <w:r>
        <w:t xml:space="preserve"> - Nói cử chỉ không tự nhiên, hơi thẹn trước mọi</w:t>
      </w:r>
      <w:r>
        <w:t xml:space="preserve"> người vì mình làm sai một điều gì, hoặc khi xấu hổ.</w:t>
      </w:r>
    </w:p>
    <w:p>
      <w:r>
        <w:rPr>
          <w:b/>
        </w:rPr>
        <w:t>NGƯỢNG NGẬP</w:t>
      </w:r>
      <w:r>
        <w:t xml:space="preserve"> - Không tự nhiên, hơi ngượng.</w:t>
      </w:r>
    </w:p>
    <w:p>
      <w:r>
        <w:rPr>
          <w:b/>
        </w:rPr>
        <w:t>NGƯỢNG NGÙNG</w:t>
      </w:r>
      <w:r>
        <w:t xml:space="preserve"> - Hơi ngượng và có ý sợ sệt.</w:t>
      </w:r>
    </w:p>
    <w:p>
      <w:r>
        <w:rPr>
          <w:b/>
        </w:rPr>
        <w:t>NGƯỢNG NGHỊU</w:t>
      </w:r>
      <w:r>
        <w:t xml:space="preserve"> - Có vẻ ngượng, không được tự nhiên.</w:t>
      </w:r>
    </w:p>
    <w:p>
      <w:r>
        <w:rPr>
          <w:b/>
        </w:rPr>
        <w:t>THẸN THÒ</w:t>
      </w:r>
      <w:r>
        <w:t xml:space="preserve"> - Thẹn và có ý rụt rè, e lệ.</w:t>
      </w:r>
    </w:p>
    <w:p>
      <w:r>
        <w:rPr>
          <w:b/>
        </w:rPr>
        <w:t>THẸN THÙNG</w:t>
      </w:r>
      <w:r>
        <w:t xml:space="preserve"> - Thẹn và ngượng khi có lỗi.</w:t>
      </w:r>
      <w:r>
        <w:rPr>
          <w:i/>
        </w:rPr>
        <w:t xml:space="preserve"> Ví dụ</w:t>
      </w:r>
      <w:r>
        <w:t>: Những nghe nói đã thẹn thùng; Nước đời lắm nỗi lạ</w:t>
      </w:r>
      <w:r>
        <w:t xml:space="preserve"> làng khắt khe (Truyện Kiều, Nguyễn Du).</w:t>
      </w:r>
    </w:p>
    <w:p>
      <w:r>
        <w:rPr>
          <w:b/>
        </w:rPr>
        <w:t>XẤU HỔ</w:t>
      </w:r>
      <w:r>
        <w:t xml:space="preserve"> - Câm thấy thẹn khi mình có lỗi hoặc kém cỏi</w:t>
      </w:r>
      <w:r>
        <w:t xml:space="preserve"> trước người khác.</w:t>
      </w:r>
    </w:p>
    <w:p>
      <w:pPr>
        <w:jc w:val="center"/>
      </w:pPr>
      <w:r>
        <w:rPr>
          <w:b/>
        </w:rPr>
        <w:t>THE0</w:t>
      </w:r>
    </w:p>
    <w:p>
      <w:pPr>
        <w:jc w:val="center"/>
      </w:pPr>
      <w:r>
        <w:rPr>
          <w:b/>
        </w:rPr>
        <w:t>dua, theo dõi, theo đòi, theo đuôi, theo gót</w:t>
      </w:r>
    </w:p>
    <w:p>
      <w:r>
        <w:rPr>
          <w:b/>
        </w:rPr>
        <w:t>THEO</w:t>
      </w:r>
      <w:r>
        <w:t xml:space="preserve"> - Đi hoặc làm sau người ta, bắt chước người ta.</w:t>
      </w:r>
      <w:r>
        <w:rPr>
          <w:i/>
        </w:rPr>
        <w:t xml:space="preserve"> Ví dụ</w:t>
      </w:r>
      <w:r>
        <w:t>: Theo vơi ăn bã mía (Tục ngữ).</w:t>
      </w:r>
      <w:r>
        <w:t xml:space="preserve"> 251 a dua | thêm thắt</w:t>
      </w:r>
    </w:p>
    <w:p>
      <w:r>
        <w:rPr>
          <w:b/>
        </w:rPr>
        <w:t>A ĐUA</w:t>
      </w:r>
      <w:r>
        <w:t xml:space="preserve"> - Làm theo bắt chước do dại dột mù quáng.</w:t>
      </w:r>
    </w:p>
    <w:p>
      <w:r>
        <w:rPr>
          <w:b/>
        </w:rPr>
        <w:t>THEO DÕI</w:t>
      </w:r>
      <w:r>
        <w:t xml:space="preserve"> - Chú ý theo sát từng hoạt động, từng</w:t>
      </w:r>
      <w:r>
        <w:t xml:space="preserve"> diễn biến</w:t>
      </w:r>
      <w:r>
        <w:t xml:space="preserve"> để biết rõ hoặc có sự ứng phó, xử lí kịp thời.</w:t>
      </w:r>
    </w:p>
    <w:p>
      <w:r>
        <w:rPr>
          <w:b/>
        </w:rPr>
        <w:t>THEO ĐÒI</w:t>
      </w:r>
      <w:r>
        <w:t xml:space="preserve"> - Chuyên chú, miệt mài với một công việc có</w:t>
      </w:r>
      <w:r>
        <w:t xml:space="preserve"> tính chất lâu dài nào đó.</w:t>
      </w:r>
    </w:p>
    <w:p>
      <w:r>
        <w:rPr>
          <w:b/>
        </w:rPr>
        <w:t>THEO ĐUÔI</w:t>
      </w:r>
      <w:r>
        <w:t xml:space="preserve"> - Làm theo một cách thụ động thiếu suy nghĩ.</w:t>
      </w:r>
    </w:p>
    <w:p>
      <w:r>
        <w:rPr>
          <w:b/>
        </w:rPr>
        <w:t>THEO GÓT</w:t>
      </w:r>
      <w:r>
        <w:t xml:space="preserve"> - Bám sát, nói theo, bắt chước người giỏi hơn.</w:t>
      </w:r>
    </w:p>
    <w:p>
      <w:pPr>
        <w:jc w:val="center"/>
      </w:pPr>
      <w:r>
        <w:rPr>
          <w:b/>
        </w:rPr>
        <w:t>THÊ</w:t>
      </w:r>
    </w:p>
    <w:p>
      <w:pPr>
        <w:jc w:val="center"/>
      </w:pPr>
      <w:r>
        <w:rPr>
          <w:b/>
        </w:rPr>
        <w:t>thê bôi, thề nguyên, thê thốt</w:t>
      </w:r>
    </w:p>
    <w:p>
      <w:r>
        <w:rPr>
          <w:b/>
        </w:rPr>
        <w:t>THÊ</w:t>
      </w:r>
      <w:r>
        <w:t xml:space="preserve"> - Cam đoan làm trọn việc gì một cách nghiêm chỉnh.</w:t>
      </w:r>
      <w:r>
        <w:rPr>
          <w:i/>
        </w:rPr>
        <w:t xml:space="preserve"> Ví dụ 1</w:t>
      </w:r>
      <w:r>
        <w:t>: Thương nh tọc một chữ tình; Trăm năm thê</w:t>
      </w:r>
      <w:r>
        <w:t xml:space="preserve"> quyết bạn, mình có nhau (Ca dao).</w:t>
      </w:r>
      <w:r>
        <w:rPr>
          <w:i/>
        </w:rPr>
        <w:t xml:space="preserve"> Ví dụ 2</w:t>
      </w:r>
      <w:r>
        <w:t>: Dù cho sông cạn đá mòn; Còn non còn nước hãy</w:t>
      </w:r>
      <w:r>
        <w:t xml:space="preserve"> còn thê xưa (Truyện Kiều, Nguyễn Du).</w:t>
      </w:r>
    </w:p>
    <w:p>
      <w:r>
        <w:rPr>
          <w:b/>
        </w:rPr>
        <w:t>THÊ BỒI</w:t>
      </w:r>
      <w:r>
        <w:t xml:space="preserve"> - Thề nói chung.</w:t>
      </w:r>
    </w:p>
    <w:p>
      <w:r>
        <w:rPr>
          <w:b/>
        </w:rPr>
        <w:t>THÊ NGUYÊN</w:t>
      </w:r>
      <w:r>
        <w:t xml:space="preserve"> - Thề, chắc chắn sẽ thực hiện điều đã hứa,</w:t>
      </w:r>
      <w:r>
        <w:t xml:space="preserve"> ước hẹn giữ đúng lời thề.</w:t>
      </w:r>
    </w:p>
    <w:p>
      <w:r>
        <w:rPr>
          <w:b/>
        </w:rPr>
        <w:t>THÊ THỐT</w:t>
      </w:r>
      <w:r>
        <w:t xml:space="preserve"> - Thề nói chung.</w:t>
      </w:r>
    </w:p>
    <w:p>
      <w:pPr>
        <w:jc w:val="center"/>
      </w:pPr>
      <w:r>
        <w:rPr>
          <w:b/>
        </w:rPr>
        <w:t>THÊM</w:t>
      </w:r>
    </w:p>
    <w:p>
      <w:pPr>
        <w:jc w:val="center"/>
      </w:pPr>
      <w:r>
        <w:rPr>
          <w:b/>
        </w:rPr>
        <w:t>tăng, thêm thắt</w:t>
      </w:r>
    </w:p>
    <w:p>
      <w:r>
        <w:rPr>
          <w:b/>
        </w:rPr>
        <w:t>THÊM</w:t>
      </w:r>
      <w:r>
        <w:t xml:space="preserve"> - Làm cho nhiều hơn số lượng cũ.</w:t>
      </w:r>
      <w:r>
        <w:rPr>
          <w:i/>
        </w:rPr>
        <w:t xml:space="preserve"> Ví dụ</w:t>
      </w:r>
      <w:r>
        <w:t>: Hoa tàn mà lại thêm tươi; Trăng tàn mà lại hơn</w:t>
      </w:r>
      <w:r>
        <w:t xml:space="preserve"> mười rằm xưa (Truyện Kiều, Nguyễn Du).</w:t>
      </w:r>
    </w:p>
    <w:p>
      <w:r>
        <w:rPr>
          <w:b/>
        </w:rPr>
        <w:t>TĂNG</w:t>
      </w:r>
      <w:r>
        <w:t xml:space="preserve"> - Thêm lên hơn trước.</w:t>
      </w:r>
    </w:p>
    <w:p>
      <w:r>
        <w:rPr>
          <w:b/>
        </w:rPr>
        <w:t>THÊM THẮT</w:t>
      </w:r>
      <w:r>
        <w:t xml:space="preserve"> - Thêm một ít.</w:t>
      </w:r>
      <w:r>
        <w:t xml:space="preserve"> thêu | thi sĩ</w:t>
      </w:r>
      <w:r>
        <w:t xml:space="preserve"> 252</w:t>
      </w:r>
    </w:p>
    <w:p>
      <w:pPr>
        <w:jc w:val="center"/>
      </w:pPr>
      <w:r>
        <w:rPr>
          <w:b/>
        </w:rPr>
        <w:t>THÊU</w:t>
      </w:r>
    </w:p>
    <w:p>
      <w:pPr>
        <w:jc w:val="center"/>
      </w:pPr>
      <w:r>
        <w:rPr>
          <w:b/>
        </w:rPr>
        <w:t>dệt, thêu dệt, thêu thùa</w:t>
      </w:r>
    </w:p>
    <w:p>
      <w:r>
        <w:rPr>
          <w:b/>
        </w:rPr>
        <w:t>THÊU</w:t>
      </w:r>
      <w:r>
        <w:t xml:space="preserve"> - Dùng kim chỉ (chỉ màu) tạo thành các hình, các chữ</w:t>
      </w:r>
      <w:r>
        <w:t xml:space="preserve"> để trang trí trên vải, lụa.</w:t>
      </w:r>
    </w:p>
    <w:p>
      <w:r>
        <w:rPr>
          <w:b/>
        </w:rPr>
        <w:t>DỆT</w:t>
      </w:r>
      <w:r>
        <w:t xml:space="preserve"> - Làm cho sợi kết vào nhau thành tấm theo những qui</w:t>
      </w:r>
      <w:r>
        <w:t xml:space="preserve"> cách nhất định.</w:t>
      </w:r>
    </w:p>
    <w:p>
      <w:r>
        <w:rPr>
          <w:b/>
        </w:rPr>
        <w:t>THÊU DỆT</w:t>
      </w:r>
      <w:r>
        <w:t xml:space="preserve"> - Thêu và dệt (nói khái quát).</w:t>
      </w:r>
    </w:p>
    <w:p>
      <w:r>
        <w:rPr>
          <w:b/>
        </w:rPr>
        <w:t>THÊU THÙA</w:t>
      </w:r>
      <w:r>
        <w:t xml:space="preserve"> - Thêu nói chung.</w:t>
      </w:r>
    </w:p>
    <w:p>
      <w:pPr>
        <w:jc w:val="center"/>
      </w:pPr>
      <w:r>
        <w:rPr>
          <w:b/>
        </w:rPr>
        <w:t>THI</w:t>
      </w:r>
    </w:p>
    <w:p>
      <w:pPr>
        <w:jc w:val="center"/>
      </w:pPr>
      <w:r>
        <w:rPr>
          <w:b/>
        </w:rPr>
        <w:t>đua, ganh đua, thi đua, thi thố</w:t>
      </w:r>
    </w:p>
    <w:p>
      <w:r>
        <w:rPr>
          <w:b/>
        </w:rPr>
        <w:t>THI</w:t>
      </w:r>
      <w:r>
        <w:t xml:space="preserve"> - 1. Làm việc gì để được đánh giá xem có đủ tiêu chuẩn</w:t>
      </w:r>
      <w:r>
        <w:t xml:space="preserve"> chưa. 2. Làm một việc như nhau để xem hơn kém.</w:t>
      </w:r>
      <w:r>
        <w:rPr>
          <w:i/>
        </w:rPr>
        <w:t xml:space="preserve"> Ví dụ</w:t>
      </w:r>
      <w:r>
        <w:t>: Thử bơi với giải thì thua; Đàn bà đâu có tranh dua</w:t>
      </w:r>
      <w:r>
        <w:t xml:space="preserve"> cho đành (Ca dao).</w:t>
      </w:r>
    </w:p>
    <w:p>
      <w:r>
        <w:rPr>
          <w:b/>
        </w:rPr>
        <w:t>ĐUA</w:t>
      </w:r>
      <w:r>
        <w:t xml:space="preserve"> - Thi nhưng có ý theo người ta hoặc để hơn người ta.</w:t>
      </w:r>
    </w:p>
    <w:p>
      <w:r>
        <w:rPr>
          <w:b/>
        </w:rPr>
        <w:t>GANH ĐUA</w:t>
      </w:r>
      <w:r>
        <w:t xml:space="preserve"> - Thi đua, nhưng với nghĩa xấu là chỉ chú ý để</w:t>
      </w:r>
      <w:r>
        <w:t xml:space="preserve"> được hơn người.</w:t>
      </w:r>
    </w:p>
    <w:p>
      <w:r>
        <w:rPr>
          <w:b/>
        </w:rPr>
        <w:t>THI ĐUA</w:t>
      </w:r>
      <w:r>
        <w:t xml:space="preserve"> - Cùng nhau đem hết tài năng, sức lực ra để đạt</w:t>
      </w:r>
      <w:r>
        <w:t xml:space="preserve"> được thành tích tốt nhất trong sản xuất, học tập..</w:t>
      </w:r>
    </w:p>
    <w:p>
      <w:r>
        <w:rPr>
          <w:b/>
        </w:rPr>
        <w:t>THI THỐ</w:t>
      </w:r>
      <w:r>
        <w:t xml:space="preserve"> - Đem hết sức lực và khả năng ra để dùng vào</w:t>
      </w:r>
      <w:r>
        <w:t xml:space="preserve"> việc gì.</w:t>
      </w:r>
    </w:p>
    <w:p>
      <w:pPr>
        <w:jc w:val="center"/>
      </w:pPr>
      <w:r>
        <w:rPr>
          <w:b/>
        </w:rPr>
        <w:t>THỊ SĨ</w:t>
      </w:r>
    </w:p>
    <w:p>
      <w:pPr>
        <w:jc w:val="center"/>
      </w:pPr>
      <w:r>
        <w:rPr>
          <w:b/>
        </w:rPr>
        <w:t>nhà thơ, thi nhân</w:t>
      </w:r>
    </w:p>
    <w:p>
      <w:r>
        <w:rPr>
          <w:b/>
        </w:rPr>
        <w:t>TH Sĩ</w:t>
      </w:r>
      <w:r>
        <w:t xml:space="preserve"> - Người làm thơ chuyên môn.</w:t>
      </w:r>
      <w:r>
        <w:rPr>
          <w:i/>
        </w:rPr>
        <w:t xml:space="preserve"> Ví dụ</w:t>
      </w:r>
      <w:r>
        <w:t>: Ngày mai tôi bỏ làm thi sĩ; Em lấy chồng rôi hết ước</w:t>
      </w:r>
      <w:r>
        <w:t xml:space="preserve"> mơ (Em lấy chồng, Hàn Mặc Tủ).</w:t>
      </w:r>
      <w:r>
        <w:t xml:space="preserve"> 253</w:t>
      </w:r>
      <w:r>
        <w:t xml:space="preserve"> nhà thơ | ưa</w:t>
      </w:r>
    </w:p>
    <w:p>
      <w:r>
        <w:rPr>
          <w:b/>
        </w:rPr>
        <w:t>NHÀ THƠ</w:t>
      </w:r>
      <w:r>
        <w:t xml:space="preserve"> - Người chuyên sáng tác thơ.</w:t>
      </w:r>
    </w:p>
    <w:p>
      <w:r>
        <w:rPr>
          <w:b/>
        </w:rPr>
        <w:t>THỊ NHÂN</w:t>
      </w:r>
      <w:r>
        <w:t xml:space="preserve"> - Người làm thơ.</w:t>
      </w:r>
    </w:p>
    <w:p>
      <w:pPr>
        <w:jc w:val="center"/>
      </w:pPr>
      <w:r>
        <w:rPr>
          <w:b/>
        </w:rPr>
        <w:t>THÍCH</w:t>
      </w:r>
    </w:p>
    <w:p>
      <w:pPr>
        <w:jc w:val="center"/>
      </w:pPr>
      <w:r>
        <w:rPr>
          <w:b/>
        </w:rPr>
        <w:t>đã, thoá, thoả mãn, thoả thuê, thoả thích, thú,</w:t>
      </w:r>
      <w:r>
        <w:rPr>
          <w:b/>
        </w:rPr>
        <w:t xml:space="preserve"> thú vị, thích thú, thích chí, thích ý, ưa</w:t>
      </w:r>
    </w:p>
    <w:p>
      <w:r>
        <w:rPr>
          <w:b/>
        </w:rPr>
        <w:t>THÍCH</w:t>
      </w:r>
      <w:r>
        <w:t xml:space="preserve"> - Cảm thấy vui hoặc có cảm tình tốt với ai, cái gì.</w:t>
      </w:r>
    </w:p>
    <w:p>
      <w:r>
        <w:rPr>
          <w:b/>
        </w:rPr>
        <w:t>ĐÃ</w:t>
      </w:r>
      <w:r>
        <w:t xml:space="preserve"> - Khi cần một cái gì (thường về ăn uống, vật chất) được</w:t>
      </w:r>
      <w:r>
        <w:t xml:space="preserve"> đáp ứng đầy đủ không thiếu thốn nữa, không thèm</w:t>
      </w:r>
      <w:r>
        <w:t xml:space="preserve"> khát nữa.</w:t>
      </w:r>
    </w:p>
    <w:p>
      <w:r>
        <w:rPr>
          <w:b/>
        </w:rPr>
        <w:t>THOÁ</w:t>
      </w:r>
      <w:r>
        <w:t xml:space="preserve"> - Được hoàn toàn theo ý muốn.</w:t>
      </w:r>
    </w:p>
    <w:p>
      <w:r>
        <w:rPr>
          <w:b/>
        </w:rPr>
        <w:t>THOÁ MÃN</w:t>
      </w:r>
      <w:r>
        <w:t xml:space="preserve"> - Khi cần gì được đáp ứng đầy đủ, không cảm</w:t>
      </w:r>
      <w:r>
        <w:t xml:space="preserve"> thấy thiếu thốn nữa.</w:t>
      </w:r>
    </w:p>
    <w:p>
      <w:r>
        <w:rPr>
          <w:b/>
        </w:rPr>
        <w:t>THOÁ THUÊ</w:t>
      </w:r>
      <w:r>
        <w:t xml:space="preserve"> - Như /hoả mãn (khái quát hơn).</w:t>
      </w:r>
    </w:p>
    <w:p>
      <w:r>
        <w:rPr>
          <w:b/>
        </w:rPr>
        <w:t>THOÁ THÍCH</w:t>
      </w:r>
      <w:r>
        <w:t xml:space="preserve"> - Rất vừa lòng, toại nguyện như ý muốn.</w:t>
      </w:r>
    </w:p>
    <w:p>
      <w:r>
        <w:rPr>
          <w:b/>
        </w:rPr>
        <w:t>THÚ</w:t>
      </w:r>
      <w:r>
        <w:t xml:space="preserve"> - Thích trong lòng và phấn khởi riêng không nói ra.</w:t>
      </w:r>
    </w:p>
    <w:p>
      <w:r>
        <w:rPr>
          <w:b/>
        </w:rPr>
        <w:t>THÚ VỊ</w:t>
      </w:r>
      <w:r>
        <w:t xml:space="preserve"> - Thú làm cho người ta vui.</w:t>
      </w:r>
    </w:p>
    <w:p>
      <w:r>
        <w:rPr>
          <w:b/>
        </w:rPr>
        <w:t>THÍCH THÚ</w:t>
      </w:r>
      <w:r>
        <w:t xml:space="preserve"> - Thấy vui thích và tô ra phấn khởi.</w:t>
      </w:r>
    </w:p>
    <w:p>
      <w:r>
        <w:rPr>
          <w:b/>
        </w:rPr>
        <w:t>THÍCH CHÍ</w:t>
      </w:r>
      <w:r>
        <w:t xml:space="preserve"> - Rất thích vì hợp với ý mình đã định.</w:t>
      </w:r>
    </w:p>
    <w:p>
      <w:r>
        <w:rPr>
          <w:b/>
        </w:rPr>
        <w:t>THÍCH Ý</w:t>
      </w:r>
      <w:r>
        <w:t xml:space="preserve"> - Thích trong lòng.</w:t>
      </w:r>
    </w:p>
    <w:p>
      <w:r>
        <w:rPr>
          <w:b/>
        </w:rPr>
        <w:t>ƯA</w:t>
      </w:r>
      <w:r>
        <w:t xml:space="preserve"> - Thích một cách nhẹ nhàng, bằng lòng.</w:t>
      </w:r>
      <w:r>
        <w:rPr>
          <w:i/>
        </w:rPr>
        <w:t xml:space="preserve"> Ví dụ</w:t>
      </w:r>
      <w:r>
        <w:t>: Thiếp danh đưa tới lầu hồng; Hai bên cùng liếc hai</w:t>
      </w:r>
      <w:r>
        <w:t xml:space="preserve"> lòng càng ưa (Truyện Kiều, Nguyễn Du).</w:t>
      </w:r>
      <w:r>
        <w:t xml:space="preserve"> thiêng | thông gia</w:t>
      </w:r>
      <w:r>
        <w:t xml:space="preserve"> 254</w:t>
      </w:r>
    </w:p>
    <w:p>
      <w:pPr>
        <w:jc w:val="center"/>
      </w:pPr>
      <w:r>
        <w:rPr>
          <w:b/>
        </w:rPr>
        <w:t>THIÊNG</w:t>
      </w:r>
    </w:p>
    <w:p>
      <w:pPr>
        <w:jc w:val="center"/>
      </w:pPr>
      <w:r>
        <w:rPr>
          <w:b/>
        </w:rPr>
        <w:t>linh, linh thiêng, thiêng liêng</w:t>
      </w:r>
    </w:p>
    <w:p>
      <w:r>
        <w:rPr>
          <w:b/>
        </w:rPr>
        <w:t>THIÊNG</w:t>
      </w:r>
      <w:r>
        <w:t xml:space="preserve"> - Có phép làm cho người ta sợ, tin và mê tín.</w:t>
      </w:r>
      <w:r>
        <w:rPr>
          <w:i/>
        </w:rPr>
        <w:t xml:space="preserve"> Ví dụ</w:t>
      </w:r>
      <w:r>
        <w:t>: Chẳng thiêng di gọi là thân; Lối ngang đường tắit</w:t>
      </w:r>
      <w:r>
        <w:t xml:space="preserve"> chẳng gân ai đi (Ca dao).</w:t>
      </w:r>
    </w:p>
    <w:p>
      <w:r>
        <w:rPr>
          <w:b/>
        </w:rPr>
        <w:t>LINH</w:t>
      </w:r>
      <w:r>
        <w:t xml:space="preserve"> - Nói về thần thánh, ma quỷ có sức mạnh làm cho</w:t>
      </w:r>
      <w:r>
        <w:t xml:space="preserve"> người ta cần gì được nấy.</w:t>
      </w:r>
      <w:r>
        <w:rPr>
          <w:i/>
        </w:rPr>
        <w:t xml:space="preserve"> Ví dụ</w:t>
      </w:r>
      <w:r>
        <w:t>: Dễ hay tình lại sặp tình; Chờ xem ắt thấy hiển linh</w:t>
      </w:r>
      <w:r>
        <w:t xml:space="preserve"> bây giờ (Truyện Kiều, Nguyễn Du).</w:t>
      </w:r>
    </w:p>
    <w:p>
      <w:r>
        <w:rPr>
          <w:b/>
        </w:rPr>
        <w:t>LINH THIÊNG</w:t>
      </w:r>
      <w:r>
        <w:t xml:space="preserve"> - Linh và thiêng nói chung.</w:t>
      </w:r>
    </w:p>
    <w:p>
      <w:r>
        <w:rPr>
          <w:b/>
        </w:rPr>
        <w:t>THIÊNG LIÊNG</w:t>
      </w:r>
      <w:r>
        <w:t xml:space="preserve"> - Thiêng, đáng kính, đáng tôn trọng.</w:t>
      </w:r>
    </w:p>
    <w:p>
      <w:pPr>
        <w:jc w:val="center"/>
      </w:pPr>
      <w:r>
        <w:rPr>
          <w:b/>
        </w:rPr>
        <w:t>THIẾU</w:t>
      </w:r>
    </w:p>
    <w:p>
      <w:pPr>
        <w:jc w:val="center"/>
      </w:pPr>
      <w:r>
        <w:rPr>
          <w:b/>
        </w:rPr>
        <w:t>hao, hao hụt, hụt, thiếu hụt</w:t>
      </w:r>
    </w:p>
    <w:p>
      <w:r>
        <w:rPr>
          <w:b/>
        </w:rPr>
        <w:t>THIẾU</w:t>
      </w:r>
      <w:r>
        <w:t xml:space="preserve"> - Không đủ, dưới mức cần phải Có.</w:t>
      </w:r>
      <w:r>
        <w:rPr>
          <w:i/>
        </w:rPr>
        <w:t xml:space="preserve"> 'Ví dụ</w:t>
      </w:r>
      <w:r>
        <w:t>: Thiếu đất trông dừa. thừa đất trồng cau (Ca dao).</w:t>
      </w:r>
    </w:p>
    <w:p>
      <w:r>
        <w:rPr>
          <w:b/>
        </w:rPr>
        <w:t>HAO</w:t>
      </w:r>
      <w:r>
        <w:t xml:space="preserve"> - Bị giảm mất một phần về số lượng, giảm dần từng ít</w:t>
      </w:r>
      <w:r>
        <w:t xml:space="preserve"> một, do nguyên nhân nào đó.</w:t>
      </w:r>
    </w:p>
    <w:p>
      <w:r>
        <w:rPr>
          <w:b/>
        </w:rPr>
        <w:t>HAO HỤT</w:t>
      </w:r>
      <w:r>
        <w:t xml:space="preserve"> - Bị thiếu mất một phần.</w:t>
      </w:r>
    </w:p>
    <w:p>
      <w:r>
        <w:rPr>
          <w:b/>
        </w:rPr>
        <w:t>HỤT</w:t>
      </w:r>
      <w:r>
        <w:t xml:space="preserve"> - Còn thiếu một ít mới đủ.</w:t>
      </w:r>
    </w:p>
    <w:p>
      <w:r>
        <w:rPr>
          <w:b/>
        </w:rPr>
        <w:t>THIẾU HỤT</w:t>
      </w:r>
      <w:r>
        <w:t xml:space="preserve"> - Thiếu và hụt nói chung.</w:t>
      </w:r>
    </w:p>
    <w:p>
      <w:pPr>
        <w:jc w:val="center"/>
      </w:pPr>
      <w:r>
        <w:rPr>
          <w:b/>
        </w:rPr>
        <w:t>THÔNG GIA</w:t>
      </w:r>
    </w:p>
    <w:p>
      <w:pPr>
        <w:jc w:val="center"/>
      </w:pPr>
      <w:r>
        <w:rPr>
          <w:b/>
        </w:rPr>
        <w:t>dâu gia, sui gia</w:t>
      </w:r>
    </w:p>
    <w:p>
      <w:r>
        <w:rPr>
          <w:b/>
        </w:rPr>
        <w:t>THÔNG GIA</w:t>
      </w:r>
      <w:r>
        <w:t xml:space="preserve"> - Hai bên bố mẹ có con lấy nhau.</w:t>
      </w:r>
      <w:r>
        <w:rPr>
          <w:i/>
        </w:rPr>
        <w:t xml:space="preserve"> Ví dụ</w:t>
      </w:r>
      <w:r>
        <w:t>: Thông gia nhút ruộệ!!€ liền bờ; Tôi mong được rễ. ông</w:t>
      </w:r>
      <w:r>
        <w:t xml:space="preserve"> chờ được dâu (Ca dao).</w:t>
      </w:r>
      <w:r>
        <w:t xml:space="preserve"> 255</w:t>
      </w:r>
      <w:r>
        <w:t xml:space="preserve"> dâu gia | thơm ngát</w:t>
      </w:r>
    </w:p>
    <w:p>
      <w:r>
        <w:rPr>
          <w:b/>
        </w:rPr>
        <w:t>DẦU GIA</w:t>
      </w:r>
      <w:r>
        <w:t xml:space="preserve"> - Như (hông gia.</w:t>
      </w:r>
    </w:p>
    <w:p>
      <w:r>
        <w:rPr>
          <w:b/>
        </w:rPr>
        <w:t>SUI GIA</w:t>
      </w:r>
      <w:r>
        <w:t xml:space="preserve"> - Như (hông gia.</w:t>
      </w:r>
    </w:p>
    <w:p>
      <w:pPr>
        <w:jc w:val="center"/>
      </w:pPr>
      <w:r>
        <w:rPr>
          <w:b/>
        </w:rPr>
        <w:t>THỜI GIAN</w:t>
      </w:r>
    </w:p>
    <w:p>
      <w:pPr>
        <w:jc w:val="center"/>
      </w:pPr>
      <w:r>
        <w:rPr>
          <w:b/>
        </w:rPr>
        <w:t>giai đoạn, thời giờ, thời kỳ</w:t>
      </w:r>
    </w:p>
    <w:p>
      <w:r>
        <w:rPr>
          <w:b/>
        </w:rPr>
        <w:t>THỜI GIAN</w:t>
      </w:r>
      <w:r>
        <w:t xml:space="preserve"> - Hình thái tồn tại của vật chất diễn biến một</w:t>
      </w:r>
      <w:r>
        <w:t xml:space="preserve"> chiều theo ba trạng thái hiện tại, quá khứ và tương lai.</w:t>
      </w:r>
    </w:p>
    <w:p>
      <w:r>
        <w:rPr>
          <w:b/>
        </w:rPr>
        <w:t>GIAI ĐOẠN</w:t>
      </w:r>
      <w:r>
        <w:t xml:space="preserve"> - Một khoảng thời gian nhất định.</w:t>
      </w:r>
    </w:p>
    <w:p>
      <w:r>
        <w:rPr>
          <w:b/>
        </w:rPr>
        <w:t>THỜI GIỜ</w:t>
      </w:r>
      <w:r>
        <w:t xml:space="preserve"> - Thời gian, nói về mặt sử dụng có giá trị đối với</w:t>
      </w:r>
      <w:r>
        <w:t xml:space="preserve"> con người.</w:t>
      </w:r>
    </w:p>
    <w:p>
      <w:r>
        <w:rPr>
          <w:b/>
        </w:rPr>
        <w:t>THỜI KỲ</w:t>
      </w:r>
      <w:r>
        <w:t xml:space="preserve"> - Khoảng thời gian nhất định xảy ra việc gì, ngắn</w:t>
      </w:r>
      <w:r>
        <w:t xml:space="preserve"> hơn giai đoạn.</w:t>
      </w:r>
    </w:p>
    <w:p>
      <w:pPr>
        <w:jc w:val="center"/>
      </w:pPr>
      <w:r>
        <w:rPr>
          <w:b/>
        </w:rPr>
        <w:t>THM</w:t>
      </w:r>
    </w:p>
    <w:p>
      <w:pPr>
        <w:jc w:val="center"/>
      </w:pPr>
      <w:r>
        <w:rPr>
          <w:b/>
        </w:rPr>
        <w:t>thơm lừng, thơm lựng, thơm nức, thơm ngát,</w:t>
      </w:r>
      <w:r>
        <w:rPr>
          <w:b/>
        </w:rPr>
        <w:t xml:space="preserve"> thơm phức, thơm sực, thơm tho</w:t>
      </w:r>
    </w:p>
    <w:p>
      <w:r>
        <w:rPr>
          <w:b/>
        </w:rPr>
        <w:t>THƠM</w:t>
      </w:r>
      <w:r>
        <w:t xml:space="preserve"> - Chỉ mùi toả ra từ một vật gì gây cho ta một cảm</w:t>
      </w:r>
      <w:r>
        <w:t xml:space="preserve"> giác dễ chịu, dễ ngửi.</w:t>
      </w:r>
      <w:r>
        <w:rPr>
          <w:i/>
        </w:rPr>
        <w:t xml:space="preserve"> Ví dụ 1</w:t>
      </w:r>
      <w:r>
        <w:t>: Ai ơi bưng bát cơm đây; Dẻo thơm một hạt đắng</w:t>
      </w:r>
      <w:r>
        <w:t xml:space="preserve"> cay muôn phần (Ca dao).</w:t>
      </w:r>
      <w:r>
        <w:rPr>
          <w:i/>
        </w:rPr>
        <w:t xml:space="preserve"> Ví dụ 2</w:t>
      </w:r>
      <w:r>
        <w:t>: Đói cho sạch, rách cho thơm (Tục ngũ).</w:t>
      </w:r>
    </w:p>
    <w:p>
      <w:r>
        <w:rPr>
          <w:b/>
        </w:rPr>
        <w:t>THƠM LỪNG</w:t>
      </w:r>
      <w:r>
        <w:t xml:space="preserve"> - Có mùi thơm toả ra mạnh và rộng.</w:t>
      </w:r>
    </w:p>
    <w:p>
      <w:r>
        <w:rPr>
          <w:b/>
        </w:rPr>
        <w:t>THƠM LỰNG</w:t>
      </w:r>
      <w:r>
        <w:t xml:space="preserve"> - Có mùi thơm đậm đà, tác động mạnh.</w:t>
      </w:r>
    </w:p>
    <w:p>
      <w:r>
        <w:rPr>
          <w:b/>
        </w:rPr>
        <w:t>THƠM NỨC</w:t>
      </w:r>
      <w:r>
        <w:t xml:space="preserve"> - Rất thơm, làm cho ta thích ngửi.</w:t>
      </w:r>
    </w:p>
    <w:p>
      <w:r>
        <w:rPr>
          <w:b/>
        </w:rPr>
        <w:t>THƠM NGÁT</w:t>
      </w:r>
      <w:r>
        <w:t xml:space="preserve"> - Thơm dễ chịu toả ra xa.</w:t>
      </w:r>
      <w:r>
        <w:t xml:space="preserve"> thơm phức | thua</w:t>
      </w:r>
      <w:r>
        <w:t xml:space="preserve"> 256</w:t>
      </w:r>
    </w:p>
    <w:p>
      <w:r>
        <w:rPr>
          <w:b/>
        </w:rPr>
        <w:t>THƠM PHỨC</w:t>
      </w:r>
      <w:r>
        <w:t xml:space="preserve"> - Mùi thơm bốc lên có nồng độ mạnh, hấp</w:t>
      </w:r>
      <w:r>
        <w:t xml:space="preserve"> dẫn (thường nói về thức ăn).</w:t>
      </w:r>
    </w:p>
    <w:p>
      <w:r>
        <w:rPr>
          <w:b/>
        </w:rPr>
        <w:t>THƠM SỰC</w:t>
      </w:r>
      <w:r>
        <w:t xml:space="preserve"> - Thơm bốc mạnh xông vào mũi.</w:t>
      </w:r>
    </w:p>
    <w:p>
      <w:r>
        <w:rPr>
          <w:b/>
        </w:rPr>
        <w:t>THƠM THO</w:t>
      </w:r>
      <w:r>
        <w:t xml:space="preserve"> - Thơm nói chung, thơm một cách dễ chịu.</w:t>
      </w:r>
    </w:p>
    <w:p>
      <w:pPr>
        <w:jc w:val="center"/>
      </w:pPr>
      <w:r>
        <w:rPr>
          <w:b/>
        </w:rPr>
        <w:t>THÙ</w:t>
      </w:r>
    </w:p>
    <w:p>
      <w:pPr>
        <w:jc w:val="center"/>
      </w:pPr>
      <w:r>
        <w:rPr>
          <w:b/>
        </w:rPr>
        <w:t>oán, oán hận, oán trách, thù oán, thù địch,</w:t>
      </w:r>
      <w:r>
        <w:rPr>
          <w:b/>
        </w:rPr>
        <w:t xml:space="preserve"> thù hằn, thù ghét, thù nghịch</w:t>
      </w:r>
    </w:p>
    <w:p>
      <w:r>
        <w:rPr>
          <w:b/>
        </w:rPr>
        <w:t>THÙ</w:t>
      </w:r>
      <w:r>
        <w:t xml:space="preserve"> - Muốn trị kẻ đã gây ra một tai nạn gì cho mình.</w:t>
      </w:r>
    </w:p>
    <w:p>
      <w:r>
        <w:rPr>
          <w:b/>
        </w:rPr>
        <w:t>OÁN</w:t>
      </w:r>
      <w:r>
        <w:t xml:space="preserve"> - Giận nung nấu trong lòng, người đã làm điều gây</w:t>
      </w:r>
      <w:r>
        <w:t xml:space="preserve"> hại cho mình.</w:t>
      </w:r>
      <w:r>
        <w:rPr>
          <w:i/>
        </w:rPr>
        <w:t xml:space="preserve"> Ví dụ</w:t>
      </w:r>
      <w:r>
        <w:t>: Có gì mà oán mà ngờ; Mực đen giấy trắng, trăng lờ</w:t>
      </w:r>
      <w:r>
        <w:t xml:space="preserve"> vì mây (Ca dao).</w:t>
      </w:r>
    </w:p>
    <w:p>
      <w:r>
        <w:rPr>
          <w:b/>
        </w:rPr>
        <w:t>OÁN HẬN</w:t>
      </w:r>
      <w:r>
        <w:t xml:space="preserve"> - Căm giận sâu sắc.</w:t>
      </w:r>
    </w:p>
    <w:p>
      <w:r>
        <w:rPr>
          <w:b/>
        </w:rPr>
        <w:t>OÁN TRÁCH</w:t>
      </w:r>
      <w:r>
        <w:t xml:space="preserve"> - Oán giận biểu hiện ra bằng những lời trách móc.</w:t>
      </w:r>
    </w:p>
    <w:p>
      <w:r>
        <w:rPr>
          <w:b/>
        </w:rPr>
        <w:t>THÙ OÁN</w:t>
      </w:r>
      <w:r>
        <w:t xml:space="preserve"> - Oán hận dẫn đến thù hằn vì người ta đã gây ra</w:t>
      </w:r>
      <w:r>
        <w:t xml:space="preserve"> cho mình việc gì.</w:t>
      </w:r>
    </w:p>
    <w:p>
      <w:r>
        <w:rPr>
          <w:b/>
        </w:rPr>
        <w:t>THÙ ĐỊCH</w:t>
      </w:r>
      <w:r>
        <w:t xml:space="preserve"> - Thù với thái độ chống trả kịch liệt.</w:t>
      </w:r>
    </w:p>
    <w:p>
      <w:r>
        <w:rPr>
          <w:b/>
        </w:rPr>
        <w:t>THÙ HẴN</w:t>
      </w:r>
      <w:r>
        <w:t xml:space="preserve"> - Thù một cách gay gắt và muốn làm hại người.</w:t>
      </w:r>
    </w:p>
    <w:p>
      <w:r>
        <w:rPr>
          <w:b/>
        </w:rPr>
        <w:t>THÙ GHÉT</w:t>
      </w:r>
      <w:r>
        <w:t xml:space="preserve"> - Rất căm ghét.</w:t>
      </w:r>
    </w:p>
    <w:p>
      <w:r>
        <w:rPr>
          <w:b/>
        </w:rPr>
        <w:t>THÙ NGHỊCH</w:t>
      </w:r>
      <w:r>
        <w:t xml:space="preserve"> - Chống đối lại vì lẽ sống còn.</w:t>
      </w:r>
    </w:p>
    <w:p>
      <w:pPr>
        <w:jc w:val="center"/>
      </w:pPr>
      <w:r>
        <w:rPr>
          <w:b/>
        </w:rPr>
        <w:t>THUA</w:t>
      </w:r>
    </w:p>
    <w:p>
      <w:pPr>
        <w:jc w:val="center"/>
      </w:pPr>
      <w:r>
        <w:rPr>
          <w:b/>
        </w:rPr>
        <w:t>bại, thất bại, thua kém, thua thiệt</w:t>
      </w:r>
    </w:p>
    <w:p>
      <w:r>
        <w:rPr>
          <w:b/>
        </w:rPr>
        <w:t>THUA</w:t>
      </w:r>
      <w:r>
        <w:t xml:space="preserve"> - Bị đánh không chống lại được nữa.</w:t>
      </w:r>
      <w:r>
        <w:rPr>
          <w:i/>
        </w:rPr>
        <w:t xml:space="preserve"> Ví dụ</w:t>
      </w:r>
      <w:r>
        <w:t>: Thua keo này, bày keo khác (Tục ngũ).</w:t>
      </w:r>
      <w:r>
        <w:t xml:space="preserve"> 257</w:t>
      </w:r>
      <w:r>
        <w:t xml:space="preserve"> bại | thuê mướn</w:t>
      </w:r>
    </w:p>
    <w:p>
      <w:r>
        <w:rPr>
          <w:b/>
        </w:rPr>
        <w:t>BẠI</w:t>
      </w:r>
      <w:r>
        <w:t xml:space="preserve"> - Thua (nói về chiến tranh).</w:t>
      </w:r>
    </w:p>
    <w:p>
      <w:r>
        <w:rPr>
          <w:b/>
        </w:rPr>
        <w:t>THẤT BẠI</w:t>
      </w:r>
      <w:r>
        <w:t xml:space="preserve"> - Thua trận; hỏng việc, không có kết quả gì.</w:t>
      </w:r>
    </w:p>
    <w:p>
      <w:r>
        <w:rPr>
          <w:b/>
        </w:rPr>
        <w:t>THUA KÉM</w:t>
      </w:r>
      <w:r>
        <w:t xml:space="preserve"> - Không bằng, kém hơn.</w:t>
      </w:r>
    </w:p>
    <w:p>
      <w:r>
        <w:rPr>
          <w:b/>
        </w:rPr>
        <w:t>THUA THIỆT</w:t>
      </w:r>
      <w:r>
        <w:t xml:space="preserve"> - Bị lỗ, bị thiệt hại về tiền của.</w:t>
      </w:r>
    </w:p>
    <w:p>
      <w:pPr>
        <w:jc w:val="center"/>
      </w:pPr>
      <w:r>
        <w:rPr>
          <w:b/>
        </w:rPr>
        <w:t>THÚC</w:t>
      </w:r>
    </w:p>
    <w:p>
      <w:pPr>
        <w:jc w:val="center"/>
      </w:pPr>
      <w:r>
        <w:rPr>
          <w:b/>
        </w:rPr>
        <w:t>cố động, đốc, đốc thúc, đôn đốc, giục, giục giã,</w:t>
      </w:r>
      <w:r>
        <w:rPr>
          <w:b/>
        </w:rPr>
        <w:t xml:space="preserve"> thúc đấu, thúc giục</w:t>
      </w:r>
    </w:p>
    <w:p>
      <w:r>
        <w:rPr>
          <w:b/>
        </w:rPr>
        <w:t>THÚC</w:t>
      </w:r>
      <w:r>
        <w:t xml:space="preserve"> - Làm mọi cách để khiến, buộc người ta làm cho</w:t>
      </w:r>
      <w:r>
        <w:t xml:space="preserve"> chóng xong một việc gì.</w:t>
      </w:r>
    </w:p>
    <w:p>
      <w:r>
        <w:rPr>
          <w:b/>
        </w:rPr>
        <w:t>CỔ ĐỘNG</w:t>
      </w:r>
      <w:r>
        <w:t xml:space="preserve"> - Khuyến khích để động viên mọi người hưởng</w:t>
      </w:r>
      <w:r>
        <w:t xml:space="preserve"> ứng một phong trào nào đó.</w:t>
      </w:r>
    </w:p>
    <w:p>
      <w:r>
        <w:rPr>
          <w:b/>
        </w:rPr>
        <w:t>ĐỐC</w:t>
      </w:r>
      <w:r>
        <w:t xml:space="preserve"> - Thúc giục mạnh mẽ.</w:t>
      </w:r>
    </w:p>
    <w:p>
      <w:r>
        <w:rPr>
          <w:b/>
        </w:rPr>
        <w:t>ĐỐC THÚC</w:t>
      </w:r>
      <w:r>
        <w:t xml:space="preserve"> - Đôn đốc và thúc giục.</w:t>
      </w:r>
    </w:p>
    <w:p>
      <w:r>
        <w:rPr>
          <w:b/>
        </w:rPr>
        <w:t>ĐÔN ĐỐC</w:t>
      </w:r>
      <w:r>
        <w:t xml:space="preserve"> - Theo dõi và thúc đẩy làm cho chóng xong.</w:t>
      </w:r>
    </w:p>
    <w:p>
      <w:r>
        <w:rPr>
          <w:b/>
        </w:rPr>
        <w:t>GIỤC</w:t>
      </w:r>
      <w:r>
        <w:t xml:space="preserve"> - Thúc bằng lời.</w:t>
      </w:r>
    </w:p>
    <w:p>
      <w:r>
        <w:rPr>
          <w:b/>
        </w:rPr>
        <w:t>GIỤC GIÁ</w:t>
      </w:r>
      <w:r>
        <w:t xml:space="preserve"> - Giục nhiều lần, liên tục.</w:t>
      </w:r>
    </w:p>
    <w:p>
      <w:r>
        <w:rPr>
          <w:b/>
        </w:rPr>
        <w:t>THÚC ĐẨY</w:t>
      </w:r>
      <w:r>
        <w:t xml:space="preserve"> - Thúc giục làm cho phát triển nhanh hơn.</w:t>
      </w:r>
    </w:p>
    <w:p>
      <w:r>
        <w:rPr>
          <w:b/>
        </w:rPr>
        <w:t>THÚC GIỤC</w:t>
      </w:r>
      <w:r>
        <w:t xml:space="preserve"> - Thúc và giục nói chung.</w:t>
      </w:r>
    </w:p>
    <w:p>
      <w:pPr>
        <w:jc w:val="center"/>
      </w:pPr>
      <w:r>
        <w:rPr>
          <w:b/>
        </w:rPr>
        <w:t>THUÊ</w:t>
      </w:r>
    </w:p>
    <w:p>
      <w:pPr>
        <w:jc w:val="center"/>
      </w:pPr>
      <w:r>
        <w:rPr>
          <w:b/>
        </w:rPr>
        <w:t>mượn, mướn, thuê mướn</w:t>
      </w:r>
    </w:p>
    <w:p>
      <w:r>
        <w:rPr>
          <w:b/>
        </w:rPr>
        <w:t>THUÊ</w:t>
      </w:r>
      <w:r>
        <w:t xml:space="preserve"> - Dùng người khác làm việc gì cho mình rồi trả công.</w:t>
      </w:r>
    </w:p>
    <w:p>
      <w:r>
        <w:rPr>
          <w:b/>
        </w:rPr>
        <w:t>MƯỢN</w:t>
      </w:r>
      <w:r>
        <w:t xml:space="preserve"> - Thuê nhưng có khi không cần trả tiền công.</w:t>
      </w:r>
    </w:p>
    <w:p>
      <w:r>
        <w:rPr>
          <w:b/>
        </w:rPr>
        <w:t>MƯỚN</w:t>
      </w:r>
      <w:r>
        <w:t xml:space="preserve"> - Thuê, thường làm công nhật.</w:t>
      </w:r>
    </w:p>
    <w:p>
      <w:r>
        <w:rPr>
          <w:b/>
        </w:rPr>
        <w:t>THUÊ MƯỚN</w:t>
      </w:r>
      <w:r>
        <w:t xml:space="preserve"> - Thuê nói chung.</w:t>
      </w:r>
      <w:r>
        <w:t xml:space="preserve"> thuyền | xà lan</w:t>
      </w:r>
      <w:r>
        <w:t xml:space="preserve"> 258</w:t>
      </w:r>
    </w:p>
    <w:p>
      <w:pPr>
        <w:jc w:val="center"/>
      </w:pPr>
      <w:r>
        <w:rPr>
          <w:b/>
        </w:rPr>
        <w:t>THUYỀN</w:t>
      </w:r>
    </w:p>
    <w:p>
      <w:pPr>
        <w:jc w:val="center"/>
      </w:pPr>
      <w:r>
        <w:rPr>
          <w:b/>
        </w:rPr>
        <w:t>bè, đò, mảng, phà, thuyền bè, xà lan</w:t>
      </w:r>
    </w:p>
    <w:p>
      <w:r>
        <w:rPr>
          <w:b/>
        </w:rPr>
        <w:t>THUYỀN</w:t>
      </w:r>
      <w:r>
        <w:t xml:space="preserve"> - Vật ghép bằng những tấm gỗ hoặc đan bằng tre</w:t>
      </w:r>
      <w:r>
        <w:t xml:space="preserve"> nứa, lồng trũng, chạy trên mặt nước bằng sức người</w:t>
      </w:r>
      <w:r>
        <w:t xml:space="preserve"> hoRi sức gió để chuyên chở người, hàng hoá, hoặc để</w:t>
      </w:r>
      <w:r>
        <w:t xml:space="preserve"> đánh cá và câu cá trên mặt nước.</w:t>
      </w:r>
      <w:r>
        <w:rPr>
          <w:i/>
        </w:rPr>
        <w:t xml:space="preserve"> Ví dụ</w:t>
      </w:r>
      <w:r>
        <w:t>: Chỉ có thuyền mới hiểu; Biển mênh mông nhường</w:t>
      </w:r>
      <w:r>
        <w:t xml:space="preserve"> nào (Thuyền và biển, Xuân Quỳnh).</w:t>
      </w:r>
    </w:p>
    <w:p>
      <w:r>
        <w:rPr>
          <w:b/>
        </w:rPr>
        <w:t>BÈ</w:t>
      </w:r>
      <w:r>
        <w:t xml:space="preserve"> - Giống như mảng, nhưng thường được xếp nhiều tầng</w:t>
      </w:r>
      <w:r>
        <w:t xml:space="preserve"> nứa, tre hơn, có khi là những cây gỗ được ghép lại.</w:t>
      </w:r>
    </w:p>
    <w:p>
      <w:r>
        <w:rPr>
          <w:b/>
        </w:rPr>
        <w:t>ĐÒ</w:t>
      </w:r>
      <w:r>
        <w:t xml:space="preserve"> - Cũng là thuyền, nhưng chỉ chuyên dùng để chở khách</w:t>
      </w:r>
      <w:r>
        <w:t xml:space="preserve"> trên sông theo tuyến nhất định.</w:t>
      </w:r>
      <w:r>
        <w:rPr>
          <w:i/>
        </w:rPr>
        <w:t xml:space="preserve"> Ví dụ</w:t>
      </w:r>
      <w:r>
        <w:t>: Con ơi mẹ dặn câu này; Sông sâu chớ lội, đò đây chớ</w:t>
      </w:r>
      <w:r>
        <w:t xml:space="preserve"> qua (Ca dao).</w:t>
      </w:r>
    </w:p>
    <w:p>
      <w:r>
        <w:rPr>
          <w:b/>
        </w:rPr>
        <w:t>MẮNG</w:t>
      </w:r>
      <w:r>
        <w:t xml:space="preserve"> - Bè nhỏ dùng thân tre nứa ghép lại để đi lại trên</w:t>
      </w:r>
      <w:r>
        <w:t xml:space="preserve"> sông, biển.</w:t>
      </w:r>
      <w:r>
        <w:t xml:space="preserve"> Ví đỤ: Lòng anh như mắng bè trôi; Chỉ về một bến chỉ xuôi</w:t>
      </w:r>
      <w:r>
        <w:t xml:space="preserve"> một chiều (Hai lòng, Nguyễn Bính)</w:t>
      </w:r>
    </w:p>
    <w:p>
      <w:r>
        <w:rPr>
          <w:b/>
        </w:rPr>
        <w:t>PHÀ</w:t>
      </w:r>
      <w:r>
        <w:t xml:space="preserve"> - Là thuyền lớn, rộng về bề ngang, lòng phẳng, dùng</w:t>
      </w:r>
      <w:r>
        <w:t xml:space="preserve"> để chở xe cộ và người qua sông.</w:t>
      </w:r>
    </w:p>
    <w:p>
      <w:r>
        <w:rPr>
          <w:b/>
        </w:rPr>
        <w:t>THUYỀN BÈ</w:t>
      </w:r>
      <w:r>
        <w:t xml:space="preserve"> - Thuyền và bè nói chung các phương tiện</w:t>
      </w:r>
      <w:r>
        <w:t xml:space="preserve"> giao thông nhỏ trên mặt nước.</w:t>
      </w:r>
    </w:p>
    <w:p>
      <w:r>
        <w:rPr>
          <w:b/>
        </w:rPr>
        <w:t>XÀ LAN</w:t>
      </w:r>
      <w:r>
        <w:t xml:space="preserve"> - (như sờ an) Phương tiện vận chuyển hàng hoá trên</w:t>
      </w:r>
      <w:r>
        <w:t xml:space="preserve"> sim . trong các vũng tàu, có đáy bằng, thành thấp.</w:t>
      </w:r>
      <w:r>
        <w:t xml:space="preserve"> 259</w:t>
      </w:r>
      <w:r>
        <w:t xml:space="preserve"> thứ | dư thừa</w:t>
      </w:r>
    </w:p>
    <w:p>
      <w:pPr>
        <w:jc w:val="center"/>
      </w:pPr>
      <w:r>
        <w:rPr>
          <w:b/>
        </w:rPr>
        <w:t>THỨ</w:t>
      </w:r>
    </w:p>
    <w:p>
      <w:pPr>
        <w:jc w:val="center"/>
      </w:pPr>
      <w:r>
        <w:rPr>
          <w:b/>
        </w:rPr>
        <w:t>bậc, hạng, thứ bậc, thứ hạng, thứ tự</w:t>
      </w:r>
    </w:p>
    <w:p>
      <w:r>
        <w:rPr>
          <w:b/>
        </w:rPr>
        <w:t>THỨ</w:t>
      </w:r>
      <w:r>
        <w:t xml:space="preserve"> - Vị trí trong sự sắp xếp trên dưới.</w:t>
      </w:r>
      <w:r>
        <w:rPr>
          <w:i/>
        </w:rPr>
        <w:t xml:space="preserve"> Ví dụ</w:t>
      </w:r>
      <w:r>
        <w:t>: Một trai con thứ rốt lòng; Vương Quan là chữ, nối</w:t>
      </w:r>
      <w:r>
        <w:t xml:space="preserve"> dòng nho gia (Truyện Kiều, Nguyễn Du)</w:t>
      </w:r>
    </w:p>
    <w:p>
      <w:r>
        <w:rPr>
          <w:b/>
        </w:rPr>
        <w:t>BẬC</w:t>
      </w:r>
      <w:r>
        <w:t xml:space="preserve"> - Vị trí sắp xếp loại.</w:t>
      </w:r>
      <w:r>
        <w:t xml:space="preserve"> " đụ: Có nhà viên ngoại họ Vương; Gia tư nghĩ cũng</w:t>
      </w:r>
      <w:r>
        <w:t xml:space="preserve"> thường thường bậc trung (Truyện Kiều, Nguyễn Du).</w:t>
      </w:r>
    </w:p>
    <w:p>
      <w:r>
        <w:rPr>
          <w:b/>
        </w:rPr>
        <w:t>HẠNG</w:t>
      </w:r>
      <w:r>
        <w:t xml:space="preserve"> - Thứ bậc (của vật, người xếp theo thứ tự giá trị, chất</w:t>
      </w:r>
      <w:r>
        <w:t xml:space="preserve"> lượng, phẩm chất).</w:t>
      </w:r>
      <w:r>
        <w:t xml:space="preserve"> THỨ BẬC Trật tự sắp xếp cao thấp, trên dưới (trong quan</w:t>
      </w:r>
      <w:r>
        <w:t xml:space="preserve"> hệ xã hội).</w:t>
      </w:r>
    </w:p>
    <w:p>
      <w:r>
        <w:rPr>
          <w:b/>
        </w:rPr>
        <w:t>THỨ HẠNG</w:t>
      </w:r>
      <w:r>
        <w:t xml:space="preserve"> - Trật tự sắp xếp cao thấp, trên dưới theo trình độ.</w:t>
      </w:r>
    </w:p>
    <w:p>
      <w:r>
        <w:rPr>
          <w:b/>
        </w:rPr>
        <w:t>THỨ TỰ</w:t>
      </w:r>
      <w:r>
        <w:t xml:space="preserve"> - Sắp xếp lần lượt trên dưới, trước sau một cách</w:t>
      </w:r>
      <w:r>
        <w:t xml:space="preserve"> hợp lý, theo một nguyên tắc nhất định.</w:t>
      </w:r>
    </w:p>
    <w:p>
      <w:pPr>
        <w:jc w:val="center"/>
      </w:pPr>
      <w:r>
        <w:rPr>
          <w:b/>
        </w:rPr>
        <w:t>THỪA</w:t>
      </w:r>
    </w:p>
    <w:p>
      <w:pPr>
        <w:jc w:val="center"/>
      </w:pPr>
      <w:r>
        <w:rPr>
          <w:b/>
        </w:rPr>
        <w:t>dư, dư dá, dư dật, dư thừa, thừa mứa, thừa thãi</w:t>
      </w:r>
    </w:p>
    <w:p>
      <w:r>
        <w:rPr>
          <w:b/>
        </w:rPr>
        <w:t>THỪA</w:t>
      </w:r>
      <w:r>
        <w:t xml:space="preserve"> - Chỉ điều gì, cái gì không cần thiết, không cần đến</w:t>
      </w:r>
      <w:r>
        <w:t xml:space="preserve"> hay có nhiều đến mức không dùng hết.</w:t>
      </w:r>
    </w:p>
    <w:p>
      <w:r>
        <w:rPr>
          <w:b/>
        </w:rPr>
        <w:t>DƯ</w:t>
      </w:r>
      <w:r>
        <w:t xml:space="preserve"> - Cũng như (hừa.</w:t>
      </w:r>
      <w:r>
        <w:rPr>
          <w:i/>
        </w:rPr>
        <w:t xml:space="preserve"> Ví dụ</w:t>
      </w:r>
      <w:r>
        <w:t>: Vân rằng: Chị cũng nực cười; Khéo dự nước mắt</w:t>
      </w:r>
      <w:r>
        <w:t xml:space="preserve"> khóc người cổ sơ (Truyện Kiều, Nguyễn Du).</w:t>
      </w:r>
    </w:p>
    <w:p>
      <w:r>
        <w:rPr>
          <w:b/>
        </w:rPr>
        <w:t>DƯ DÁ</w:t>
      </w:r>
      <w:r>
        <w:t xml:space="preserve"> - Có thừa trên mức cần thiết.</w:t>
      </w:r>
    </w:p>
    <w:p>
      <w:r>
        <w:rPr>
          <w:b/>
        </w:rPr>
        <w:t>DƯ DẬT</w:t>
      </w:r>
      <w:r>
        <w:t xml:space="preserve"> - Có thừa trên mức đầy đủ.</w:t>
      </w:r>
    </w:p>
    <w:p>
      <w:r>
        <w:rPr>
          <w:b/>
        </w:rPr>
        <w:t>DƯ THỪA</w:t>
      </w:r>
      <w:r>
        <w:t xml:space="preserve"> - Thừa nhiều vì có dồi dào.</w:t>
      </w:r>
      <w:r>
        <w:t xml:space="preserve"> thừa mứa | tiền của 260</w:t>
      </w:r>
    </w:p>
    <w:p>
      <w:r>
        <w:rPr>
          <w:b/>
        </w:rPr>
        <w:t>THỪA MỨA</w:t>
      </w:r>
      <w:r>
        <w:t xml:space="preserve"> - Nhiều đến mức không thể nào dùng hết được,</w:t>
      </w:r>
      <w:r>
        <w:t xml:space="preserve"> gây cảm giác lãng phí.</w:t>
      </w:r>
    </w:p>
    <w:p>
      <w:r>
        <w:rPr>
          <w:b/>
        </w:rPr>
        <w:t>THỪA THÃI</w:t>
      </w:r>
      <w:r>
        <w:t xml:space="preserve"> - Thừa rất nhiều.</w:t>
      </w:r>
    </w:p>
    <w:p>
      <w:pPr>
        <w:jc w:val="center"/>
      </w:pPr>
      <w:r>
        <w:rPr>
          <w:b/>
        </w:rPr>
        <w:t>THƯỜNG</w:t>
      </w:r>
    </w:p>
    <w:p>
      <w:pPr>
        <w:jc w:val="center"/>
      </w:pPr>
      <w:r>
        <w:rPr>
          <w:b/>
        </w:rPr>
        <w:t>hay, luôn, luôn luôn, năng, thường kì,</w:t>
      </w:r>
      <w:r>
        <w:rPr>
          <w:b/>
        </w:rPr>
        <w:t xml:space="preserve"> thường thường, thường xuyên</w:t>
      </w:r>
    </w:p>
    <w:p>
      <w:r>
        <w:rPr>
          <w:b/>
        </w:rPr>
        <w:t>THƯỜNG</w:t>
      </w:r>
      <w:r>
        <w:t xml:space="preserve"> - Hiện tượng xảy ra đều, lặp đi lặp lại.</w:t>
      </w:r>
    </w:p>
    <w:p>
      <w:r>
        <w:rPr>
          <w:b/>
        </w:rPr>
        <w:t>HAY</w:t>
      </w:r>
      <w:r>
        <w:t xml:space="preserve"> - Như thường nhưng có ý nhiều lần.</w:t>
      </w:r>
      <w:r>
        <w:rPr>
          <w:i/>
        </w:rPr>
        <w:t xml:space="preserve"> Ví dụ</w:t>
      </w:r>
      <w:r>
        <w:t>: Hay ăn chóng lớn (Tục ngũ).</w:t>
      </w:r>
    </w:p>
    <w:p>
      <w:r>
        <w:rPr>
          <w:b/>
        </w:rPr>
        <w:t>LUÔN</w:t>
      </w:r>
      <w:r>
        <w:t xml:space="preserve"> - Như /hường (nhưng liên tục hơn).</w:t>
      </w:r>
    </w:p>
    <w:p>
      <w:r>
        <w:rPr>
          <w:b/>
        </w:rPr>
        <w:t>LUÔN LUÔN</w:t>
      </w:r>
      <w:r>
        <w:t xml:space="preserve"> - Thường xuyên, liên tục và lúc nào cũng như nhau.</w:t>
      </w:r>
    </w:p>
    <w:p>
      <w:r>
        <w:rPr>
          <w:b/>
        </w:rPr>
        <w:t>NĂNG</w:t>
      </w:r>
      <w:r>
        <w:t xml:space="preserve"> - Giống thường, thường nói sự chuyên cần.</w:t>
      </w:r>
      <w:r>
        <w:rPr>
          <w:i/>
        </w:rPr>
        <w:t xml:space="preserve"> Ví dụ</w:t>
      </w:r>
      <w:r>
        <w:t>: Năng mưa thì giếng năng đây; Anh năng đi lại mẹ</w:t>
      </w:r>
      <w:r>
        <w:t xml:space="preserve"> thây năng thương (Ca dao).</w:t>
      </w:r>
    </w:p>
    <w:p>
      <w:r>
        <w:rPr>
          <w:b/>
        </w:rPr>
        <w:t>THƯỜNG KÌ</w:t>
      </w:r>
      <w:r>
        <w:t xml:space="preserve"> - Theo kì hạn và định trước một cách đều đặn.</w:t>
      </w:r>
    </w:p>
    <w:p>
      <w:r>
        <w:rPr>
          <w:b/>
        </w:rPr>
        <w:t>THƯỜNG THƯỜNG</w:t>
      </w:r>
      <w:r>
        <w:t xml:space="preserve"> - Thường nhưng đều đặn hơn.</w:t>
      </w:r>
    </w:p>
    <w:p>
      <w:r>
        <w:rPr>
          <w:b/>
        </w:rPr>
        <w:t>THƯỜNG XUYÊN</w:t>
      </w:r>
      <w:r>
        <w:t xml:space="preserve"> - Luôn luôn đều đặn, không gián đoạn.</w:t>
      </w:r>
    </w:p>
    <w:p>
      <w:pPr>
        <w:jc w:val="center"/>
      </w:pPr>
      <w:r>
        <w:rPr>
          <w:b/>
        </w:rPr>
        <w:t>TIỀN</w:t>
      </w:r>
    </w:p>
    <w:p>
      <w:pPr>
        <w:jc w:val="center"/>
      </w:pPr>
      <w:r>
        <w:rPr>
          <w:b/>
        </w:rPr>
        <w:t>tiền bạc, tiền của, tiền nong, tiên tài, tiền tệ</w:t>
      </w:r>
    </w:p>
    <w:p>
      <w:r>
        <w:rPr>
          <w:b/>
        </w:rPr>
        <w:t>TIỀN</w:t>
      </w:r>
      <w:r>
        <w:t xml:space="preserve"> - Vật do ngân hàng hoặc nhà nước phát hành bằng</w:t>
      </w:r>
      <w:r>
        <w:t xml:space="preserve"> giấy hoặc bằng kim loại có giá trị để mua bán hàng hoá.</w:t>
      </w:r>
    </w:p>
    <w:p>
      <w:r>
        <w:rPr>
          <w:b/>
        </w:rPr>
        <w:t>TIỀN BẠC</w:t>
      </w:r>
      <w:r>
        <w:t xml:space="preserve"> - Tiền của nói chung.</w:t>
      </w:r>
    </w:p>
    <w:p>
      <w:r>
        <w:rPr>
          <w:b/>
        </w:rPr>
        <w:t>TIỀN CỦA</w:t>
      </w:r>
      <w:r>
        <w:t xml:space="preserve"> - Tiền bạc và của cải.</w:t>
      </w:r>
      <w:r>
        <w:t xml:space="preserve"> 2Ó1 tiền nong | thuận tiện</w:t>
      </w:r>
    </w:p>
    <w:p>
      <w:r>
        <w:rPr>
          <w:b/>
        </w:rPr>
        <w:t>TIỀN NONG</w:t>
      </w:r>
      <w:r>
        <w:t xml:space="preserve"> - Tiền nói chung.</w:t>
      </w:r>
    </w:p>
    <w:p>
      <w:r>
        <w:rPr>
          <w:b/>
        </w:rPr>
        <w:t>TIỀN TÀI</w:t>
      </w:r>
      <w:r>
        <w:t xml:space="preserve"> - Tiền bạc, của cải nói chung.</w:t>
      </w:r>
    </w:p>
    <w:p>
      <w:r>
        <w:rPr>
          <w:b/>
        </w:rPr>
        <w:t>TIỀN TỆ</w:t>
      </w:r>
      <w:r>
        <w:t xml:space="preserve"> - Tiền nói chung.</w:t>
      </w:r>
    </w:p>
    <w:p>
      <w:pPr>
        <w:jc w:val="center"/>
      </w:pPr>
      <w:r>
        <w:rPr>
          <w:b/>
        </w:rPr>
        <w:t>TIẾN</w:t>
      </w:r>
    </w:p>
    <w:p>
      <w:pPr>
        <w:jc w:val="center"/>
      </w:pPr>
      <w:r>
        <w:rPr>
          <w:b/>
        </w:rPr>
        <w:t>phát triển, tiến bộ</w:t>
      </w:r>
    </w:p>
    <w:p>
      <w:r>
        <w:rPr>
          <w:b/>
        </w:rPr>
        <w:t>TIẾN</w:t>
      </w:r>
      <w:r>
        <w:t xml:space="preserve"> - Đi lên phía trước, khá hơn trước, tốt hơn trước.</w:t>
      </w:r>
    </w:p>
    <w:p>
      <w:r>
        <w:rPr>
          <w:b/>
        </w:rPr>
        <w:t>PHÁT TRIỂN</w:t>
      </w:r>
      <w:r>
        <w:t xml:space="preserve"> - Biến đổi hoặc làm cho biến đổi từ ít đến</w:t>
      </w:r>
      <w:r>
        <w:t xml:space="preserve"> nhiều, hẹp đến rộng, thấp đến cao, từ đơn giản đến</w:t>
      </w:r>
      <w:r>
        <w:t xml:space="preserve"> phức tạp.</w:t>
      </w:r>
    </w:p>
    <w:p>
      <w:r>
        <w:rPr>
          <w:b/>
        </w:rPr>
        <w:t>TIẾN BỘ</w:t>
      </w:r>
      <w:r>
        <w:t xml:space="preserve"> - Theo kịp sự phát triển của các quy luật tự nhiên</w:t>
      </w:r>
      <w:r>
        <w:t xml:space="preserve"> và xã hội, trái với lạc hậu.</w:t>
      </w:r>
    </w:p>
    <w:p>
      <w:pPr>
        <w:jc w:val="center"/>
      </w:pPr>
      <w:r>
        <w:rPr>
          <w:b/>
        </w:rPr>
        <w:t>TIỆN</w:t>
      </w:r>
    </w:p>
    <w:p>
      <w:pPr>
        <w:jc w:val="center"/>
      </w:pPr>
      <w:r>
        <w:rPr>
          <w:b/>
        </w:rPr>
        <w:t>tiện dụng, tiện lợi, thuận tiện</w:t>
      </w:r>
    </w:p>
    <w:p>
      <w:r>
        <w:rPr>
          <w:b/>
        </w:rPr>
        <w:t>TIỆN</w:t>
      </w:r>
      <w:r>
        <w:t xml:space="preserve"> - Dùng được dễ dàng, không phiền phức, phù hợp</w:t>
      </w:r>
      <w:r>
        <w:t xml:space="preserve"> với nhu cầu.</w:t>
      </w:r>
      <w:r>
        <w:rPr>
          <w:i/>
        </w:rPr>
        <w:t xml:space="preserve"> Ví dụ</w:t>
      </w:r>
      <w:r>
        <w:t>: Tiện đây xin một hai điều; Đài gương soi đến đấu</w:t>
      </w:r>
      <w:r>
        <w:t xml:space="preserve"> bèo cho chăng? (Truyện Kiều, Nguyễn Du)</w:t>
      </w:r>
    </w:p>
    <w:p>
      <w:r>
        <w:rPr>
          <w:b/>
        </w:rPr>
        <w:t>TIỀN DỤNG</w:t>
      </w:r>
      <w:r>
        <w:t xml:space="preserve"> - Tiện lợi cho việc sử dụng.</w:t>
      </w:r>
    </w:p>
    <w:p>
      <w:r>
        <w:rPr>
          <w:b/>
        </w:rPr>
        <w:t>TIÊN LỢI</w:t>
      </w:r>
      <w:r>
        <w:t xml:space="preserve"> - Tiện và có lợi.</w:t>
      </w:r>
    </w:p>
    <w:p>
      <w:r>
        <w:rPr>
          <w:b/>
        </w:rPr>
        <w:t>THUẬN TIỆN</w:t>
      </w:r>
      <w:r>
        <w:t xml:space="preserve"> - Tiện lợi và dễ dàng, không có khó khăn,</w:t>
      </w:r>
      <w:r>
        <w:t xml:space="preserve"> trở ngại.</w:t>
      </w:r>
      <w:r>
        <w:t xml:space="preserve"> tiễn | xài</w:t>
      </w:r>
      <w:r>
        <w:t xml:space="preserve"> 262</w:t>
      </w:r>
    </w:p>
    <w:p>
      <w:pPr>
        <w:jc w:val="center"/>
      </w:pPr>
      <w:r>
        <w:rPr>
          <w:b/>
        </w:rPr>
        <w:t>TIÊN</w:t>
      </w:r>
    </w:p>
    <w:p>
      <w:pPr>
        <w:jc w:val="center"/>
      </w:pPr>
      <w:r>
        <w:rPr>
          <w:b/>
        </w:rPr>
        <w:t>đưa, tống tiễn, tiễn biệt, tiễn đưa</w:t>
      </w:r>
    </w:p>
    <w:p>
      <w:r>
        <w:rPr>
          <w:b/>
        </w:rPr>
        <w:t>TIÊN</w:t>
      </w:r>
      <w:r>
        <w:t xml:space="preserve"> - Đi theo người nào đó mà mình kính trọng quý mến</w:t>
      </w:r>
      <w:r>
        <w:t xml:space="preserve"> với tình cảm lưu luyến trước lúc xa nhau.</w:t>
      </w:r>
    </w:p>
    <w:p>
      <w:r>
        <w:rPr>
          <w:b/>
        </w:rPr>
        <w:t>ĐƯA</w:t>
      </w:r>
      <w:r>
        <w:t xml:space="preserve"> - Cùng đi với ai một quãng đường trước lúc chia tay</w:t>
      </w:r>
      <w:r>
        <w:t xml:space="preserve"> để biểu thị sự lưu luyến.</w:t>
      </w:r>
      <w:r>
        <w:rPr>
          <w:i/>
        </w:rPr>
        <w:t xml:space="preserve"> Ví dụ</w:t>
      </w:r>
      <w:r>
        <w:t>: Đưa người ta không đưa qua sông; Sao có tiếng sóng</w:t>
      </w:r>
      <w:r>
        <w:t xml:space="preserve"> ở trong lòng (Tống biệt hành, Thâm Tâm).</w:t>
      </w:r>
    </w:p>
    <w:p>
      <w:r>
        <w:rPr>
          <w:b/>
        </w:rPr>
        <w:t>TỐNG TIẾN</w:t>
      </w:r>
      <w:r>
        <w:t xml:space="preserve"> - (cũ) Tiễn đưa người, vật, việc không mong</w:t>
      </w:r>
      <w:r>
        <w:t xml:space="preserve"> muốn.</w:t>
      </w:r>
    </w:p>
    <w:p>
      <w:r>
        <w:rPr>
          <w:b/>
        </w:rPr>
        <w:t>TIÊN BIỆT</w:t>
      </w:r>
      <w:r>
        <w:t xml:space="preserve"> - Tiễn người đi xa.</w:t>
      </w:r>
    </w:p>
    <w:p>
      <w:r>
        <w:rPr>
          <w:b/>
        </w:rPr>
        <w:t>TIỄN ĐUA</w:t>
      </w:r>
      <w:r>
        <w:t xml:space="preserve"> - Tiễn (nói khái quát).</w:t>
      </w:r>
      <w:r>
        <w:t xml:space="preserve"> Ví‹ dụ: Tiễn đưa một chén quan hà; Xuân Đình thoắt đã dạo</w:t>
      </w:r>
      <w:r>
        <w:t xml:space="preserve"> ra Cao Đình (Truyện Kiều, Nguyễn Du).</w:t>
      </w:r>
    </w:p>
    <w:p>
      <w:pPr>
        <w:jc w:val="center"/>
      </w:pPr>
      <w:r>
        <w:rPr>
          <w:b/>
        </w:rPr>
        <w:t>TIÊU</w:t>
      </w:r>
    </w:p>
    <w:p>
      <w:pPr>
        <w:jc w:val="center"/>
      </w:pPr>
      <w:r>
        <w:rPr>
          <w:b/>
        </w:rPr>
        <w:t>chỉ, chi phí, chỉ tiêu, tiêu pha, tiêu xài, xài</w:t>
      </w:r>
    </w:p>
    <w:p>
      <w:r>
        <w:rPr>
          <w:b/>
        </w:rPr>
        <w:t>TIÊU</w:t>
      </w:r>
      <w:r>
        <w:t xml:space="preserve"> - Bỏ tiền bạc ra để làm một việc gì, mua gì.</w:t>
      </w:r>
    </w:p>
    <w:p>
      <w:r>
        <w:rPr>
          <w:b/>
        </w:rPr>
        <w:t>CHI</w:t>
      </w:r>
      <w:r>
        <w:t xml:space="preserve"> - Bỏ tiền ra làm một việc quan trọng, việc lớn.</w:t>
      </w:r>
    </w:p>
    <w:p>
      <w:r>
        <w:rPr>
          <w:b/>
        </w:rPr>
        <w:t>CHI PHÍ</w:t>
      </w:r>
      <w:r>
        <w:t xml:space="preserve"> - Tiêu một số tiền cần thiết để làm một việc gì.</w:t>
      </w:r>
    </w:p>
    <w:p>
      <w:r>
        <w:rPr>
          <w:b/>
        </w:rPr>
        <w:t>CHI TIÊU</w:t>
      </w:r>
      <w:r>
        <w:t xml:space="preserve"> - Chỉ và tiêu nói chung.</w:t>
      </w:r>
    </w:p>
    <w:p>
      <w:r>
        <w:rPr>
          <w:b/>
        </w:rPr>
        <w:t>TIÊU PHA</w:t>
      </w:r>
      <w:r>
        <w:t xml:space="preserve"> - Chỉ tiêu cho các nhu cầu sinh hoạt cá nhân</w:t>
      </w:r>
      <w:r>
        <w:t xml:space="preserve"> hoặc gia đình.</w:t>
      </w:r>
    </w:p>
    <w:p>
      <w:r>
        <w:rPr>
          <w:b/>
        </w:rPr>
        <w:t>TIÊU XÀI</w:t>
      </w:r>
      <w:r>
        <w:t xml:space="preserve"> - (cũ) Ăn tiêu nói chung.</w:t>
      </w:r>
    </w:p>
    <w:p>
      <w:r>
        <w:rPr>
          <w:b/>
        </w:rPr>
        <w:t>XÀI</w:t>
      </w:r>
      <w:r>
        <w:t xml:space="preserve"> - (địa phương) Như fiêu.</w:t>
      </w:r>
      <w:r>
        <w:t xml:space="preserve"> 263</w:t>
      </w:r>
      <w:r>
        <w:t xml:space="preserve"> tìm | tin tưởng</w:t>
      </w:r>
    </w:p>
    <w:p>
      <w:pPr>
        <w:jc w:val="center"/>
      </w:pPr>
      <w:r>
        <w:rPr>
          <w:b/>
        </w:rPr>
        <w:t>TÌM</w:t>
      </w:r>
    </w:p>
    <w:p>
      <w:pPr>
        <w:jc w:val="center"/>
      </w:pPr>
      <w:r>
        <w:rPr>
          <w:b/>
        </w:rPr>
        <w:t>kiếm, tìm hiếu, tìm kiếm, tìm tòi</w:t>
      </w:r>
    </w:p>
    <w:p>
      <w:r>
        <w:rPr>
          <w:b/>
        </w:rPr>
        <w:t>TÌM</w:t>
      </w:r>
      <w:r>
        <w:t xml:space="preserve"> - Cố gắng để thấy được, biết được, có được một vật gì,</w:t>
      </w:r>
      <w:r>
        <w:t xml:space="preserve"> một điều gì chưa biết hay đã mất.</w:t>
      </w:r>
      <w:r>
        <w:rPr>
          <w:i/>
        </w:rPr>
        <w:t xml:space="preserve"> Ví dụ 1</w:t>
      </w:r>
      <w:r>
        <w:t>: Đói lòng ăn nữa trái sừn; Uống lưng bát nước đi</w:t>
      </w:r>
      <w:r>
        <w:t xml:space="preserve"> tìm người thương (Ca dao).</w:t>
      </w:r>
      <w:r>
        <w:rPr>
          <w:i/>
        </w:rPr>
        <w:t xml:space="preserve"> Ví dụ 2</w:t>
      </w:r>
      <w:r>
        <w:t>: Tìm em như thể tìm chim; Chìm ăn bể bắc anh tìm</w:t>
      </w:r>
      <w:r>
        <w:t xml:space="preserve"> bể đông (Ca dao).</w:t>
      </w:r>
    </w:p>
    <w:p>
      <w:r>
        <w:rPr>
          <w:b/>
        </w:rPr>
        <w:t>KIẾM</w:t>
      </w:r>
      <w:r>
        <w:t xml:space="preserve"> - Tìm cho thấy cái gì.</w:t>
      </w:r>
      <w:r>
        <w:rPr>
          <w:i/>
        </w:rPr>
        <w:t xml:space="preserve"> Ví dụ</w:t>
      </w:r>
      <w:r>
        <w:t>: Kiếm củi ba năm đốt một giờ (Tục ngũ).</w:t>
      </w:r>
    </w:p>
    <w:p>
      <w:r>
        <w:rPr>
          <w:b/>
        </w:rPr>
        <w:t>TÌM HIỂU</w:t>
      </w:r>
      <w:r>
        <w:t xml:space="preserve"> - Xem xét điều tra để hiểu rõ biết rõ.</w:t>
      </w:r>
    </w:p>
    <w:p>
      <w:r>
        <w:rPr>
          <w:b/>
        </w:rPr>
        <w:t>TÌM KIẾM</w:t>
      </w:r>
      <w:r>
        <w:t xml:space="preserve"> - Tìm và kiếm nói chung.</w:t>
      </w:r>
    </w:p>
    <w:p>
      <w:r>
        <w:rPr>
          <w:b/>
        </w:rPr>
        <w:t>TÌM TÒI</w:t>
      </w:r>
      <w:r>
        <w:t xml:space="preserve"> - Tìm kỹ và kiên nhẫn.</w:t>
      </w:r>
    </w:p>
    <w:p>
      <w:pPr>
        <w:jc w:val="center"/>
      </w:pPr>
      <w:r>
        <w:rPr>
          <w:b/>
        </w:rPr>
        <w:t>TIN</w:t>
      </w:r>
    </w:p>
    <w:p>
      <w:pPr>
        <w:jc w:val="center"/>
      </w:pPr>
      <w:r>
        <w:rPr>
          <w:b/>
        </w:rPr>
        <w:t>tin cẩn, tin cậu, tin tưởng</w:t>
      </w:r>
    </w:p>
    <w:p>
      <w:r>
        <w:rPr>
          <w:b/>
        </w:rPr>
        <w:t>TIN</w:t>
      </w:r>
      <w:r>
        <w:t xml:space="preserve"> - Nghĩ chắc chắn là đúng, là có thật, đặt hy vọng, trông</w:t>
      </w:r>
      <w:r>
        <w:t xml:space="preserve"> mong, trông chờ vào cái gì.</w:t>
      </w:r>
      <w:r>
        <w:rPr>
          <w:i/>
        </w:rPr>
        <w:t xml:space="preserve"> Ví dụ</w:t>
      </w:r>
      <w:r>
        <w:t>: Một lần mất tín, vạn lần mất tin (Tục ngữ).</w:t>
      </w:r>
    </w:p>
    <w:p>
      <w:r>
        <w:rPr>
          <w:b/>
        </w:rPr>
        <w:t>TIN CẦN</w:t>
      </w:r>
      <w:r>
        <w:t xml:space="preserve"> - Rất tin, đáng tin đến mức cho biết hoặc giao cho</w:t>
      </w:r>
      <w:r>
        <w:t xml:space="preserve"> làm việc quan trọng.</w:t>
      </w:r>
    </w:p>
    <w:p>
      <w:r>
        <w:rPr>
          <w:b/>
        </w:rPr>
        <w:t>TIN CẬY</w:t>
      </w:r>
      <w:r>
        <w:t xml:space="preserve"> - Tin và đặt hy vọng vào, trông cậy vào ai.</w:t>
      </w:r>
    </w:p>
    <w:p>
      <w:r>
        <w:rPr>
          <w:b/>
        </w:rPr>
        <w:t>TIN TƯỞNG</w:t>
      </w:r>
      <w:r>
        <w:t xml:space="preserve"> - Tin một cách chắc chắn, không nghỉ ngờ.</w:t>
      </w:r>
      <w:r>
        <w:t xml:space="preserve"> tỉnh | to con</w:t>
      </w:r>
      <w:r>
        <w:t xml:space="preserve"> 264</w:t>
      </w:r>
    </w:p>
    <w:p>
      <w:pPr>
        <w:jc w:val="center"/>
      </w:pPr>
      <w:r>
        <w:rPr>
          <w:b/>
        </w:rPr>
        <w:t>TINH</w:t>
      </w:r>
    </w:p>
    <w:p>
      <w:pPr>
        <w:jc w:val="center"/>
      </w:pPr>
      <w:r>
        <w:rPr>
          <w:b/>
        </w:rPr>
        <w:t>tỉnh anh, tinh khôn, tỉnh ma, tỉnh nghịch,</w:t>
      </w:r>
      <w:r>
        <w:rPr>
          <w:b/>
        </w:rPr>
        <w:t xml:space="preserve"> tỉnh quái, tinh ranh, tinh thông</w:t>
      </w:r>
    </w:p>
    <w:p>
      <w:r>
        <w:rPr>
          <w:b/>
        </w:rPr>
        <w:t>TINH</w:t>
      </w:r>
      <w:r>
        <w:t xml:space="preserve"> - Nhận thức được nhanh, nắm bắt tình hình nhanh,</w:t>
      </w:r>
      <w:r>
        <w:t xml:space="preserve"> nhạy bén, thông thạo.</w:t>
      </w:r>
      <w:r>
        <w:rPr>
          <w:i/>
        </w:rPr>
        <w:t xml:space="preserve"> Ví dụ </w:t>
      </w:r>
      <w:r>
        <w:t>: Khen sử cốn mắt tỉnh đời; Anh hùng đoán giữa trần</w:t>
      </w:r>
      <w:r>
        <w:t xml:space="preserve"> ai mới già (Truyện Kiều, Nguyễn Du).</w:t>
      </w:r>
    </w:p>
    <w:p>
      <w:r>
        <w:rPr>
          <w:b/>
        </w:rPr>
        <w:t>TINH ANH</w:t>
      </w:r>
      <w:r>
        <w:t xml:space="preserve"> - Tốt đẹp nhất, tài giỏi nhất.</w:t>
      </w:r>
      <w:r>
        <w:rPr>
          <w:i/>
        </w:rPr>
        <w:t xml:space="preserve"> Ví dụ</w:t>
      </w:r>
      <w:r>
        <w:t>: Kiêu: Rằng những đấng tài hoa; Thác là thể phách</w:t>
      </w:r>
      <w:r>
        <w:t xml:space="preserve"> còn là tỉnh anh (Truyện</w:t>
      </w:r>
      <w:r>
        <w:t xml:space="preserve"> Kiêu, Nguyễn Du).</w:t>
      </w:r>
    </w:p>
    <w:p>
      <w:r>
        <w:rPr>
          <w:b/>
        </w:rPr>
        <w:t>TINH KHÔN</w:t>
      </w:r>
      <w:r>
        <w:t xml:space="preserve"> - Khôn và lanh lợi.</w:t>
      </w:r>
    </w:p>
    <w:p>
      <w:r>
        <w:rPr>
          <w:b/>
        </w:rPr>
        <w:t>TINH MA</w:t>
      </w:r>
      <w:r>
        <w:t xml:space="preserve"> - Tỉnh ranh, ma mãnh.</w:t>
      </w:r>
    </w:p>
    <w:p>
      <w:r>
        <w:rPr>
          <w:b/>
        </w:rPr>
        <w:t>TINH NGHỊCH</w:t>
      </w:r>
      <w:r>
        <w:t xml:space="preserve"> - Ranh mãnh, lém lỉÏnh và nghịch ngợm.</w:t>
      </w:r>
    </w:p>
    <w:p>
      <w:r>
        <w:rPr>
          <w:b/>
        </w:rPr>
        <w:t>TINH QUÁI</w:t>
      </w:r>
      <w:r>
        <w:t xml:space="preserve"> - Tỉnh ranh, quỷ quái.</w:t>
      </w:r>
    </w:p>
    <w:p>
      <w:r>
        <w:rPr>
          <w:b/>
        </w:rPr>
        <w:t>TINH RANH</w:t>
      </w:r>
      <w:r>
        <w:t xml:space="preserve"> - Ranh mãnh và khôn ngoan.</w:t>
      </w:r>
    </w:p>
    <w:p>
      <w:r>
        <w:rPr>
          <w:b/>
        </w:rPr>
        <w:t>TINH THÔNG</w:t>
      </w:r>
      <w:r>
        <w:t xml:space="preserve"> - Hiểu biết tường tận, thấu đáo và có khả</w:t>
      </w:r>
      <w:r>
        <w:t xml:space="preserve"> năng vận dụng thành thạo.</w:t>
      </w:r>
    </w:p>
    <w:p>
      <w:pPr>
        <w:jc w:val="center"/>
      </w:pPr>
      <w:r>
        <w:rPr>
          <w:b/>
        </w:rPr>
        <w:t>T0</w:t>
      </w:r>
    </w:p>
    <w:p>
      <w:pPr>
        <w:jc w:val="center"/>
      </w:pPr>
      <w:r>
        <w:rPr>
          <w:b/>
        </w:rPr>
        <w:t>lớn, to con, to kênh, to lớn, to tát,</w:t>
      </w:r>
      <w:r>
        <w:rPr>
          <w:b/>
        </w:rPr>
        <w:t xml:space="preserve"> to tướng, to xù</w:t>
      </w:r>
    </w:p>
    <w:p>
      <w:r>
        <w:rPr>
          <w:b/>
        </w:rPr>
        <w:t>TO</w:t>
      </w:r>
      <w:r>
        <w:t xml:space="preserve"> - Nói về thân thể, kích thước, cường độ hơn hẳn mức</w:t>
      </w:r>
      <w:r>
        <w:t xml:space="preserve"> bình thường.</w:t>
      </w:r>
      <w:r>
        <w:t xml:space="preserve"> VI HH: To đầu khó chui, to đuôi khó lọt (Tục ngữ).</w:t>
      </w:r>
    </w:p>
    <w:p>
      <w:r>
        <w:rPr>
          <w:b/>
        </w:rPr>
        <w:t>LỚN</w:t>
      </w:r>
      <w:r>
        <w:t xml:space="preserve"> - Vượt quá trung bình.</w:t>
      </w:r>
    </w:p>
    <w:p>
      <w:r>
        <w:rPr>
          <w:b/>
        </w:rPr>
        <w:t>TO CON</w:t>
      </w:r>
      <w:r>
        <w:t xml:space="preserve"> - Có vóc †o, cao.</w:t>
      </w:r>
      <w:r>
        <w:t xml:space="preserve"> 265 to kênh | tố giác</w:t>
      </w:r>
    </w:p>
    <w:p>
      <w:r>
        <w:rPr>
          <w:b/>
        </w:rPr>
        <w:t>TO KỀNH</w:t>
      </w:r>
      <w:r>
        <w:t xml:space="preserve"> - To quá mức và kềnh càng, không gọn.</w:t>
      </w:r>
    </w:p>
    <w:p>
      <w:r>
        <w:rPr>
          <w:b/>
        </w:rPr>
        <w:t>TO LỚN</w:t>
      </w:r>
      <w:r>
        <w:t xml:space="preserve"> - Rất to.</w:t>
      </w:r>
    </w:p>
    <w:p>
      <w:r>
        <w:rPr>
          <w:b/>
        </w:rPr>
        <w:t>TO TÁT</w:t>
      </w:r>
      <w:r>
        <w:t xml:space="preserve"> - To nói chung.</w:t>
      </w:r>
    </w:p>
    <w:p>
      <w:r>
        <w:rPr>
          <w:b/>
        </w:rPr>
        <w:t>TO TƯỚNG</w:t>
      </w:r>
      <w:r>
        <w:t xml:space="preserve"> - Rất to, dùng để chỉ sự vật cụ</w:t>
      </w:r>
      <w:r>
        <w:t xml:space="preserve"> thể.</w:t>
      </w:r>
    </w:p>
    <w:p>
      <w:r>
        <w:rPr>
          <w:b/>
        </w:rPr>
        <w:t>TO XÙ</w:t>
      </w:r>
      <w:r>
        <w:t xml:space="preserve"> - To quá cỡ và thô không đẹp.</w:t>
      </w:r>
    </w:p>
    <w:p>
      <w:pPr>
        <w:jc w:val="center"/>
      </w:pPr>
      <w:r>
        <w:rPr>
          <w:b/>
        </w:rPr>
        <w:t>TÔ</w:t>
      </w:r>
    </w:p>
    <w:p>
      <w:pPr>
        <w:jc w:val="center"/>
      </w:pPr>
      <w:r>
        <w:rPr>
          <w:b/>
        </w:rPr>
        <w:t>tó tường, rõ, rõ rệt</w:t>
      </w:r>
    </w:p>
    <w:p>
      <w:r>
        <w:rPr>
          <w:b/>
        </w:rPr>
        <w:t>TỎ</w:t>
      </w:r>
      <w:r>
        <w:t xml:space="preserve"> - Nhìn thấy hết được, hiểu được; biết được.</w:t>
      </w:r>
      <w:r>
        <w:rPr>
          <w:i/>
        </w:rPr>
        <w:t xml:space="preserve"> Ví dụ</w:t>
      </w:r>
      <w:r>
        <w:t>: Thương thay một đoá trà mỉ; Con ong đã tó đường đi</w:t>
      </w:r>
      <w:r>
        <w:t xml:space="preserve"> lối về (Truyện Kiều, Nguyễn Du).</w:t>
      </w:r>
    </w:p>
    <w:p>
      <w:r>
        <w:rPr>
          <w:b/>
        </w:rPr>
        <w:t>TỔ TƯỜNG</w:t>
      </w:r>
      <w:r>
        <w:t xml:space="preserve"> - Rõ ràng minh bạch, có chứng cớ cụ thể, rành</w:t>
      </w:r>
      <w:r>
        <w:t xml:space="preserve"> mạch không chối cãi được.</w:t>
      </w:r>
    </w:p>
    <w:p>
      <w:r>
        <w:rPr>
          <w:b/>
        </w:rPr>
        <w:t>RÕ</w:t>
      </w:r>
      <w:r>
        <w:t xml:space="preserve"> - Biết tường tận cụ thể, sáng tỏ.</w:t>
      </w:r>
      <w:r>
        <w:rPr>
          <w:i/>
        </w:rPr>
        <w:t xml:space="preserve"> Ví dụ</w:t>
      </w:r>
      <w:r>
        <w:t>: Rõ ràng trong ngọc trắng ngè; Dày dày sẵn đúc một</w:t>
      </w:r>
      <w:r>
        <w:t xml:space="preserve"> toà thiên nhiên (Truyện Kiều, Nguyễn Du).</w:t>
      </w:r>
    </w:p>
    <w:p>
      <w:r>
        <w:rPr>
          <w:b/>
        </w:rPr>
        <w:t>RÕ RỆT</w:t>
      </w:r>
      <w:r>
        <w:t xml:space="preserve"> - Rõ đến mức có những biểu hiện cụ thể, nhận</w:t>
      </w:r>
      <w:r>
        <w:t xml:space="preserve"> thấy được một cách dễ dàng.</w:t>
      </w:r>
    </w:p>
    <w:p>
      <w:pPr>
        <w:jc w:val="center"/>
      </w:pPr>
      <w:r>
        <w:rPr>
          <w:b/>
        </w:rPr>
        <w:t>TỐ 0ÁO</w:t>
      </w:r>
    </w:p>
    <w:p>
      <w:pPr>
        <w:jc w:val="center"/>
      </w:pPr>
      <w:r>
        <w:rPr>
          <w:b/>
        </w:rPr>
        <w:t>tố giác, vạch mặt, vạch trần</w:t>
      </w:r>
    </w:p>
    <w:p>
      <w:r>
        <w:rPr>
          <w:b/>
        </w:rPr>
        <w:t>TẾ CÁO</w:t>
      </w:r>
      <w:r>
        <w:t xml:space="preserve"> - Vạch trần hành động xấu xa hoặc tội ác cho mọi</w:t>
      </w:r>
      <w:r>
        <w:t xml:space="preserve"> người biết, nhằm lên án, ngăn chặn.</w:t>
      </w:r>
    </w:p>
    <w:p>
      <w:r>
        <w:rPr>
          <w:b/>
        </w:rPr>
        <w:t>1Ố GIÁC</w:t>
      </w:r>
      <w:r>
        <w:t xml:space="preserve"> - Báo cáo ohe cơ quan chính quyền biết về người</w:t>
      </w:r>
      <w:r>
        <w:t xml:space="preserve"> hoặc hành động phạm pháp nào đó.</w:t>
      </w:r>
      <w:r>
        <w:t xml:space="preserve"> vạch mặt | tơi tả</w:t>
      </w:r>
      <w:r>
        <w:t xml:space="preserve"> 266</w:t>
      </w:r>
    </w:p>
    <w:p>
      <w:r>
        <w:rPr>
          <w:b/>
        </w:rPr>
        <w:t>VẠCH MẶT</w:t>
      </w:r>
      <w:r>
        <w:t xml:space="preserve"> - Làm cho rõ bộ mặt thật xấu xa để cho mọi</w:t>
      </w:r>
      <w:r>
        <w:t xml:space="preserve"> người khỏi lầm.</w:t>
      </w:r>
    </w:p>
    <w:p>
      <w:r>
        <w:rPr>
          <w:b/>
        </w:rPr>
        <w:t>VẠCH TRẦN</w:t>
      </w:r>
      <w:r>
        <w:t xml:space="preserve"> - Nói cho rõ hết tội ác, tội lỗi, tố cáo một cách</w:t>
      </w:r>
      <w:r>
        <w:t xml:space="preserve"> công khai cho mọi người rõ.</w:t>
      </w:r>
    </w:p>
    <w:p>
      <w:pPr>
        <w:jc w:val="center"/>
      </w:pPr>
      <w:r>
        <w:rPr>
          <w:b/>
        </w:rPr>
        <w:t>TỒI</w:t>
      </w:r>
    </w:p>
    <w:p>
      <w:pPr>
        <w:jc w:val="center"/>
      </w:pPr>
      <w:r>
        <w:rPr>
          <w:b/>
        </w:rPr>
        <w:t>tôi tệ, tệ, tệ hại</w:t>
      </w:r>
    </w:p>
    <w:p>
      <w:r>
        <w:rPr>
          <w:b/>
        </w:rPr>
        <w:t>TÔI</w:t>
      </w:r>
      <w:r>
        <w:t xml:space="preserve"> - Quá kém, không có đạo đức, vi phạm đạo đức, không</w:t>
      </w:r>
      <w:r>
        <w:t xml:space="preserve"> dùng được nữa.</w:t>
      </w:r>
    </w:p>
    <w:p>
      <w:r>
        <w:rPr>
          <w:b/>
        </w:rPr>
        <w:t>TỒI TỆ</w:t>
      </w:r>
      <w:r>
        <w:t xml:space="preserve"> - Xấu và hư hỏng; đối xử, ăn ở với nhau tàn nhẫn</w:t>
      </w:r>
      <w:r>
        <w:t xml:space="preserve"> không có lương tâm.</w:t>
      </w:r>
    </w:p>
    <w:p>
      <w:r>
        <w:rPr>
          <w:b/>
        </w:rPr>
        <w:t>TỆ</w:t>
      </w:r>
      <w:r>
        <w:t xml:space="preserve"> - Rất tồi; xấu bụng nhẫn tâm.</w:t>
      </w:r>
    </w:p>
    <w:p>
      <w:r>
        <w:rPr>
          <w:b/>
        </w:rPr>
        <w:t>TỆ HẠI</w:t>
      </w:r>
      <w:r>
        <w:t xml:space="preserve"> - Gây hại lớn cho con người và xã hội.</w:t>
      </w:r>
      <w:r>
        <w:t xml:space="preserve"> TƠơI</w:t>
      </w:r>
      <w:r>
        <w:t xml:space="preserve"> tả tơi, tơi bời, tơi tả</w:t>
      </w:r>
    </w:p>
    <w:p>
      <w:r>
        <w:rPr>
          <w:b/>
        </w:rPr>
        <w:t>TƠI</w:t>
      </w:r>
      <w:r>
        <w:t xml:space="preserve"> - Rời ra, vụn ra từng mảnh, hạt nhỏ, sợi nhỏ không còn</w:t>
      </w:r>
      <w:r>
        <w:t xml:space="preserve"> dính vào nhau.</w:t>
      </w:r>
      <w:r>
        <w:rPr>
          <w:i/>
        </w:rPr>
        <w:t xml:space="preserve"> Ví dụ</w:t>
      </w:r>
      <w:r>
        <w:t>: Người thì mớ bảy mớ ba; Người thì áo rách như là</w:t>
      </w:r>
      <w:r>
        <w:t xml:space="preserve"> áo tơi (Ca dao).</w:t>
      </w:r>
    </w:p>
    <w:p>
      <w:r>
        <w:rPr>
          <w:b/>
        </w:rPr>
        <w:t>TẢ TƠI</w:t>
      </w:r>
      <w:r>
        <w:t xml:space="preserve"> - Ở tình trạng bị rách, bị rời ra thành nhiều mảnh</w:t>
      </w:r>
      <w:r>
        <w:t xml:space="preserve"> nhỏ, trông lôi thôi thảm hại.</w:t>
      </w:r>
    </w:p>
    <w:p>
      <w:r>
        <w:rPr>
          <w:b/>
        </w:rPr>
        <w:t>TƠI BỜI</w:t>
      </w:r>
      <w:r>
        <w:t xml:space="preserve"> - Như /ơi, tan tành không còn chút gì nữa.</w:t>
      </w:r>
    </w:p>
    <w:p>
      <w:r>
        <w:rPr>
          <w:b/>
        </w:rPr>
        <w:t>TƠI TẢ</w:t>
      </w:r>
      <w:r>
        <w:t xml:space="preserve"> - Rách thành mảnh nhỏ lôi thôi.</w:t>
      </w:r>
      <w:r>
        <w:t xml:space="preserve"> 267 trách | tranh giành</w:t>
      </w:r>
    </w:p>
    <w:p>
      <w:pPr>
        <w:jc w:val="center"/>
      </w:pPr>
      <w:r>
        <w:rPr>
          <w:b/>
        </w:rPr>
        <w:t>TRÁCH</w:t>
      </w:r>
    </w:p>
    <w:p>
      <w:pPr>
        <w:jc w:val="center"/>
      </w:pPr>
      <w:r>
        <w:rPr>
          <w:b/>
        </w:rPr>
        <w:t>trách cứ, trách mắng, trách móc</w:t>
      </w:r>
    </w:p>
    <w:p>
      <w:r>
        <w:rPr>
          <w:b/>
        </w:rPr>
        <w:t>TRÁCH</w:t>
      </w:r>
      <w:r>
        <w:t xml:space="preserve"> - Nói lên những điều mình không vừa ý.</w:t>
      </w:r>
      <w:r>
        <w:rPr>
          <w:i/>
        </w:rPr>
        <w:t xml:space="preserve"> VÍ dụ</w:t>
      </w:r>
      <w:r>
        <w:t>: Trách cha trách :ne nhà chàng; Câm cân chẳng biết</w:t>
      </w:r>
      <w:r>
        <w:t xml:space="preserve"> là vàng hay thau (Ca dao).</w:t>
      </w:r>
    </w:p>
    <w:p>
      <w:r>
        <w:rPr>
          <w:b/>
        </w:rPr>
        <w:t>TRÁCH CỨ</w:t>
      </w:r>
      <w:r>
        <w:t xml:space="preserve"> - Tỏ lời không bằng lòng về một ai đó, cho là</w:t>
      </w:r>
      <w:r>
        <w:t xml:space="preserve"> phải chịu trách nhiệm về điều không phải, không hay</w:t>
      </w:r>
      <w:r>
        <w:t xml:space="preserve"> đã xáy ra.</w:t>
      </w:r>
    </w:p>
    <w:p>
      <w:r>
        <w:rPr>
          <w:b/>
        </w:rPr>
        <w:t>TRÁCH MẮNG</w:t>
      </w:r>
      <w:r>
        <w:t xml:space="preserve"> - Trách người dưới bằng những lòi nói nặng.</w:t>
      </w:r>
    </w:p>
    <w:p>
      <w:r>
        <w:rPr>
          <w:b/>
        </w:rPr>
        <w:t>TRÁCH MÓC</w:t>
      </w:r>
      <w:r>
        <w:t xml:space="preserve"> - Trách với thái độ bực bội, giận dỗi.</w:t>
      </w:r>
    </w:p>
    <w:p>
      <w:pPr>
        <w:jc w:val="center"/>
      </w:pPr>
      <w:r>
        <w:rPr>
          <w:b/>
        </w:rPr>
        <w:t>TRANH</w:t>
      </w:r>
    </w:p>
    <w:p>
      <w:pPr>
        <w:jc w:val="center"/>
      </w:pPr>
      <w:r>
        <w:rPr>
          <w:b/>
        </w:rPr>
        <w:t>giành, giành giật, tranh chấp, tranh đấu,</w:t>
      </w:r>
      <w:r>
        <w:rPr>
          <w:b/>
        </w:rPr>
        <w:t xml:space="preserve"> tranh đua, tranh giành</w:t>
      </w:r>
    </w:p>
    <w:p>
      <w:r>
        <w:rPr>
          <w:b/>
        </w:rPr>
        <w:t>TRANH</w:t>
      </w:r>
      <w:r>
        <w:t xml:space="preserve"> - Làm mọi cách để giành lấy, làm thành của mình.</w:t>
      </w:r>
    </w:p>
    <w:p>
      <w:r>
        <w:rPr>
          <w:b/>
        </w:rPr>
        <w:t>GIÀNH</w:t>
      </w:r>
      <w:r>
        <w:t xml:space="preserve"> - Dùng sức mạnh của mình chiếm lấy bằng được</w:t>
      </w:r>
      <w:r>
        <w:t xml:space="preserve"> cái gì của người khác hoặc cái gì lợi cho mình.</w:t>
      </w:r>
    </w:p>
    <w:p>
      <w:r>
        <w:rPr>
          <w:b/>
        </w:rPr>
        <w:t>GIÀNH GIẬT</w:t>
      </w:r>
      <w:r>
        <w:t xml:space="preserve"> - Tranh cướp về phần mình.</w:t>
      </w:r>
    </w:p>
    <w:p>
      <w:r>
        <w:rPr>
          <w:b/>
        </w:rPr>
        <w:t>TRANH CHẤP</w:t>
      </w:r>
      <w:r>
        <w:t xml:space="preserve"> - Giành giật, đấu tranh cái chưa rõ là thuộc</w:t>
      </w:r>
      <w:r>
        <w:t xml:space="preserve"> về bên nào.</w:t>
      </w:r>
    </w:p>
    <w:p>
      <w:r>
        <w:rPr>
          <w:b/>
        </w:rPr>
        <w:t>TRANH ĐẤU</w:t>
      </w:r>
      <w:r>
        <w:t xml:space="preserve"> - Dùng sức mạnh vật chất hoặc tinh thần để</w:t>
      </w:r>
      <w:r>
        <w:t xml:space="preserve"> chống lại hoặc diệt trừ.</w:t>
      </w:r>
    </w:p>
    <w:p>
      <w:r>
        <w:rPr>
          <w:b/>
        </w:rPr>
        <w:t>TRANH ĐUA</w:t>
      </w:r>
      <w:r>
        <w:t xml:space="preserve"> - Ra sức trổ tài để tranh giành phần thắng.</w:t>
      </w:r>
    </w:p>
    <w:p>
      <w:r>
        <w:rPr>
          <w:b/>
        </w:rPr>
        <w:t>TRANH GIÀNH</w:t>
      </w:r>
      <w:r>
        <w:t xml:space="preserve"> - Tranh nhau để giành, chiếm lấy.</w:t>
      </w:r>
      <w:r>
        <w:t xml:space="preserve"> trắng | trắng ởn</w:t>
      </w:r>
      <w:r>
        <w:t xml:space="preserve"> 268</w:t>
      </w:r>
    </w:p>
    <w:p>
      <w:pPr>
        <w:jc w:val="center"/>
      </w:pPr>
      <w:r>
        <w:rPr>
          <w:b/>
        </w:rPr>
        <w:t>TRẮNG</w:t>
      </w:r>
    </w:p>
    <w:p>
      <w:pPr>
        <w:jc w:val="center"/>
      </w:pPr>
      <w:r>
        <w:rPr>
          <w:b/>
        </w:rPr>
        <w:t>trăng trắng, trắng bạch, trắng bóc, trắng bốp,</w:t>
      </w:r>
      <w:r>
        <w:rPr>
          <w:b/>
        </w:rPr>
        <w:t xml:space="preserve"> trắng dã, trắng hếu, trắng lốp, trắng muốt, trắng ngà.</w:t>
      </w:r>
      <w:r>
        <w:rPr>
          <w:b/>
        </w:rPr>
        <w:t xml:space="preserve"> trắng tuần, trắng nõn, trắng ớn, trắng phau, trắng tỉnh,</w:t>
      </w:r>
      <w:r>
        <w:rPr>
          <w:b/>
        </w:rPr>
        <w:t xml:space="preserve"> trắng toát, trắng trẻo, trắng xoá</w:t>
      </w:r>
    </w:p>
    <w:p>
      <w:r>
        <w:rPr>
          <w:b/>
        </w:rPr>
        <w:t>TRẮNG</w:t>
      </w:r>
      <w:r>
        <w:t xml:space="preserve"> - Có màu giống màu bông.</w:t>
      </w:r>
      <w:r>
        <w:rPr>
          <w:i/>
        </w:rPr>
        <w:t xml:space="preserve"> Ví dụ</w:t>
      </w:r>
      <w:r>
        <w:t>: Trên trời mây trắng như bông; Ở dưới cánh đồng</w:t>
      </w:r>
      <w:r>
        <w:t xml:space="preserve"> bông trắng như mây (Mây và bông, Ngô Văn Phú).</w:t>
      </w:r>
    </w:p>
    <w:p>
      <w:r>
        <w:rPr>
          <w:b/>
        </w:rPr>
        <w:t>TRĂNG TRẮNG</w:t>
      </w:r>
      <w:r>
        <w:t xml:space="preserve"> - Hơi trắng.</w:t>
      </w:r>
    </w:p>
    <w:p>
      <w:r>
        <w:rPr>
          <w:b/>
        </w:rPr>
        <w:t>TRẮNG BẠCH</w:t>
      </w:r>
      <w:r>
        <w:t xml:space="preserve"> - Trắng thuần một màu.</w:t>
      </w:r>
    </w:p>
    <w:p>
      <w:r>
        <w:rPr>
          <w:b/>
        </w:rPr>
        <w:t>TRẮNG BÓC</w:t>
      </w:r>
      <w:r>
        <w:t xml:space="preserve"> - Trắng nõn nà, phô ra về đẹp.</w:t>
      </w:r>
    </w:p>
    <w:p>
      <w:r>
        <w:rPr>
          <w:b/>
        </w:rPr>
        <w:t>TRẮNG BỐP</w:t>
      </w:r>
      <w:r>
        <w:t xml:space="preserve"> - Rất trắng và sạch như mới hoàn toàn.</w:t>
      </w:r>
    </w:p>
    <w:p>
      <w:r>
        <w:rPr>
          <w:b/>
        </w:rPr>
        <w:t>TRẮNG DÃ</w:t>
      </w:r>
      <w:r>
        <w:t xml:space="preserve"> - Chỉ màu mắt người có lòng trắng nhiều hơn</w:t>
      </w:r>
      <w:r>
        <w:t xml:space="preserve"> lòng đen, trông dễ sợ.</w:t>
      </w:r>
    </w:p>
    <w:p>
      <w:r>
        <w:rPr>
          <w:b/>
        </w:rPr>
        <w:t>TRẮNG HẾU</w:t>
      </w:r>
      <w:r>
        <w:t xml:space="preserve"> - Trắng trơ và lộ ra quá.</w:t>
      </w:r>
    </w:p>
    <w:p>
      <w:r>
        <w:rPr>
          <w:b/>
        </w:rPr>
        <w:t>TRẮNG LỐP</w:t>
      </w:r>
      <w:r>
        <w:t xml:space="preserve"> - Trắng đều trong một khoảng rộng.</w:t>
      </w:r>
    </w:p>
    <w:p>
      <w:r>
        <w:rPr>
          <w:b/>
        </w:rPr>
        <w:t>TRẮNG MUỐT</w:t>
      </w:r>
      <w:r>
        <w:t xml:space="preserve"> - Trắng và mịn màng, trông đẹp mắt.</w:t>
      </w:r>
    </w:p>
    <w:p>
      <w:r>
        <w:rPr>
          <w:b/>
        </w:rPr>
        <w:t>TRẮNG NGÀ</w:t>
      </w:r>
      <w:r>
        <w:t xml:space="preserve"> - Màu trắng hơi hơi vàng như màu của cái ngà</w:t>
      </w:r>
      <w:r>
        <w:t xml:space="preserve"> của con voi.</w:t>
      </w:r>
      <w:r>
        <w:rPr>
          <w:i/>
        </w:rPr>
        <w:t xml:space="preserve"> Ví dụ</w:t>
      </w:r>
      <w:r>
        <w:t>: Rõ ràng trong ngọc :</w:t>
      </w:r>
      <w:r>
        <w:t xml:space="preserve"> trắng ngà; Dày dày sẵn đúc một</w:t>
      </w:r>
      <w:r>
        <w:t xml:space="preserve"> toà thiên nhiên (Truyện Kiều, Nguyễn Du).</w:t>
      </w:r>
    </w:p>
    <w:p>
      <w:r>
        <w:rPr>
          <w:b/>
        </w:rPr>
        <w:t>TRẮNG NGẦN</w:t>
      </w:r>
      <w:r>
        <w:t xml:space="preserve"> - Trắng trong và bóng nom rất đẹp.</w:t>
      </w:r>
      <w:r>
        <w:rPr>
          <w:i/>
        </w:rPr>
        <w:t xml:space="preserve"> Ví dụ </w:t>
      </w:r>
      <w:r>
        <w:t>: Tiếc thay trong giá trắng ngần; Đến phong</w:t>
      </w:r>
      <w:r>
        <w:t xml:space="preserve"> trần</w:t>
      </w:r>
      <w:r>
        <w:t xml:space="preserve"> cũng phong</w:t>
      </w:r>
      <w:r>
        <w:t xml:space="preserve"> trần như ai (Truyện</w:t>
      </w:r>
      <w:r>
        <w:t xml:space="preserve"> Kiều, Nguyễn Du).</w:t>
      </w:r>
    </w:p>
    <w:p>
      <w:r>
        <w:rPr>
          <w:b/>
        </w:rPr>
        <w:t>TRẮNG NỔN</w:t>
      </w:r>
      <w:r>
        <w:t xml:space="preserve"> - Trắng tươi đẹp và mơn mổn.</w:t>
      </w:r>
    </w:p>
    <w:p>
      <w:r>
        <w:rPr>
          <w:b/>
        </w:rPr>
        <w:t>TRẮNG ỞN</w:t>
      </w:r>
      <w:r>
        <w:t xml:space="preserve"> - Màu trắng đục, trông ghê Sợ.</w:t>
      </w:r>
      <w:r>
        <w:t xml:space="preserve"> 269</w:t>
      </w:r>
      <w:r>
        <w:t xml:space="preserve"> trắng phau:</w:t>
      </w:r>
      <w:r>
        <w:t xml:space="preserve"> tròn</w:t>
      </w:r>
    </w:p>
    <w:p>
      <w:r>
        <w:rPr>
          <w:b/>
        </w:rPr>
        <w:t>TRẮNG PHAU</w:t>
      </w:r>
      <w:r>
        <w:t xml:space="preserve"> - Trắng đẹp và tự nhiên không có vết bẩn.</w:t>
      </w:r>
    </w:p>
    <w:p>
      <w:r>
        <w:rPr>
          <w:b/>
        </w:rPr>
        <w:t>TRẮNG TINH</w:t>
      </w:r>
      <w:r>
        <w:t xml:space="preserve"> - Trắng đều và sạch.</w:t>
      </w:r>
    </w:p>
    <w:p>
      <w:r>
        <w:rPr>
          <w:b/>
        </w:rPr>
        <w:t>TRẮNG TOÁT</w:t>
      </w:r>
      <w:r>
        <w:t xml:space="preserve"> - Nói một sự vật nào đó toàn là màu trắng.</w:t>
      </w:r>
    </w:p>
    <w:p>
      <w:r>
        <w:rPr>
          <w:b/>
        </w:rPr>
        <w:t>TRẮNG TRẺO</w:t>
      </w:r>
      <w:r>
        <w:t xml:space="preserve"> - Trắng, trông rất xinh đẹp.</w:t>
      </w:r>
    </w:p>
    <w:p>
      <w:r>
        <w:rPr>
          <w:b/>
        </w:rPr>
        <w:t>TRẮNG XOÁ</w:t>
      </w:r>
      <w:r>
        <w:t xml:space="preserve"> - Trắng đều trên một diện tích rộng.</w:t>
      </w:r>
    </w:p>
    <w:p>
      <w:pPr>
        <w:jc w:val="center"/>
      </w:pPr>
      <w:r>
        <w:rPr>
          <w:b/>
        </w:rPr>
        <w:t>TRẬT TỰ</w:t>
      </w:r>
    </w:p>
    <w:p>
      <w:pPr>
        <w:jc w:val="center"/>
      </w:pPr>
      <w:r>
        <w:rPr>
          <w:b/>
        </w:rPr>
        <w:t>thứ tự, trình tự</w:t>
      </w:r>
    </w:p>
    <w:p>
      <w:r>
        <w:rPr>
          <w:b/>
        </w:rPr>
        <w:t>TRẬT TỰ</w:t>
      </w:r>
      <w:r>
        <w:t xml:space="preserve"> - Có hàng lối trước sau và có trên có dưới theo</w:t>
      </w:r>
      <w:r>
        <w:t xml:space="preserve"> quy</w:t>
      </w:r>
      <w:r>
        <w:t xml:space="preserve"> tắc nhất định, không lộn xộn.</w:t>
      </w:r>
    </w:p>
    <w:p>
      <w:r>
        <w:rPr>
          <w:b/>
        </w:rPr>
        <w:t>THỨ TỰ</w:t>
      </w:r>
      <w:r>
        <w:t xml:space="preserve"> - Sự sắp xếp lần lượt trước sau, trên dưới một cách</w:t>
      </w:r>
      <w:r>
        <w:t xml:space="preserve"> hợp lí, theo một nguyên tắc nhất định.</w:t>
      </w:r>
    </w:p>
    <w:p>
      <w:r>
        <w:rPr>
          <w:b/>
        </w:rPr>
        <w:t>TRÌNH TỰ</w:t>
      </w:r>
      <w:r>
        <w:t xml:space="preserve"> - Sắp xếp trước sau và có trên dưới một cách rõ</w:t>
      </w:r>
      <w:r>
        <w:t xml:space="preserve"> ràng rành mạch.</w:t>
      </w:r>
    </w:p>
    <w:p>
      <w:pPr>
        <w:jc w:val="center"/>
      </w:pPr>
      <w:r>
        <w:rPr>
          <w:b/>
        </w:rPr>
        <w:t>TRỎ</w:t>
      </w:r>
    </w:p>
    <w:p>
      <w:pPr>
        <w:jc w:val="center"/>
      </w:pPr>
      <w:r>
        <w:rPr>
          <w:b/>
        </w:rPr>
        <w:t>chỉ, chỉ tró</w:t>
      </w:r>
    </w:p>
    <w:p>
      <w:r>
        <w:rPr>
          <w:b/>
        </w:rPr>
        <w:t>TRỎ</w:t>
      </w:r>
      <w:r>
        <w:t xml:space="preserve"> - Dùng ngón tay hướng về cái gì để cho người khác thấy.</w:t>
      </w:r>
    </w:p>
    <w:p>
      <w:r>
        <w:rPr>
          <w:b/>
        </w:rPr>
        <w:t>CHỈ</w:t>
      </w:r>
      <w:r>
        <w:t xml:space="preserve"> - Trỏ cho người ta thấy.</w:t>
      </w:r>
    </w:p>
    <w:p>
      <w:r>
        <w:rPr>
          <w:b/>
        </w:rPr>
        <w:t>CHỈ TRỎ</w:t>
      </w:r>
      <w:r>
        <w:t xml:space="preserve"> - Chỉ vào nhiều chỗ khác nhau.</w:t>
      </w:r>
    </w:p>
    <w:p>
      <w:pPr>
        <w:jc w:val="center"/>
      </w:pPr>
      <w:r>
        <w:rPr>
          <w:b/>
        </w:rPr>
        <w:t>TRÒN</w:t>
      </w:r>
    </w:p>
    <w:p>
      <w:pPr>
        <w:jc w:val="center"/>
      </w:pPr>
      <w:r>
        <w:rPr>
          <w:b/>
        </w:rPr>
        <w:t>tròn trịa, tròn trĩnh, tròn xoe</w:t>
      </w:r>
    </w:p>
    <w:p>
      <w:r>
        <w:rPr>
          <w:b/>
        </w:rPr>
        <w:t>TRÒN</w:t>
      </w:r>
      <w:r>
        <w:t xml:space="preserve"> - Có một hình dạng như một quả cầu hay một hình</w:t>
      </w:r>
      <w:r>
        <w:t xml:space="preserve"> vẽ bằng compa.</w:t>
      </w:r>
      <w:r>
        <w:t xml:space="preserve"> tròn trịa | trôi</w:t>
      </w:r>
      <w:r>
        <w:t xml:space="preserve"> 270</w:t>
      </w:r>
      <w:r>
        <w:rPr>
          <w:i/>
        </w:rPr>
        <w:t xml:space="preserve"> Ví dụ</w:t>
      </w:r>
      <w:r>
        <w:t>: Thân em vừa trắng lại vừa tròn; Bảy nổi ba chìm với</w:t>
      </w:r>
      <w:r>
        <w:t xml:space="preserve"> nước non (Bánh trôi nước, Hồ Xuân Hương).</w:t>
      </w:r>
    </w:p>
    <w:p>
      <w:r>
        <w:rPr>
          <w:b/>
        </w:rPr>
        <w:t>TRÒN TRỊA</w:t>
      </w:r>
      <w:r>
        <w:t xml:space="preserve"> - Tròn đều, vẻ gọn đẹp.</w:t>
      </w:r>
    </w:p>
    <w:p>
      <w:r>
        <w:rPr>
          <w:b/>
        </w:rPr>
        <w:t>TRÒN TRĨNH</w:t>
      </w:r>
      <w:r>
        <w:t xml:space="preserve"> - Tròn và gọn gàng, đầy đặn và đẹp.</w:t>
      </w:r>
    </w:p>
    <w:p>
      <w:r>
        <w:rPr>
          <w:b/>
        </w:rPr>
        <w:t>TRÒN XOE</w:t>
      </w:r>
      <w:r>
        <w:t xml:space="preserve"> - Rất tròn, tựa như được căng đều ra mọi phía.</w:t>
      </w:r>
    </w:p>
    <w:p>
      <w:pPr>
        <w:jc w:val="center"/>
      </w:pPr>
      <w:r>
        <w:rPr>
          <w:b/>
        </w:rPr>
        <w:t>TR0NG</w:t>
      </w:r>
    </w:p>
    <w:p>
      <w:pPr>
        <w:jc w:val="center"/>
      </w:pPr>
      <w:r>
        <w:rPr>
          <w:b/>
        </w:rPr>
        <w:t>trong sạch, trong suốt, trong trắng, trong trẻo,</w:t>
      </w:r>
      <w:r>
        <w:rPr>
          <w:b/>
        </w:rPr>
        <w:t xml:space="preserve"> trong vắt, trong veo</w:t>
      </w:r>
    </w:p>
    <w:p>
      <w:r>
        <w:rPr>
          <w:b/>
        </w:rPr>
        <w:t>TRONG</w:t>
      </w:r>
      <w:r>
        <w:t xml:space="preserve"> - Không vẩn đục, có thể trông xuyên qua.</w:t>
      </w:r>
    </w:p>
    <w:p>
      <w:r>
        <w:rPr>
          <w:b/>
        </w:rPr>
        <w:t>TRONG SẠCH</w:t>
      </w:r>
      <w:r>
        <w:t xml:space="preserve"> - Như /rong trắng.</w:t>
      </w:r>
    </w:p>
    <w:p>
      <w:r>
        <w:rPr>
          <w:b/>
        </w:rPr>
        <w:t>TRONG SUỐT</w:t>
      </w:r>
      <w:r>
        <w:t xml:space="preserve"> - Nói một chất ở thể rắn, thể lỏng hay thể</w:t>
      </w:r>
      <w:r>
        <w:t xml:space="preserve"> khí không có màu sắc, nhìn rõ từ bên này sang bên</w:t>
      </w:r>
      <w:r>
        <w:t xml:space="preserve"> kia được.</w:t>
      </w:r>
    </w:p>
    <w:p>
      <w:r>
        <w:rPr>
          <w:b/>
        </w:rPr>
        <w:t>TRONG TRẮNG</w:t>
      </w:r>
      <w:r>
        <w:t xml:space="preserve"> - Giữ gìn được đạo đức tốt, không làm một</w:t>
      </w:r>
      <w:r>
        <w:t xml:space="preserve"> điều gì nhơ bẩn, không hoen ố.</w:t>
      </w:r>
    </w:p>
    <w:p>
      <w:r>
        <w:rPr>
          <w:b/>
        </w:rPr>
        <w:t>TRONG TRẺO</w:t>
      </w:r>
      <w:r>
        <w:t xml:space="preserve"> - Rất trong, tạo cảm giác dễ chịu.</w:t>
      </w:r>
    </w:p>
    <w:p>
      <w:r>
        <w:rPr>
          <w:b/>
        </w:rPr>
        <w:t>TRONG VẮT</w:t>
      </w:r>
      <w:r>
        <w:t xml:space="preserve"> - NhƯ frong veo.</w:t>
      </w:r>
    </w:p>
    <w:p>
      <w:r>
        <w:rPr>
          <w:b/>
        </w:rPr>
        <w:t>TRONG VEO</w:t>
      </w:r>
      <w:r>
        <w:t xml:space="preserve"> - Rất trong, không một chút vẩn đục.</w:t>
      </w:r>
    </w:p>
    <w:p>
      <w:pPr>
        <w:jc w:val="center"/>
      </w:pPr>
      <w:r>
        <w:rPr>
          <w:b/>
        </w:rPr>
        <w:t>TRÔI</w:t>
      </w:r>
    </w:p>
    <w:p>
      <w:pPr>
        <w:jc w:val="center"/>
      </w:pPr>
      <w:r>
        <w:rPr>
          <w:b/>
        </w:rPr>
        <w:t>nổi, trôi nổi</w:t>
      </w:r>
    </w:p>
    <w:p>
      <w:r>
        <w:rPr>
          <w:b/>
        </w:rPr>
        <w:t>TRÔI</w:t>
      </w:r>
      <w:r>
        <w:t xml:space="preserve"> - Nói cái gì bị dòng nước cuốn đi.</w:t>
      </w:r>
      <w:r>
        <w:rPr>
          <w:i/>
        </w:rPr>
        <w:t xml:space="preserve"> Ví dụ</w:t>
      </w:r>
      <w:r>
        <w:t>: Phận sao phận bạc như vôi! Đã đành nước chảy hoa</w:t>
      </w:r>
      <w:r>
        <w:t xml:space="preserve"> trôi lỡ làng (Truyện Kiều, Nguyễn Du).</w:t>
      </w:r>
      <w:r>
        <w:t xml:space="preserve"> 271</w:t>
      </w:r>
      <w:r>
        <w:t xml:space="preserve"> nổi | trống trải</w:t>
      </w:r>
    </w:p>
    <w:p>
      <w:r>
        <w:rPr>
          <w:b/>
        </w:rPr>
        <w:t>NỔI</w:t>
      </w:r>
      <w:r>
        <w:t xml:space="preserve"> - Nói một vật gì ở trên mặt nước hoặc nói một vật do</w:t>
      </w:r>
      <w:r>
        <w:t xml:space="preserve"> điều kiện gì đó tự nhô và nổi lên.</w:t>
      </w:r>
    </w:p>
    <w:p>
      <w:r>
        <w:rPr>
          <w:b/>
        </w:rPr>
        <w:t>TRÔI NỔI</w:t>
      </w:r>
      <w:r>
        <w:t xml:space="preserve"> - Trôi và nổi nói chung.</w:t>
      </w:r>
    </w:p>
    <w:p>
      <w:pPr>
        <w:jc w:val="center"/>
      </w:pPr>
      <w:r>
        <w:rPr>
          <w:b/>
        </w:rPr>
        <w:t>TRÔNG</w:t>
      </w:r>
    </w:p>
    <w:p>
      <w:pPr>
        <w:jc w:val="center"/>
      </w:pPr>
      <w:r>
        <w:rPr>
          <w:b/>
        </w:rPr>
        <w:t>coi, nhìn, nom</w:t>
      </w:r>
    </w:p>
    <w:p>
      <w:r>
        <w:rPr>
          <w:b/>
        </w:rPr>
        <w:t>TRÔNG</w:t>
      </w:r>
      <w:r>
        <w:t xml:space="preserve"> - Nhận thấy sự vật bằng mắt.</w:t>
      </w:r>
    </w:p>
    <w:p>
      <w:r>
        <w:rPr>
          <w:b/>
        </w:rPr>
        <w:t>COI</w:t>
      </w:r>
      <w:r>
        <w:t xml:space="preserve"> - Như frông.</w:t>
      </w:r>
    </w:p>
    <w:p>
      <w:r>
        <w:rPr>
          <w:b/>
        </w:rPr>
        <w:t>NHÌN</w:t>
      </w:r>
      <w:r>
        <w:t xml:space="preserve"> - Tập trung chú ý mà trông, xem xét.</w:t>
      </w:r>
    </w:p>
    <w:p>
      <w:r>
        <w:rPr>
          <w:b/>
        </w:rPr>
        <w:t>NOM</w:t>
      </w:r>
      <w:r>
        <w:t xml:space="preserve"> - Trông, nhìn thấy một cách rõ hơn.</w:t>
      </w:r>
    </w:p>
    <w:p>
      <w:pPr>
        <w:jc w:val="center"/>
      </w:pPr>
      <w:r>
        <w:rPr>
          <w:b/>
        </w:rPr>
        <w:t>TRỐNG</w:t>
      </w:r>
    </w:p>
    <w:p>
      <w:pPr>
        <w:jc w:val="center"/>
      </w:pPr>
      <w:r>
        <w:rPr>
          <w:b/>
        </w:rPr>
        <w:t>rỗng, rỗng tuếch, trống không, trống rỗng, trống trải</w:t>
      </w:r>
    </w:p>
    <w:p>
      <w:r>
        <w:rPr>
          <w:b/>
        </w:rPr>
        <w:t>TRỐNG</w:t>
      </w:r>
      <w:r>
        <w:t xml:space="preserve"> - Không có gì che; không có gì ở trên hay ở trong.</w:t>
      </w:r>
      <w:r>
        <w:rPr>
          <w:i/>
        </w:rPr>
        <w:t xml:space="preserve"> Ví dụ 1</w:t>
      </w:r>
      <w:r>
        <w:t>: Tiền vào nhà khó như gió vào nhà trống (Tục ngữ).</w:t>
      </w:r>
      <w:r>
        <w:rPr>
          <w:i/>
        </w:rPr>
        <w:t xml:space="preserve"> Ví dụ 2</w:t>
      </w:r>
      <w:r>
        <w:t>: Ở nhà mẹ nhớ em thương; Ba gian trống một mảnh</w:t>
      </w:r>
      <w:r>
        <w:t xml:space="preserve"> vườn xác xơ (Lỡ bước sang ngang, Nguyễn Bính).</w:t>
      </w:r>
    </w:p>
    <w:p>
      <w:r>
        <w:rPr>
          <w:b/>
        </w:rPr>
        <w:t>RỖNG</w:t>
      </w:r>
      <w:r>
        <w:t xml:space="preserve"> - Bên trong không có gì, không có nội dung.</w:t>
      </w:r>
      <w:r>
        <w:rPr>
          <w:i/>
        </w:rPr>
        <w:t xml:space="preserve"> Ví dụ</w:t>
      </w:r>
      <w:r>
        <w:t>: Thùng rỗng kêu to (Tục ngữ).</w:t>
      </w:r>
    </w:p>
    <w:p>
      <w:r>
        <w:rPr>
          <w:b/>
        </w:rPr>
        <w:t>RỖNG TUẾCH</w:t>
      </w:r>
      <w:r>
        <w:t xml:space="preserve"> - Không có một tí gì ở bên trong.</w:t>
      </w:r>
    </w:p>
    <w:p>
      <w:r>
        <w:rPr>
          <w:b/>
        </w:rPr>
        <w:t>TRỐNG KHÔNG</w:t>
      </w:r>
      <w:r>
        <w:t xml:space="preserve"> - Không có gì ở bên trong, không có gì</w:t>
      </w:r>
      <w:r>
        <w:t xml:space="preserve"> che cả.</w:t>
      </w:r>
    </w:p>
    <w:p>
      <w:r>
        <w:rPr>
          <w:b/>
        </w:rPr>
        <w:t>TRỐNG RỖNG</w:t>
      </w:r>
      <w:r>
        <w:t xml:space="preserve"> - Hoàn toàn không có gì ở trong.</w:t>
      </w:r>
    </w:p>
    <w:p>
      <w:r>
        <w:rPr>
          <w:b/>
        </w:rPr>
        <w:t>TRỐNG TRẢI</w:t>
      </w:r>
      <w:r>
        <w:t xml:space="preserve"> - Không có gì che chở chung quanh, không</w:t>
      </w:r>
      <w:r>
        <w:t xml:space="preserve"> kín đáo không ấm cúng.</w:t>
      </w:r>
      <w:r>
        <w:t xml:space="preserve"> trơ | tuy vậy</w:t>
      </w:r>
      <w:r>
        <w:t xml:space="preserve"> 272</w:t>
      </w:r>
    </w:p>
    <w:p>
      <w:pPr>
        <w:jc w:val="center"/>
      </w:pPr>
      <w:r>
        <w:rPr>
          <w:b/>
        </w:rPr>
        <w:t>TRƠ</w:t>
      </w:r>
    </w:p>
    <w:p>
      <w:pPr>
        <w:jc w:val="center"/>
      </w:pPr>
      <w:r>
        <w:rPr>
          <w:b/>
        </w:rPr>
        <w:t>trơ trọi, trơ trơ, trơ trụi</w:t>
      </w:r>
    </w:p>
    <w:p>
      <w:r>
        <w:rPr>
          <w:b/>
        </w:rPr>
        <w:t>TRƠ</w:t>
      </w:r>
      <w:r>
        <w:t xml:space="preserve"> - Lẻ loi, không dựa vào đâu được hoặc lộ trần do</w:t>
      </w:r>
      <w:r>
        <w:t xml:space="preserve"> không có cái gì che đậy, bao bọc.</w:t>
      </w:r>
    </w:p>
    <w:p>
      <w:r>
        <w:rPr>
          <w:b/>
        </w:rPr>
        <w:t>TRƠ TRỌI</w:t>
      </w:r>
      <w:r>
        <w:t xml:space="preserve"> - Lẻ loi, chỉ có một mình, không có ai, không có</w:t>
      </w:r>
      <w:r>
        <w:t xml:space="preserve"> chỗ dựa xung quanh.</w:t>
      </w:r>
    </w:p>
    <w:p>
      <w:r>
        <w:rPr>
          <w:b/>
        </w:rPr>
        <w:t>TRƠ TRƠ</w:t>
      </w:r>
      <w:r>
        <w:t xml:space="preserve"> - Lì ra, không thay đổi trước mọi tác động bên ngoài.</w:t>
      </w:r>
      <w:r>
        <w:rPr>
          <w:i/>
        </w:rPr>
        <w:t xml:space="preserve"> Ví dụ l Trăm năm bia đá thì mòn; Nghìn năm bia miệng vẫ</w:t>
      </w:r>
      <w:r>
        <w:t>n</w:t>
      </w:r>
      <w:r>
        <w:t xml:space="preserve"> còn trơ (rơ (Ca dao).</w:t>
      </w:r>
    </w:p>
    <w:p>
      <w:r>
        <w:rPr>
          <w:b/>
        </w:rPr>
        <w:t>TRƠ TRỤI</w:t>
      </w:r>
      <w:r>
        <w:t xml:space="preserve"> - Mất hết không còn gì.</w:t>
      </w:r>
    </w:p>
    <w:p>
      <w:pPr>
        <w:jc w:val="center"/>
      </w:pPr>
      <w:r>
        <w:rPr>
          <w:b/>
        </w:rPr>
        <w:t>TRƯƠNG</w:t>
      </w:r>
    </w:p>
    <w:p>
      <w:pPr>
        <w:jc w:val="center"/>
      </w:pPr>
      <w:r>
        <w:rPr>
          <w:b/>
        </w:rPr>
        <w:t>phình, phông</w:t>
      </w:r>
    </w:p>
    <w:p>
      <w:r>
        <w:rPr>
          <w:b/>
        </w:rPr>
        <w:t>TRƯƠNG</w:t>
      </w:r>
      <w:r>
        <w:t xml:space="preserve"> - To ra, phình to lên do đầy hơi ở trong bụng hoặc</w:t>
      </w:r>
      <w:r>
        <w:t xml:space="preserve"> do ngâm ở dưới nước.</w:t>
      </w:r>
    </w:p>
    <w:p>
      <w:r>
        <w:rPr>
          <w:b/>
        </w:rPr>
        <w:t>PHÌNH</w:t>
      </w:r>
      <w:r>
        <w:t xml:space="preserve"> - To trông thấy hơn mức bình thường.</w:t>
      </w:r>
    </w:p>
    <w:p>
      <w:r>
        <w:rPr>
          <w:b/>
        </w:rPr>
        <w:t>PHỒNG</w:t>
      </w:r>
      <w:r>
        <w:t xml:space="preserve"> - To lên do có hơi ở trong.</w:t>
      </w:r>
    </w:p>
    <w:p>
      <w:pPr>
        <w:jc w:val="center"/>
      </w:pPr>
      <w:r>
        <w:rPr>
          <w:b/>
        </w:rPr>
        <w:t>TUY</w:t>
      </w:r>
    </w:p>
    <w:p>
      <w:pPr>
        <w:jc w:val="center"/>
      </w:pPr>
      <w:r>
        <w:rPr>
          <w:b/>
        </w:rPr>
        <w:t>tuy nhiên, tuy thế, tuy vậu</w:t>
      </w:r>
    </w:p>
    <w:p>
      <w:r>
        <w:rPr>
          <w:b/>
        </w:rPr>
        <w:t>TUY</w:t>
      </w:r>
      <w:r>
        <w:t xml:space="preserve"> - Liên từ chỉ sự nhượng bộ, dùng SỰ đối lập.</w:t>
      </w:r>
    </w:p>
    <w:p>
      <w:r>
        <w:rPr>
          <w:b/>
        </w:rPr>
        <w:t>Ví dụ</w:t>
      </w:r>
      <w:r>
        <w:t xml:space="preserve"> - Bằu ơi thương lấy bí cùng; Tuy rằng khác giống</w:t>
      </w:r>
      <w:r>
        <w:t xml:space="preserve"> nhưng chung một giàn (Ca dao).</w:t>
      </w:r>
    </w:p>
    <w:p>
      <w:r>
        <w:rPr>
          <w:b/>
        </w:rPr>
        <w:t>TUY NHIÊN</w:t>
      </w:r>
      <w:r>
        <w:t xml:space="preserve"> - Từ biểu thị điều sắp nêu ra là một nhận xét</w:t>
      </w:r>
      <w:r>
        <w:t xml:space="preserve"> có phần nào trái với điều nhận xót vừa đưa ra trước đó,</w:t>
      </w:r>
      <w:r>
        <w:t xml:space="preserve"> nhưng cần nêu để bổ sung.</w:t>
      </w:r>
    </w:p>
    <w:p>
      <w:r>
        <w:rPr>
          <w:b/>
        </w:rPr>
        <w:t>TUY THẾ</w:t>
      </w:r>
      <w:r>
        <w:t xml:space="preserve"> - Khẳng định việc trái lại với ý đã nói ở trên.</w:t>
      </w:r>
    </w:p>
    <w:p>
      <w:r>
        <w:rPr>
          <w:b/>
        </w:rPr>
        <w:t>TUY VẬY</w:t>
      </w:r>
      <w:r>
        <w:t xml:space="preserve"> - Như /uy thế.</w:t>
      </w:r>
      <w:r>
        <w:t xml:space="preserve">  -</w:t>
      </w:r>
    </w:p>
    <w:p>
      <w:pPr>
        <w:jc w:val="center"/>
      </w:pPr>
      <w:r>
        <w:rPr>
          <w:b/>
        </w:rPr>
        <w:t>U ÁM</w:t>
      </w:r>
    </w:p>
    <w:p>
      <w:pPr>
        <w:jc w:val="center"/>
      </w:pPr>
      <w:r>
        <w:rPr>
          <w:b/>
        </w:rPr>
        <w:t>âm u, tối tăm</w:t>
      </w:r>
    </w:p>
    <w:p>
      <w:r>
        <w:rPr>
          <w:b/>
        </w:rPr>
        <w:t>U ÁM</w:t>
      </w:r>
      <w:r>
        <w:t xml:space="preserve"> - Nói trời nhiều mây, khi thời tiết xấu.</w:t>
      </w:r>
      <w:r>
        <w:rPr>
          <w:i/>
        </w:rPr>
        <w:t xml:space="preserve"> Ví dụ</w:t>
      </w:r>
      <w:r>
        <w:t>: Ở đâu w ám quân thù; Nhìn lên Việt Bắc cụ Hồ sáng</w:t>
      </w:r>
      <w:r>
        <w:t xml:space="preserve"> soi (Việt Bắc, Tố Hữu).</w:t>
      </w:r>
    </w:p>
    <w:p>
      <w:r>
        <w:rPr>
          <w:b/>
        </w:rPr>
        <w:t>ÂM U</w:t>
      </w:r>
      <w:r>
        <w:t xml:space="preserve"> - Tối tăm gây cảm giác nặng nề.</w:t>
      </w:r>
    </w:p>
    <w:p>
      <w:r>
        <w:rPr>
          <w:b/>
        </w:rPr>
        <w:t>TỐI TĂM</w:t>
      </w:r>
      <w:r>
        <w:t xml:space="preserve"> - Rất tối.</w:t>
      </w:r>
    </w:p>
    <w:p>
      <w:pPr>
        <w:jc w:val="center"/>
      </w:pPr>
      <w:r>
        <w:rPr>
          <w:b/>
        </w:rPr>
        <w:t>ÚA</w:t>
      </w:r>
    </w:p>
    <w:p>
      <w:pPr>
        <w:jc w:val="center"/>
      </w:pPr>
      <w:r>
        <w:rPr>
          <w:b/>
        </w:rPr>
        <w:t>héo, héo hon</w:t>
      </w:r>
    </w:p>
    <w:p>
      <w:r>
        <w:rPr>
          <w:b/>
        </w:rPr>
        <w:t>ÚA</w:t>
      </w:r>
      <w:r>
        <w:t xml:space="preserve"> - Chỉ lá cây đã ngả màu vàng khi hơi bị khô.</w:t>
      </w:r>
      <w:r>
        <w:rPr>
          <w:i/>
        </w:rPr>
        <w:t xml:space="preserve"> Ví dụ</w:t>
      </w:r>
      <w:r>
        <w:t>: Được mùa lúa úa mùa cau (Tục ngữ).</w:t>
      </w:r>
    </w:p>
    <w:p>
      <w:r>
        <w:rPr>
          <w:b/>
        </w:rPr>
        <w:t>HÉO</w:t>
      </w:r>
      <w:r>
        <w:t xml:space="preserve"> - Mềm rũ và teo tóp lại vì thiếu nước, trái với rơi.</w:t>
      </w:r>
    </w:p>
    <w:p>
      <w:r>
        <w:rPr>
          <w:b/>
        </w:rPr>
        <w:t>HÉO HON</w:t>
      </w:r>
      <w:r>
        <w:t xml:space="preserve"> - Mất vẻ tươi tắn, như bị khô kiệt sức sống tư</w:t>
      </w:r>
      <w:r>
        <w:t xml:space="preserve"> bên trong.</w:t>
      </w:r>
      <w:r>
        <w:t xml:space="preserve"> uốn | ướt sũng</w:t>
      </w:r>
      <w:r>
        <w:t xml:space="preserve"> 274</w:t>
      </w:r>
      <w:r>
        <w:rPr>
          <w:i/>
        </w:rPr>
        <w:t xml:space="preserve"> Ví dụ</w:t>
      </w:r>
      <w:r>
        <w:t>: Eừm mặc áo đi rồi chị lấy gì khâu vá; Dâu cạn đèn</w:t>
      </w:r>
      <w:r>
        <w:t xml:space="preserve"> khuya ngon bấc héo hon lòng (Chị, Việt Phương).</w:t>
      </w:r>
    </w:p>
    <w:p>
      <w:pPr>
        <w:jc w:val="center"/>
      </w:pPr>
      <w:r>
        <w:rPr>
          <w:b/>
        </w:rPr>
        <w:t>UỐN</w:t>
      </w:r>
    </w:p>
    <w:p>
      <w:pPr>
        <w:jc w:val="center"/>
      </w:pPr>
      <w:r>
        <w:rPr>
          <w:b/>
        </w:rPr>
        <w:t>nắn</w:t>
      </w:r>
    </w:p>
    <w:p>
      <w:r>
        <w:rPr>
          <w:b/>
        </w:rPr>
        <w:t>UỐN</w:t>
      </w:r>
      <w:r>
        <w:t xml:space="preserve"> - Tìm cách làm cho vật có hình dáng như ý muốn.</w:t>
      </w:r>
      <w:r>
        <w:rPr>
          <w:i/>
        </w:rPr>
        <w:t xml:space="preserve"> Ví dụ</w:t>
      </w:r>
      <w:r>
        <w:t>: Uốn cây từ thuở còn non; Dạy vợ từ thuở hãy còn</w:t>
      </w:r>
      <w:r>
        <w:t xml:space="preserve"> ngây thơ (Ca dao).</w:t>
      </w:r>
    </w:p>
    <w:p>
      <w:r>
        <w:rPr>
          <w:b/>
        </w:rPr>
        <w:t>NẮN</w:t>
      </w:r>
      <w:r>
        <w:t xml:space="preserve"> - Như uốn, sửa lại theo một yêu cầu nào đó.</w:t>
      </w:r>
    </w:p>
    <w:p>
      <w:pPr>
        <w:jc w:val="center"/>
      </w:pPr>
      <w:r>
        <w:rPr>
          <w:b/>
        </w:rPr>
        <w:t>ƯỚT</w:t>
      </w:r>
    </w:p>
    <w:p>
      <w:pPr>
        <w:jc w:val="center"/>
      </w:pPr>
      <w:r>
        <w:rPr>
          <w:b/>
        </w:rPr>
        <w:t>ướt át, ướt đẫm, ướt sũng</w:t>
      </w:r>
    </w:p>
    <w:p>
      <w:r>
        <w:rPr>
          <w:b/>
        </w:rPr>
        <w:t>ƯỚT</w:t>
      </w:r>
      <w:r>
        <w:t xml:space="preserve"> - Bị thấm nước.</w:t>
      </w:r>
      <w:r>
        <w:rPr>
          <w:i/>
        </w:rPr>
        <w:t xml:space="preserve"> Ví dụ</w:t>
      </w:r>
      <w:r>
        <w:t>: Ướt như chuột lột (Thành ngũ).</w:t>
      </w:r>
    </w:p>
    <w:p>
      <w:r>
        <w:rPr>
          <w:b/>
        </w:rPr>
        <w:t>ƯỚT ÁT</w:t>
      </w:r>
      <w:r>
        <w:t xml:space="preserve"> - Ướt nhiều và gây cảm giác khó chịu (nói khái quát).</w:t>
      </w:r>
    </w:p>
    <w:p>
      <w:r>
        <w:rPr>
          <w:b/>
        </w:rPr>
        <w:t>ƯỚT ĐẪM</w:t>
      </w:r>
      <w:r>
        <w:t xml:space="preserve"> - Ướt nhiều và đều khắp.</w:t>
      </w:r>
    </w:p>
    <w:p>
      <w:r>
        <w:rPr>
          <w:b/>
        </w:rPr>
        <w:t>ƯỚT SŨNG</w:t>
      </w:r>
      <w:r>
        <w:t xml:space="preserve"> - Ướt do bị ngâm lâu trong nước hoặc thấm</w:t>
      </w:r>
      <w:r>
        <w:t xml:space="preserve"> đẫm nước.</w:t>
      </w:r>
    </w:p>
    <w:p>
      <w:pPr>
        <w:jc w:val="center"/>
      </w:pPr>
      <w:r>
        <w:rPr>
          <w:b/>
        </w:rPr>
        <w:t>VAY</w:t>
      </w:r>
    </w:p>
    <w:p>
      <w:pPr>
        <w:jc w:val="center"/>
      </w:pPr>
      <w:r>
        <w:rPr>
          <w:b/>
        </w:rPr>
        <w:t>mượn, vay mượn</w:t>
      </w:r>
    </w:p>
    <w:p>
      <w:r>
        <w:rPr>
          <w:b/>
        </w:rPr>
        <w:t>VAY</w:t>
      </w:r>
      <w:r>
        <w:t xml:space="preserve"> - Lấy một vật gì (tiền, thóc, gạo...) của người khác</w:t>
      </w:r>
      <w:r>
        <w:t xml:space="preserve"> dùng rồi sau trả lại đúng số lượng, có khi phải trả lãi.</w:t>
      </w:r>
    </w:p>
    <w:p>
      <w:r>
        <w:rPr>
          <w:b/>
        </w:rPr>
        <w:t>MƯỢN</w:t>
      </w:r>
      <w:r>
        <w:t xml:space="preserve"> - Lấy của người khác để dùng trong một thời gian</w:t>
      </w:r>
      <w:r>
        <w:t xml:space="preserve"> rồi sẽ trả lại, với sự đồng ý của người đó.</w:t>
      </w:r>
    </w:p>
    <w:p>
      <w:r>
        <w:rPr>
          <w:b/>
        </w:rPr>
        <w:t>VAY MƯỢN</w:t>
      </w:r>
      <w:r>
        <w:t xml:space="preserve"> - Vay và mượn nói khái quát.</w:t>
      </w:r>
    </w:p>
    <w:p>
      <w:pPr>
        <w:jc w:val="center"/>
      </w:pPr>
      <w:r>
        <w:rPr>
          <w:b/>
        </w:rPr>
        <w:t>VẮNG</w:t>
      </w:r>
    </w:p>
    <w:p>
      <w:pPr>
        <w:jc w:val="center"/>
      </w:pPr>
      <w:r>
        <w:rPr>
          <w:b/>
        </w:rPr>
        <w:t>vắng ngắt, vắng tanh, vắng vẻ</w:t>
      </w:r>
    </w:p>
    <w:p>
      <w:r>
        <w:rPr>
          <w:b/>
        </w:rPr>
        <w:t>VẮNG</w:t>
      </w:r>
      <w:r>
        <w:t xml:space="preserve"> - Yên lặng, không có tiếng động, không có người</w:t>
      </w:r>
      <w:r>
        <w:t xml:space="preserve"> hay ít người qua lại.</w:t>
      </w:r>
      <w:r>
        <w:rPr>
          <w:i/>
        </w:rPr>
        <w:t xml:space="preserve"> Ví dụ</w:t>
      </w:r>
      <w:r>
        <w:t>: Chờ chàng xuân mãn hè qua; Bông lan đã nở, sao</w:t>
      </w:r>
      <w:r>
        <w:t xml:space="preserve"> mà vắng tin! (Ca dao).</w:t>
      </w:r>
    </w:p>
    <w:p>
      <w:r>
        <w:rPr>
          <w:b/>
        </w:rPr>
        <w:t>VẮNG NGẮT</w:t>
      </w:r>
      <w:r>
        <w:t xml:space="preserve"> - Vắng không một bóng người.</w:t>
      </w:r>
      <w:r>
        <w:t xml:space="preserve"> vắng tanh | vây</w:t>
      </w:r>
      <w:r>
        <w:t xml:space="preserve"> 276</w:t>
      </w:r>
      <w:r>
        <w:rPr>
          <w:i/>
        </w:rPr>
        <w:t xml:space="preserve"> Ví dụ</w:t>
      </w:r>
      <w:r>
        <w:t>: Còn duyên kẻ đón người đưa; Hết duyên vắng ngắt</w:t>
      </w:r>
      <w:r>
        <w:t xml:space="preserve"> như chàa bà Đanh (Ca dao).</w:t>
      </w:r>
    </w:p>
    <w:p>
      <w:r>
        <w:rPr>
          <w:b/>
        </w:rPr>
        <w:t>VẮNG TANH</w:t>
      </w:r>
      <w:r>
        <w:t xml:space="preserve"> - Rất vắng, không có biểu hiện nào của hoạt</w:t>
      </w:r>
      <w:r>
        <w:t xml:space="preserve"> động con người.</w:t>
      </w:r>
      <w:r>
        <w:rPr>
          <w:i/>
        </w:rPr>
        <w:t xml:space="preserve"> Ví dụ</w:t>
      </w:r>
      <w:r>
        <w:t>: Rằng: Sao trong tiết thanh mình; Ở đây hương khói</w:t>
      </w:r>
      <w:r>
        <w:t xml:space="preserve"> vắng tanh thế à (Truyện Kiều, Nguyễn Du).</w:t>
      </w:r>
    </w:p>
    <w:p>
      <w:r>
        <w:rPr>
          <w:b/>
        </w:rPr>
        <w:t>VẮNG VẺ</w:t>
      </w:r>
      <w:r>
        <w:t xml:space="preserve"> - Vắng, không có người.</w:t>
      </w:r>
    </w:p>
    <w:p>
      <w:pPr>
        <w:jc w:val="center"/>
      </w:pPr>
      <w:r>
        <w:rPr>
          <w:b/>
        </w:rPr>
        <w:t>VẶT</w:t>
      </w:r>
    </w:p>
    <w:p>
      <w:pPr>
        <w:jc w:val="center"/>
      </w:pPr>
      <w:r>
        <w:rPr>
          <w:b/>
        </w:rPr>
        <w:t>lặt vặt, tún mún, vặt vãnh, vụn vặt</w:t>
      </w:r>
    </w:p>
    <w:p>
      <w:r>
        <w:rPr>
          <w:b/>
        </w:rPr>
        <w:t>VẶT</w:t>
      </w:r>
      <w:r>
        <w:t xml:space="preserve"> - Nhỏ nhặt, không đáng kể.</w:t>
      </w:r>
    </w:p>
    <w:p>
      <w:r>
        <w:rPr>
          <w:b/>
        </w:rPr>
        <w:t>LẶT VẶT</w:t>
      </w:r>
      <w:r>
        <w:t xml:space="preserve"> - Nhỏ nhặt không đáng kể, không quan trọng.</w:t>
      </w:r>
    </w:p>
    <w:p>
      <w:r>
        <w:rPr>
          <w:b/>
        </w:rPr>
        <w:t>TỦN MỦN</w:t>
      </w:r>
      <w:r>
        <w:t xml:space="preserve"> - Nhỏ nhặt, tầm thường không đáng kể, có ý chê</w:t>
      </w:r>
      <w:r>
        <w:t xml:space="preserve"> bai, khinh bỉ.</w:t>
      </w:r>
    </w:p>
    <w:p>
      <w:r>
        <w:rPr>
          <w:b/>
        </w:rPr>
        <w:t>VẶT VÃNH</w:t>
      </w:r>
      <w:r>
        <w:t xml:space="preserve"> - Vặt, nhưng có ý hơi chê.</w:t>
      </w:r>
    </w:p>
    <w:p>
      <w:r>
        <w:rPr>
          <w:b/>
        </w:rPr>
        <w:t>VỤN VẶT</w:t>
      </w:r>
      <w:r>
        <w:t xml:space="preserve"> - Nhỏ nhặt không đáng kể.</w:t>
      </w:r>
    </w:p>
    <w:p>
      <w:pPr>
        <w:jc w:val="center"/>
      </w:pPr>
      <w:r>
        <w:rPr>
          <w:b/>
        </w:rPr>
        <w:t>VẤN</w:t>
      </w:r>
    </w:p>
    <w:p>
      <w:pPr>
        <w:jc w:val="center"/>
      </w:pPr>
      <w:r>
        <w:rPr>
          <w:b/>
        </w:rPr>
        <w:t>chít</w:t>
      </w:r>
    </w:p>
    <w:p>
      <w:r>
        <w:rPr>
          <w:b/>
        </w:rPr>
        <w:t>VẤN</w:t>
      </w:r>
      <w:r>
        <w:t xml:space="preserve"> - Quấn khăn, tóc xung quanh đầu.</w:t>
      </w:r>
    </w:p>
    <w:p>
      <w:r>
        <w:rPr>
          <w:b/>
        </w:rPr>
        <w:t>CHÍT</w:t>
      </w:r>
      <w:r>
        <w:t xml:space="preserve"> - Quấn khăn chặt xung quanh đầu.</w:t>
      </w:r>
    </w:p>
    <w:p>
      <w:pPr>
        <w:jc w:val="center"/>
      </w:pPr>
      <w:r>
        <w:rPr>
          <w:b/>
        </w:rPr>
        <w:t>VÂY</w:t>
      </w:r>
    </w:p>
    <w:p>
      <w:pPr>
        <w:jc w:val="center"/>
      </w:pPr>
      <w:r>
        <w:rPr>
          <w:b/>
        </w:rPr>
        <w:t>bao bọc, bao vây</w:t>
      </w:r>
    </w:p>
    <w:p>
      <w:r>
        <w:rPr>
          <w:b/>
        </w:rPr>
        <w:t>VÂY</w:t>
      </w:r>
      <w:r>
        <w:t xml:space="preserve"> - Che kín xung quanh.</w:t>
      </w:r>
      <w:r>
        <w:t xml:space="preserve"> 277</w:t>
      </w:r>
      <w:r>
        <w:t xml:space="preserve"> bao bọc | VỘIi</w:t>
      </w:r>
      <w:r>
        <w:rPr>
          <w:i/>
        </w:rPr>
        <w:t xml:space="preserve"> Ví dụ</w:t>
      </w:r>
      <w:r>
        <w:t>: Núi giăng thành luỹ sắt dày; Rừng che bộ đôi, rừng</w:t>
      </w:r>
      <w:r>
        <w:t xml:space="preserve"> vây quân thà (Việt Bắc, Tố Hữu).</w:t>
      </w:r>
    </w:p>
    <w:p>
      <w:r>
        <w:rPr>
          <w:b/>
        </w:rPr>
        <w:t>BAO BỌC</w:t>
      </w:r>
      <w:r>
        <w:t xml:space="preserve"> - Bao xung quanh có ý che chở; bênh vực.</w:t>
      </w:r>
    </w:p>
    <w:p>
      <w:r>
        <w:rPr>
          <w:b/>
        </w:rPr>
        <w:t>BAO VÂY</w:t>
      </w:r>
      <w:r>
        <w:t xml:space="preserve"> - Vây kín lại.</w:t>
      </w:r>
    </w:p>
    <w:p>
      <w:pPr>
        <w:jc w:val="center"/>
      </w:pPr>
      <w:r>
        <w:rPr>
          <w:b/>
        </w:rPr>
        <w:t>VIẾT</w:t>
      </w:r>
    </w:p>
    <w:p>
      <w:pPr>
        <w:jc w:val="center"/>
      </w:pPr>
      <w:r>
        <w:rPr>
          <w:b/>
        </w:rPr>
        <w:t>chép, ghi, viết lách</w:t>
      </w:r>
    </w:p>
    <w:p>
      <w:r>
        <w:rPr>
          <w:b/>
        </w:rPr>
        <w:t>VIẾT</w:t>
      </w:r>
      <w:r>
        <w:t xml:space="preserve"> - Dùng bút hay cái gì đó vạch ra chữ.</w:t>
      </w:r>
    </w:p>
    <w:p>
      <w:r>
        <w:rPr>
          <w:b/>
        </w:rPr>
        <w:t>CHÉP</w:t>
      </w:r>
      <w:r>
        <w:t xml:space="preserve"> - Viết lại theo đúng bản đã viết trước.</w:t>
      </w:r>
    </w:p>
    <w:p>
      <w:r>
        <w:rPr>
          <w:b/>
        </w:rPr>
        <w:t>GHI</w:t>
      </w:r>
      <w:r>
        <w:t xml:space="preserve"> - Viết lại lời nói của người ta.</w:t>
      </w:r>
    </w:p>
    <w:p>
      <w:r>
        <w:rPr>
          <w:b/>
        </w:rPr>
        <w:t>VIẾT LÁCH</w:t>
      </w:r>
      <w:r>
        <w:t xml:space="preserve"> - Viết nói chung.</w:t>
      </w:r>
    </w:p>
    <w:p>
      <w:pPr>
        <w:jc w:val="center"/>
      </w:pPr>
      <w:r>
        <w:rPr>
          <w:b/>
        </w:rPr>
        <w:t>VỌT</w:t>
      </w:r>
    </w:p>
    <w:p>
      <w:pPr>
        <w:jc w:val="center"/>
      </w:pPr>
      <w:r>
        <w:rPr>
          <w:b/>
        </w:rPr>
        <w:t>phun, phụt, phì</w:t>
      </w:r>
    </w:p>
    <w:p>
      <w:r>
        <w:rPr>
          <w:b/>
        </w:rPr>
        <w:t>VỌT</w:t>
      </w:r>
      <w:r>
        <w:t xml:space="preserve"> - Bắn ra, văng ra rất nhanh và rất mạnh.</w:t>
      </w:r>
    </w:p>
    <w:p>
      <w:r>
        <w:rPr>
          <w:b/>
        </w:rPr>
        <w:t>PHUN</w:t>
      </w:r>
      <w:r>
        <w:t xml:space="preserve"> - Chẩy mạnh ra, qua một lỗ nhỏ.</w:t>
      </w:r>
    </w:p>
    <w:p>
      <w:r>
        <w:rPr>
          <w:b/>
        </w:rPr>
        <w:t>PHỤT</w:t>
      </w:r>
      <w:r>
        <w:t xml:space="preserve"> - Bật mạnh từ bên trong ra thành tia, thành luồng do</w:t>
      </w:r>
      <w:r>
        <w:t xml:space="preserve"> tác dụng của lực đẩy.</w:t>
      </w:r>
    </w:p>
    <w:p>
      <w:r>
        <w:rPr>
          <w:b/>
        </w:rPr>
        <w:t>PHÌ (hơi)</w:t>
      </w:r>
      <w:r>
        <w:t xml:space="preserve"> - Phụt mạnh ra từ bên trong (vì bị ép hoặc không</w:t>
      </w:r>
      <w:r>
        <w:t xml:space="preserve"> giữ nổi nữa).</w:t>
      </w:r>
      <w:r>
        <w:t xml:space="preserve"> VộI</w:t>
      </w:r>
      <w:r>
        <w:t xml:space="preserve"> bộp chộp, hấp tấp, tất tả, vội vã, vội vàng</w:t>
      </w:r>
    </w:p>
    <w:p>
      <w:r>
        <w:rPr>
          <w:b/>
        </w:rPr>
        <w:t>VỘI</w:t>
      </w:r>
      <w:r>
        <w:t xml:space="preserve"> - Phải nhanh, không trì hoãn được, có việc phải làm</w:t>
      </w:r>
      <w:r>
        <w:t xml:space="preserve"> ngay, làm vội cho kịp.</w:t>
      </w:r>
      <w:r>
        <w:t xml:space="preserve"> bộp chộp | VỜ VỜ 278</w:t>
      </w:r>
      <w:r>
        <w:rPr>
          <w:i/>
        </w:rPr>
        <w:t xml:space="preserve"> Ví dụ</w:t>
      </w:r>
      <w:r>
        <w:t>: Đi đâu mà vội mà vàng; Mà vấp phải đá mà quàng</w:t>
      </w:r>
      <w:r>
        <w:t xml:space="preserve"> phải dây (Ca dao).</w:t>
      </w:r>
    </w:p>
    <w:p>
      <w:r>
        <w:rPr>
          <w:b/>
        </w:rPr>
        <w:t>BỘP CHỘP</w:t>
      </w:r>
      <w:r>
        <w:t xml:space="preserve"> - Chưa cân nhắc kĩ, đã vội nói, vội làm.</w:t>
      </w:r>
    </w:p>
    <w:p>
      <w:r>
        <w:rPr>
          <w:b/>
        </w:rPr>
        <w:t>HẤP TẤP</w:t>
      </w:r>
      <w:r>
        <w:t xml:space="preserve"> - Vội đến nỗi động tác không được bình tĩnh, có</w:t>
      </w:r>
      <w:r>
        <w:t xml:space="preserve"> thể làm hỏng việc.</w:t>
      </w:r>
    </w:p>
    <w:p>
      <w:r>
        <w:rPr>
          <w:b/>
        </w:rPr>
        <w:t>TẤT TẢ</w:t>
      </w:r>
      <w:r>
        <w:t xml:space="preserve"> - Đi hoặc chạy vội vã.</w:t>
      </w:r>
    </w:p>
    <w:p>
      <w:r>
        <w:rPr>
          <w:b/>
        </w:rPr>
        <w:t>VỘI VÃ</w:t>
      </w:r>
      <w:r>
        <w:t xml:space="preserve"> - Tỏ ra rất vội, hết sức muốn tranh thủ thời gian</w:t>
      </w:r>
      <w:r>
        <w:t xml:space="preserve"> cho kịp.</w:t>
      </w:r>
    </w:p>
    <w:p>
      <w:r>
        <w:rPr>
          <w:b/>
        </w:rPr>
        <w:t>VỘI VÀNG</w:t>
      </w:r>
      <w:r>
        <w:t xml:space="preserve"> - Vội làm việc gì.</w:t>
      </w:r>
      <w:r>
        <w:rPr>
          <w:i/>
        </w:rPr>
        <w:t xml:space="preserve"> Ví dụ</w:t>
      </w:r>
      <w:r>
        <w:t>: Mau lên chứ, vội vàng lên với chứ; Em, em ơi, tình</w:t>
      </w:r>
      <w:r>
        <w:t xml:space="preserve"> non đã già rồi (Giục giã, Xuân Diệu).</w:t>
      </w:r>
    </w:p>
    <w:p>
      <w:pPr>
        <w:jc w:val="center"/>
      </w:pPr>
      <w:r>
        <w:rPr>
          <w:b/>
        </w:rPr>
        <w:t>VỐN</w:t>
      </w:r>
    </w:p>
    <w:p>
      <w:pPr>
        <w:jc w:val="center"/>
      </w:pPr>
      <w:r>
        <w:rPr>
          <w:b/>
        </w:rPr>
        <w:t>vốn liếng</w:t>
      </w:r>
    </w:p>
    <w:p>
      <w:r>
        <w:rPr>
          <w:b/>
        </w:rPr>
        <w:t>VỐN</w:t>
      </w:r>
      <w:r>
        <w:t xml:space="preserve"> - Tiền của bỏ ra để buôn bán, để sản xuất.</w:t>
      </w:r>
      <w:r>
        <w:rPr>
          <w:i/>
        </w:rPr>
        <w:t xml:space="preserve"> Ví dụ</w:t>
      </w:r>
      <w:r>
        <w:t>: Buôn thì cất gánh đi buôn; Một vốn bốn lãi anh buôn</w:t>
      </w:r>
      <w:r>
        <w:t xml:space="preserve"> làm chỉ (Ca dao).</w:t>
      </w:r>
    </w:p>
    <w:p>
      <w:r>
        <w:rPr>
          <w:b/>
        </w:rPr>
        <w:t>VỐN LIẾNG</w:t>
      </w:r>
      <w:r>
        <w:t xml:space="preserve"> - Vốn nói chung.</w:t>
      </w:r>
    </w:p>
    <w:p>
      <w:pPr>
        <w:jc w:val="center"/>
      </w:pPr>
      <w:r>
        <w:rPr>
          <w:b/>
        </w:rPr>
        <w:t>VŨ</w:t>
      </w:r>
    </w:p>
    <w:p>
      <w:pPr>
        <w:jc w:val="center"/>
      </w:pPr>
      <w:r>
        <w:rPr>
          <w:b/>
        </w:rPr>
        <w:t>vờ vĩnh, vờ vờ</w:t>
      </w:r>
    </w:p>
    <w:p>
      <w:r>
        <w:rPr>
          <w:b/>
        </w:rPr>
        <w:t>VỜ</w:t>
      </w:r>
      <w:r>
        <w:t xml:space="preserve"> - Làm như thật.</w:t>
      </w:r>
    </w:p>
    <w:p>
      <w:r>
        <w:rPr>
          <w:b/>
        </w:rPr>
        <w:t>VỜ VĨNH</w:t>
      </w:r>
      <w:r>
        <w:t xml:space="preserve"> - Vờ với ý chê bai.</w:t>
      </w:r>
    </w:p>
    <w:p>
      <w:r>
        <w:rPr>
          <w:b/>
        </w:rPr>
        <w:t>VỜ VỜ</w:t>
      </w:r>
      <w:r>
        <w:t xml:space="preserve"> - Làm ra vẻ như đang làm việc gì đó, cốt để che</w:t>
      </w:r>
      <w:r>
        <w:t xml:space="preserve"> mắt mọi người.</w:t>
      </w:r>
      <w:r>
        <w:t xml:space="preserve"> 279</w:t>
      </w:r>
      <w:r>
        <w:t xml:space="preserve"> VỠ | nô nức</w:t>
      </w:r>
      <w:r>
        <w:t xml:space="preserve"> Vũ</w:t>
      </w:r>
      <w:r>
        <w:t xml:space="preserve"> bể</w:t>
      </w:r>
    </w:p>
    <w:p>
      <w:r>
        <w:rPr>
          <w:b/>
        </w:rPr>
        <w:t>VỠ</w:t>
      </w:r>
      <w:r>
        <w:t xml:space="preserve"> - Không còn nguyên vẹn như trước, bị tách rời ra thành</w:t>
      </w:r>
      <w:r>
        <w:t xml:space="preserve"> nhiều mảnh.</w:t>
      </w:r>
      <w:r>
        <w:rPr>
          <w:i/>
        </w:rPr>
        <w:t xml:space="preserve"> Ví dụ</w:t>
      </w:r>
      <w:r>
        <w:t>: Bây giờ gương vỡ lại lành; Khuôn thiêng lừa lọc đã</w:t>
      </w:r>
      <w:r>
        <w:t xml:space="preserve"> dành có nơi (Truyện Kiều, Nguyễn Du).</w:t>
      </w:r>
    </w:p>
    <w:p>
      <w:r>
        <w:rPr>
          <w:b/>
        </w:rPr>
        <w:t>BỂ</w:t>
      </w:r>
      <w:r>
        <w:t xml:space="preserve"> - (địa phương) Vỡ.</w:t>
      </w:r>
      <w:r>
        <w:t xml:space="preserve"> Vợ</w:t>
      </w:r>
      <w:r>
        <w:t xml:space="preserve"> phu nhân</w:t>
      </w:r>
    </w:p>
    <w:p>
      <w:r>
        <w:rPr>
          <w:b/>
        </w:rPr>
        <w:t>VỢ</w:t>
      </w:r>
      <w:r>
        <w:t xml:space="preserve"> - Người đàn bà trong quan hệ hôn nhân với người đàn ông.</w:t>
      </w:r>
      <w:r>
        <w:rPr>
          <w:i/>
        </w:rPr>
        <w:t xml:space="preserve"> Ví dụ</w:t>
      </w:r>
      <w:r>
        <w:t>: Sống làm vợ khắp người ta; Hại thay thác xuống làm</w:t>
      </w:r>
      <w:r>
        <w:t xml:space="preserve"> ma không chồng (Truyện Kiều, Nguyễn Du).</w:t>
      </w:r>
    </w:p>
    <w:p>
      <w:r>
        <w:rPr>
          <w:b/>
        </w:rPr>
        <w:t>PHU NHÂN</w:t>
      </w:r>
      <w:r>
        <w:t xml:space="preserve"> - Vợ những quan lại, sĩ quan và những người có</w:t>
      </w:r>
      <w:r>
        <w:t xml:space="preserve"> địa vị thời trước, nay dùng với nghĩa trang trọng.</w:t>
      </w:r>
    </w:p>
    <w:p>
      <w:pPr>
        <w:jc w:val="center"/>
      </w:pPr>
      <w:r>
        <w:rPr>
          <w:b/>
        </w:rPr>
        <w:t>VUI</w:t>
      </w:r>
    </w:p>
    <w:p>
      <w:pPr>
        <w:jc w:val="center"/>
      </w:pPr>
      <w:r>
        <w:rPr>
          <w:b/>
        </w:rPr>
        <w:t>mừng, mừng rỡ, nô nức, phấn chấn,</w:t>
      </w:r>
      <w:r>
        <w:rPr>
          <w:b/>
        </w:rPr>
        <w:t xml:space="preserve"> phấn khởi, vui mừng, vui vẻ</w:t>
      </w:r>
    </w:p>
    <w:p>
      <w:r>
        <w:rPr>
          <w:b/>
        </w:rPr>
        <w:t>VUI</w:t>
      </w:r>
      <w:r>
        <w:t xml:space="preserve"> - Tỏ cảm giác dễ chịu trong lòng khi được vừa ý.</w:t>
      </w:r>
      <w:r>
        <w:rPr>
          <w:i/>
        </w:rPr>
        <w:t xml:space="preserve"> Ví dụ</w:t>
      </w:r>
      <w:r>
        <w:t>: Cảnh nào cảnh chẳng đeo sâu; Người buôn cảnh có</w:t>
      </w:r>
      <w:r>
        <w:t xml:space="preserve"> vui đâu bao giờ (Truyện Kiều, Nguyễn Du).</w:t>
      </w:r>
    </w:p>
    <w:p>
      <w:r>
        <w:rPr>
          <w:b/>
        </w:rPr>
        <w:t>MÙNG</w:t>
      </w:r>
      <w:r>
        <w:t xml:space="preserve"> - Dễ chịu, vui vẻ khi chúng ta đạt được một điều gì</w:t>
      </w:r>
      <w:r>
        <w:t xml:space="preserve"> mong muốn.</w:t>
      </w:r>
    </w:p>
    <w:p>
      <w:r>
        <w:rPr>
          <w:b/>
        </w:rPr>
        <w:t>MỪNG RỠ</w:t>
      </w:r>
      <w:r>
        <w:t xml:space="preserve"> - Rất vui, khi có một tin gì tốt lành.</w:t>
      </w:r>
    </w:p>
    <w:p>
      <w:r>
        <w:rPr>
          <w:b/>
        </w:rPr>
        <w:t>NÔ NỨC</w:t>
      </w:r>
      <w:r>
        <w:t xml:space="preserve"> - Tỏ ra hăm hở, phấn khởi cùng đua nhau làm</w:t>
      </w:r>
      <w:r>
        <w:t xml:space="preserve"> việc gì đó.</w:t>
      </w:r>
      <w:r>
        <w:t xml:space="preserve"> phấn chấn vụng trộm 280</w:t>
      </w:r>
      <w:r>
        <w:rPr>
          <w:i/>
        </w:rPr>
        <w:t xml:space="preserve"> Ví dụ</w:t>
      </w:r>
      <w:r>
        <w:t>: Gần xa nô nức yến anh; Chị em sắm sửa bộ hành</w:t>
      </w:r>
      <w:r>
        <w:t xml:space="preserve"> chơi xuân (Truyện Kiều, Nguyễn Du).</w:t>
      </w:r>
    </w:p>
    <w:p>
      <w:r>
        <w:rPr>
          <w:b/>
        </w:rPr>
        <w:t>PHẤN CHẤN</w:t>
      </w:r>
      <w:r>
        <w:t xml:space="preserve"> - Có cảm xúc hào hứng và vui vẻ trước kết</w:t>
      </w:r>
      <w:r>
        <w:t xml:space="preserve"> quả tết đẹp của một công việc nào đó.</w:t>
      </w:r>
    </w:p>
    <w:p>
      <w:r>
        <w:rPr>
          <w:b/>
        </w:rPr>
        <w:t>PHẤN KHỞI</w:t>
      </w:r>
      <w:r>
        <w:t xml:space="preserve"> - Tỏ rõ sự vui vẻ và hăng hái trước một sự việc</w:t>
      </w:r>
      <w:r>
        <w:t xml:space="preserve"> nào đó ta đạt kết quả tốt.</w:t>
      </w:r>
    </w:p>
    <w:p>
      <w:r>
        <w:rPr>
          <w:b/>
        </w:rPr>
        <w:t>VUI MỪNG</w:t>
      </w:r>
      <w:r>
        <w:t xml:space="preserve"> - Rất vui khi được thoả mãn điều gì.</w:t>
      </w:r>
    </w:p>
    <w:p>
      <w:r>
        <w:rPr>
          <w:b/>
        </w:rPr>
        <w:t>VUI VẺ</w:t>
      </w:r>
      <w:r>
        <w:t xml:space="preserve"> - Rất vui.</w:t>
      </w:r>
      <w:r>
        <w:rPr>
          <w:i/>
        </w:rPr>
        <w:t xml:space="preserve"> Ví dụ</w:t>
      </w:r>
      <w:r>
        <w:t>: Thế mà im chẳng đãi đằng; Chào mời vui vẻ nói</w:t>
      </w:r>
      <w:r>
        <w:t xml:space="preserve"> năng dịu dàng (Truyện Kiều, Nguyễn Du).</w:t>
      </w:r>
    </w:p>
    <w:p>
      <w:pPr>
        <w:jc w:val="center"/>
      </w:pPr>
      <w:r>
        <w:rPr>
          <w:b/>
        </w:rPr>
        <w:t>VỤN</w:t>
      </w:r>
    </w:p>
    <w:p>
      <w:pPr>
        <w:jc w:val="center"/>
      </w:pPr>
      <w:r>
        <w:rPr>
          <w:b/>
        </w:rPr>
        <w:t>nát, vụn nát, vụn vặt</w:t>
      </w:r>
    </w:p>
    <w:p>
      <w:r>
        <w:rPr>
          <w:b/>
        </w:rPr>
        <w:t>VỤN</w:t>
      </w:r>
      <w:r>
        <w:t xml:space="preserve"> - Nhỏ và rời rạc.</w:t>
      </w:r>
    </w:p>
    <w:p>
      <w:r>
        <w:rPr>
          <w:b/>
        </w:rPr>
        <w:t>NÁT</w:t>
      </w:r>
      <w:r>
        <w:t xml:space="preserve"> - Tan vỡ, bị vụn, rời ra hoặc mềm nhão.</w:t>
      </w:r>
    </w:p>
    <w:p>
      <w:r>
        <w:rPr>
          <w:b/>
        </w:rPr>
        <w:t>VỤN NÁT</w:t>
      </w:r>
      <w:r>
        <w:t xml:space="preserve"> - Rất vụn.</w:t>
      </w:r>
    </w:p>
    <w:p>
      <w:r>
        <w:rPr>
          <w:b/>
        </w:rPr>
        <w:t>VỤN VẶT</w:t>
      </w:r>
      <w:r>
        <w:t xml:space="preserve"> - Nhỏ nhặt không đáng kể.</w:t>
      </w:r>
    </w:p>
    <w:p>
      <w:pPr>
        <w:jc w:val="center"/>
      </w:pPr>
      <w:r>
        <w:rPr>
          <w:b/>
        </w:rPr>
        <w:t>VỤNG</w:t>
      </w:r>
    </w:p>
    <w:p>
      <w:pPr>
        <w:jc w:val="center"/>
      </w:pPr>
      <w:r>
        <w:rPr>
          <w:b/>
        </w:rPr>
        <w:t>lén lút, vụng trộm</w:t>
      </w:r>
    </w:p>
    <w:p>
      <w:r>
        <w:rPr>
          <w:b/>
        </w:rPr>
        <w:t>VỤNG</w:t>
      </w:r>
      <w:r>
        <w:t xml:space="preserve"> - Làm giấu một việc gì, không cho người KHẢS biết.</w:t>
      </w:r>
      <w:r>
        <w:t xml:space="preserve"> Ví dìy. Ẩn .. không biết chùi mép (Thành ngữ).</w:t>
      </w:r>
    </w:p>
    <w:p>
      <w:r>
        <w:rPr>
          <w:b/>
        </w:rPr>
        <w:t>LÉN LÚT</w:t>
      </w:r>
      <w:r>
        <w:t xml:space="preserve"> - Giấu giếm, vụng trộm không đề lộ ra.</w:t>
      </w:r>
    </w:p>
    <w:p>
      <w:r>
        <w:rPr>
          <w:b/>
        </w:rPr>
        <w:t>VỤNG TRỘM</w:t>
      </w:r>
      <w:r>
        <w:t xml:space="preserve"> - Lén lút, giấu giếm, không dám để người</w:t>
      </w:r>
      <w:r>
        <w:t xml:space="preserve"> khác biết.</w:t>
      </w:r>
    </w:p>
    <w:p>
      <w:pPr>
        <w:jc w:val="center"/>
      </w:pPr>
      <w:r>
        <w:rPr>
          <w:b/>
        </w:rPr>
        <w:t>XA</w:t>
      </w:r>
    </w:p>
    <w:p>
      <w:pPr>
        <w:jc w:val="center"/>
      </w:pPr>
      <w:r>
        <w:rPr>
          <w:b/>
        </w:rPr>
        <w:t>xa cách, xa thắm, xa vời, xa xa,</w:t>
      </w:r>
      <w:r>
        <w:rPr>
          <w:b/>
        </w:rPr>
        <w:t xml:space="preserve"> xa xăm, xa xôi</w:t>
      </w:r>
    </w:p>
    <w:p>
      <w:r>
        <w:rPr>
          <w:b/>
        </w:rPr>
        <w:t>XA</w:t>
      </w:r>
      <w:r>
        <w:t xml:space="preserve"> - Ở một khoảng cách tương đối lớn, trái với gần.</w:t>
      </w:r>
      <w:r>
        <w:rPr>
          <w:i/>
        </w:rPr>
        <w:t xml:space="preserve"> Ví dụ</w:t>
      </w:r>
      <w:r>
        <w:t>: Bán anh em xa, mua láng giêng gần (Tục ngũ).</w:t>
      </w:r>
    </w:p>
    <w:p>
      <w:r>
        <w:rPr>
          <w:b/>
        </w:rPr>
        <w:t>XA CÁCH</w:t>
      </w:r>
      <w:r>
        <w:t xml:space="preserve"> - Ở cách xa nhau hoàn toàn, không có sự gần</w:t>
      </w:r>
      <w:r>
        <w:t xml:space="preserve"> gũi hoà nhập</w:t>
      </w:r>
    </w:p>
    <w:p>
      <w:r>
        <w:rPr>
          <w:b/>
        </w:rPr>
        <w:t>XA THẮM</w:t>
      </w:r>
      <w:r>
        <w:t xml:space="preserve"> - Xa đến mức như mờ đi, chìm sâu vào khoảng không.</w:t>
      </w:r>
    </w:p>
    <w:p>
      <w:r>
        <w:rPr>
          <w:b/>
        </w:rPr>
        <w:t>XA VỜI</w:t>
      </w:r>
      <w:r>
        <w:t xml:space="preserve"> - Xa không biết đâu là bờ bến.</w:t>
      </w:r>
    </w:p>
    <w:p>
      <w:r>
        <w:rPr>
          <w:b/>
        </w:rPr>
        <w:t>XA XA</w:t>
      </w:r>
      <w:r>
        <w:t xml:space="preserve"> - Hơi xa.</w:t>
      </w:r>
      <w:r>
        <w:rPr>
          <w:i/>
        </w:rPr>
        <w:t xml:space="preserve"> Ví dụ</w:t>
      </w:r>
      <w:r>
        <w:t>: Buôn trông cửa bể chiều hôm; Thuyền ai thấp thoáng</w:t>
      </w:r>
      <w:r>
        <w:t xml:space="preserve"> cánh buôm xa xa (Truyện Kiều, Nguyễn Du).</w:t>
      </w:r>
    </w:p>
    <w:p>
      <w:r>
        <w:rPr>
          <w:b/>
        </w:rPr>
        <w:t>XA XĂM</w:t>
      </w:r>
      <w:r>
        <w:t xml:space="preserve"> - Xa không nhìn thấy, cảm thấy lờ mờ.</w:t>
      </w:r>
    </w:p>
    <w:p>
      <w:r>
        <w:rPr>
          <w:b/>
        </w:rPr>
        <w:t>XA XÔI</w:t>
      </w:r>
      <w:r>
        <w:t xml:space="preserve"> - Rất xa và khó đi lại.</w:t>
      </w:r>
      <w:r>
        <w:rPr>
          <w:i/>
        </w:rPr>
        <w:t xml:space="preserve"> Ví dụ</w:t>
      </w:r>
      <w:r>
        <w:t>: Có gì lạ quá đi thôi; Khi gân thì mất, xa xôi lại còn</w:t>
      </w:r>
      <w:r>
        <w:t xml:space="preserve"> (Thơ tặng người xa xứ, Nguyễn Duy).</w:t>
      </w:r>
      <w:r>
        <w:t xml:space="preserve"> xanh | xâm lược</w:t>
      </w:r>
      <w:r>
        <w:t xml:space="preserve"> 282</w:t>
      </w:r>
    </w:p>
    <w:p>
      <w:pPr>
        <w:jc w:val="center"/>
      </w:pPr>
      <w:r>
        <w:rPr>
          <w:b/>
        </w:rPr>
        <w:t>XANH</w:t>
      </w:r>
    </w:p>
    <w:p>
      <w:pPr>
        <w:jc w:val="center"/>
      </w:pPr>
      <w:r>
        <w:rPr>
          <w:b/>
        </w:rPr>
        <w:t>xanh biếc, xanh lơ, xanh ngắt, xanh rì,</w:t>
      </w:r>
      <w:r>
        <w:rPr>
          <w:b/>
        </w:rPr>
        <w:t xml:space="preserve"> xanh rờn, xanh tươi, xanh um</w:t>
      </w:r>
    </w:p>
    <w:p>
      <w:r>
        <w:rPr>
          <w:b/>
        </w:rPr>
        <w:t>XANH</w:t>
      </w:r>
      <w:r>
        <w:t xml:space="preserve"> - Màu của lá cây, màu của da trời.</w:t>
      </w:r>
    </w:p>
    <w:p>
      <w:r>
        <w:rPr>
          <w:b/>
        </w:rPr>
        <w:t>XANH BIẾC</w:t>
      </w:r>
      <w:r>
        <w:t xml:space="preserve"> - Xanh lam đậm và tươi ánh lên.</w:t>
      </w:r>
    </w:p>
    <w:p>
      <w:r>
        <w:rPr>
          <w:b/>
        </w:rPr>
        <w:t>XANH LƠ</w:t>
      </w:r>
      <w:r>
        <w:t xml:space="preserve"> - Xanh da trời màu nhạt.</w:t>
      </w:r>
    </w:p>
    <w:p>
      <w:r>
        <w:rPr>
          <w:b/>
        </w:rPr>
        <w:t>XANH NGẮT</w:t>
      </w:r>
      <w:r>
        <w:t xml:space="preserve"> - Xanh thuần một màu trên diện rộng.</w:t>
      </w:r>
      <w:r>
        <w:rPr>
          <w:i/>
        </w:rPr>
        <w:t xml:space="preserve"> Ví dụ</w:t>
      </w:r>
      <w:r>
        <w:t>: Da trời ai nhuộm mà xanh ngắt; Mắt lão không vây</w:t>
      </w:r>
      <w:r>
        <w:t xml:space="preserve"> cũng đó hoe (Thu ẩm, Nguyễn Khuyến).</w:t>
      </w:r>
    </w:p>
    <w:p>
      <w:r>
        <w:rPr>
          <w:b/>
        </w:rPr>
        <w:t>XANH RÌ</w:t>
      </w:r>
      <w:r>
        <w:t xml:space="preserve"> - Xanh lá cây đậm và đều.</w:t>
      </w:r>
      <w:r>
        <w:rPr>
          <w:i/>
        </w:rPr>
        <w:t xml:space="preserve"> Ví dụ</w:t>
      </w:r>
      <w:r>
        <w:t>: Một vàng cỏ mọc xanh rì; Nước ngâm trong vắt thấy</w:t>
      </w:r>
      <w:r>
        <w:t xml:space="preserve"> gì nữa đâu (Truyện Kiều, Nguyễn Du).</w:t>
      </w:r>
    </w:p>
    <w:p>
      <w:r>
        <w:rPr>
          <w:b/>
        </w:rPr>
        <w:t>XANH RỜN</w:t>
      </w:r>
      <w:r>
        <w:t xml:space="preserve"> - Xanh mượt mà như màu của lá cây non.</w:t>
      </w:r>
    </w:p>
    <w:p>
      <w:r>
        <w:rPr>
          <w:b/>
        </w:rPr>
        <w:t>XANH TƯƠI</w:t>
      </w:r>
      <w:r>
        <w:t xml:space="preserve"> - Xanh với vẻ tươi tốt đầy sức sống.</w:t>
      </w:r>
    </w:p>
    <w:p>
      <w:r>
        <w:rPr>
          <w:b/>
        </w:rPr>
        <w:t>XANH UƯM</w:t>
      </w:r>
      <w:r>
        <w:t xml:space="preserve"> - Xanh tốt um tùm.</w:t>
      </w:r>
    </w:p>
    <w:p>
      <w:pPr>
        <w:jc w:val="center"/>
      </w:pPr>
      <w:r>
        <w:rPr>
          <w:b/>
        </w:rPr>
        <w:t>XÂM CHIẾM</w:t>
      </w:r>
    </w:p>
    <w:p>
      <w:pPr>
        <w:jc w:val="center"/>
      </w:pPr>
      <w:r>
        <w:rPr>
          <w:b/>
        </w:rPr>
        <w:t>thôn tính, xâm lăng, xâm lấn, xâm lược</w:t>
      </w:r>
    </w:p>
    <w:p>
      <w:r>
        <w:rPr>
          <w:b/>
        </w:rPr>
        <w:t>XÂM CHIẾM</w:t>
      </w:r>
      <w:r>
        <w:t xml:space="preserve"> - Chiếm lấy, choán lấy bằng vũ lực.</w:t>
      </w:r>
    </w:p>
    <w:p>
      <w:r>
        <w:rPr>
          <w:b/>
        </w:rPr>
        <w:t>THÔN TÍNH</w:t>
      </w:r>
      <w:r>
        <w:t xml:space="preserve"> - Nói nước mạnh xâm lược nước yếu.</w:t>
      </w:r>
    </w:p>
    <w:p>
      <w:r>
        <w:rPr>
          <w:b/>
        </w:rPr>
        <w:t>XÂM LĂNG</w:t>
      </w:r>
      <w:r>
        <w:t xml:space="preserve"> - Lấn chiếm đất đai, xâm chiếm nước khác.</w:t>
      </w:r>
    </w:p>
    <w:p>
      <w:r>
        <w:rPr>
          <w:b/>
        </w:rPr>
        <w:t>XÂM LẤN</w:t>
      </w:r>
      <w:r>
        <w:t xml:space="preserve"> - Lấn chiếm từ phần mình sang phần bên cạnh.</w:t>
      </w:r>
    </w:p>
    <w:p>
      <w:r>
        <w:rPr>
          <w:b/>
        </w:rPr>
        <w:t>XÂM LƯỢC</w:t>
      </w:r>
      <w:r>
        <w:t xml:space="preserve"> - Xâm chiếm lãnh thổ, cướp đoạt chủ quyền</w:t>
      </w:r>
      <w:r>
        <w:t xml:space="preserve"> nước khác bằng vũ lực hoặc bằng các thủ đoạn.</w:t>
      </w:r>
      <w:r>
        <w:t xml:space="preserve"> 283</w:t>
      </w:r>
      <w:r>
        <w:t xml:space="preserve"> xâu | van nài</w:t>
      </w:r>
    </w:p>
    <w:p>
      <w:pPr>
        <w:jc w:val="center"/>
      </w:pPr>
      <w:r>
        <w:rPr>
          <w:b/>
        </w:rPr>
        <w:t>XÂU</w:t>
      </w:r>
    </w:p>
    <w:p>
      <w:pPr>
        <w:jc w:val="center"/>
      </w:pPr>
      <w:r>
        <w:rPr>
          <w:b/>
        </w:rPr>
        <w:t>luôn, xỏ</w:t>
      </w:r>
    </w:p>
    <w:p>
      <w:r>
        <w:rPr>
          <w:b/>
        </w:rPr>
        <w:t>XÂU</w:t>
      </w:r>
      <w:r>
        <w:t xml:space="preserve"> - Luồn chỉ qua iễ kim hoặc luồn dây vào nhiều vật</w:t>
      </w:r>
      <w:r>
        <w:t xml:space="preserve"> có lỗ.</w:t>
      </w:r>
    </w:p>
    <w:p>
      <w:r>
        <w:rPr>
          <w:b/>
        </w:rPr>
        <w:t>LUỒN</w:t>
      </w:r>
      <w:r>
        <w:t xml:space="preserve"> - Len vào, chui †ạ† ! bản này sang bên kia.</w:t>
      </w:r>
    </w:p>
    <w:p>
      <w:r>
        <w:rPr>
          <w:b/>
        </w:rPr>
        <w:t>XÓ</w:t>
      </w:r>
      <w:r>
        <w:t xml:space="preserve"> - Xâu vào, luồn vào.</w:t>
      </w:r>
    </w:p>
    <w:p>
      <w:pPr>
        <w:jc w:val="center"/>
      </w:pPr>
      <w:r>
        <w:rPr>
          <w:b/>
        </w:rPr>
        <w:t>XẤU</w:t>
      </w:r>
    </w:p>
    <w:p>
      <w:pPr>
        <w:jc w:val="center"/>
      </w:pPr>
      <w:r>
        <w:rPr>
          <w:b/>
        </w:rPr>
        <w:t>xấu xa, xấu xí</w:t>
      </w:r>
    </w:p>
    <w:p>
      <w:r>
        <w:rPr>
          <w:b/>
        </w:rPr>
        <w:t>XẤU</w:t>
      </w:r>
      <w:r>
        <w:t xml:space="preserve"> - Không tết, không đẹp.</w:t>
      </w:r>
    </w:p>
    <w:p>
      <w:r>
        <w:rPr>
          <w:b/>
        </w:rPr>
        <w:t>XẤU XA</w:t>
      </w:r>
      <w:r>
        <w:t xml:space="preserve"> - Xấu, đáng chê đáng khinh.</w:t>
      </w:r>
      <w:r>
        <w:rPr>
          <w:i/>
        </w:rPr>
        <w:t xml:space="preserve"> Ví dụ</w:t>
      </w:r>
      <w:r>
        <w:t>: Xấu xa cũng thể chẳng ta: Đù cho tốt đẹp cũng ra</w:t>
      </w:r>
      <w:r>
        <w:t xml:space="preserve"> chồng người (Ca dao).</w:t>
      </w:r>
    </w:p>
    <w:p>
      <w:r>
        <w:rPr>
          <w:b/>
        </w:rPr>
        <w:t>XẤU Xí</w:t>
      </w:r>
      <w:r>
        <w:t xml:space="preserve"> - Rất xấu, có ý chê bai nhiều hơn.</w:t>
      </w:r>
    </w:p>
    <w:p>
      <w:pPr>
        <w:jc w:val="center"/>
      </w:pPr>
      <w:r>
        <w:rPr>
          <w:b/>
        </w:rPr>
        <w:t>XIN</w:t>
      </w:r>
    </w:p>
    <w:p>
      <w:pPr>
        <w:jc w:val="center"/>
      </w:pPr>
      <w:r>
        <w:rPr>
          <w:b/>
        </w:rPr>
        <w:t>đài, nài mi, van, van lơn, van mài</w:t>
      </w:r>
    </w:p>
    <w:p>
      <w:r>
        <w:rPr>
          <w:b/>
        </w:rPr>
        <w:t>XiN</w:t>
      </w:r>
      <w:r>
        <w:t xml:space="preserve"> - Cầu mong người khác sho mình mộ! vật gì, một điều</w:t>
      </w:r>
      <w:r>
        <w:t xml:space="preserve"> gì và nói rõ ý định đó với người đó để họ cho mình.</w:t>
      </w:r>
    </w:p>
    <w:p>
      <w:r>
        <w:rPr>
          <w:b/>
        </w:rPr>
        <w:t>NÀI</w:t>
      </w:r>
      <w:r>
        <w:t xml:space="preserve"> - Nói mãi để xin.</w:t>
      </w:r>
    </w:p>
    <w:p>
      <w:r>
        <w:rPr>
          <w:b/>
        </w:rPr>
        <w:t>NÀI NỈ</w:t>
      </w:r>
      <w:r>
        <w:t xml:space="preserve"> - Khẩn khoản, yêu cầu.</w:t>
      </w:r>
    </w:p>
    <w:p>
      <w:r>
        <w:rPr>
          <w:b/>
        </w:rPr>
        <w:t>VAN</w:t>
      </w:r>
      <w:r>
        <w:t xml:space="preserve"> - Kêu xin một cách khúm núm.</w:t>
      </w:r>
    </w:p>
    <w:p>
      <w:r>
        <w:rPr>
          <w:b/>
        </w:rPr>
        <w:t>VAN LƠN</w:t>
      </w:r>
      <w:r>
        <w:t xml:space="preserve"> - Cầu xin, van nài một cách khẩn thiết.</w:t>
      </w:r>
    </w:p>
    <w:p>
      <w:r>
        <w:rPr>
          <w:b/>
        </w:rPr>
        <w:t>VAN NÀI</w:t>
      </w:r>
      <w:r>
        <w:t xml:space="preserve"> - Cố mà xin buộc người khác p†:ải cho.</w:t>
      </w:r>
      <w:r>
        <w:t xml:space="preserve"> xong | xong xuôi</w:t>
      </w:r>
      <w:r>
        <w:t xml:space="preserve"> 284</w:t>
      </w:r>
    </w:p>
    <w:p>
      <w:pPr>
        <w:jc w:val="center"/>
      </w:pPr>
      <w:r>
        <w:rPr>
          <w:b/>
        </w:rPr>
        <w:t>X0NG</w:t>
      </w:r>
    </w:p>
    <w:p>
      <w:pPr>
        <w:jc w:val="center"/>
      </w:pPr>
      <w:r>
        <w:rPr>
          <w:b/>
        </w:rPr>
        <w:t>hoàn thành, kết thúc, xong xuôi</w:t>
      </w:r>
    </w:p>
    <w:p>
      <w:r>
        <w:rPr>
          <w:b/>
        </w:rPr>
        <w:t>XONG</w:t>
      </w:r>
      <w:r>
        <w:t xml:space="preserve"> - Làm một việc gì đến lúc kết thúc.</w:t>
      </w:r>
      <w:r>
        <w:rPr>
          <w:i/>
        </w:rPr>
        <w:t xml:space="preserve"> Ví dụ</w:t>
      </w:r>
      <w:r>
        <w:t>: Xong rồi anh sẽ trả công; Đến khi lấy chồng anh sẽ</w:t>
      </w:r>
      <w:r>
        <w:t xml:space="preserve"> giúp cho (Ca dao).</w:t>
      </w:r>
    </w:p>
    <w:p>
      <w:r>
        <w:rPr>
          <w:b/>
        </w:rPr>
        <w:t>HOÀN THÀNH</w:t>
      </w:r>
      <w:r>
        <w:t xml:space="preserve"> - Làm xong một việc gì, có ý trang trọng.</w:t>
      </w:r>
    </w:p>
    <w:p>
      <w:r>
        <w:rPr>
          <w:b/>
        </w:rPr>
        <w:t>KẾT THÚC</w:t>
      </w:r>
      <w:r>
        <w:t xml:space="preserve"> - Chấm dứt một quá trình, coi như đã hoàn</w:t>
      </w:r>
    </w:p>
    <w:p>
      <w:r>
        <w:rPr>
          <w:b/>
        </w:rPr>
        <w:t>XONG XUÔI</w:t>
      </w:r>
      <w:r>
        <w:t xml:space="preserve"> - Xong hết cả, một cách ổn thoả, trọn vẹn.</w:t>
      </w:r>
    </w:p>
    <w:p>
      <w:pPr>
        <w:jc w:val="center"/>
      </w:pPr>
      <w:r>
        <w:rPr>
          <w:b/>
        </w:rPr>
        <w:t>/J</w:t>
      </w:r>
      <w:r>
        <w:rPr>
          <w:b/>
        </w:rPr>
        <w:t xml:space="preserve"> YÊN</w:t>
      </w:r>
    </w:p>
    <w:p>
      <w:pPr>
        <w:jc w:val="center"/>
      </w:pPr>
      <w:r>
        <w:rPr>
          <w:b/>
        </w:rPr>
        <w:t>vên ắng, yên lặng, yên ổn, vên tĩnh</w:t>
      </w:r>
    </w:p>
    <w:p>
      <w:r>
        <w:rPr>
          <w:b/>
        </w:rPr>
        <w:t>YÊN</w:t>
      </w:r>
      <w:r>
        <w:t xml:space="preserve"> - Không có tiếng động, không có biến động, xáo trộn.</w:t>
      </w:r>
      <w:r>
        <w:t xml:space="preserve"> YÊN Ả- Gây cảm giác, thanh bình, dễ chịu.</w:t>
      </w:r>
    </w:p>
    <w:p>
      <w:r>
        <w:rPr>
          <w:b/>
        </w:rPr>
        <w:t>YÊN ẮNG</w:t>
      </w:r>
      <w:r>
        <w:t xml:space="preserve"> - Yên hoàn toàn, không một chút ồn ào.</w:t>
      </w:r>
    </w:p>
    <w:p>
      <w:r>
        <w:rPr>
          <w:b/>
        </w:rPr>
        <w:t>YÊN LẶNG</w:t>
      </w:r>
      <w:r>
        <w:t xml:space="preserve"> - Không có tiếng động gì; không nói năng gì.</w:t>
      </w:r>
    </w:p>
    <w:p>
      <w:r>
        <w:rPr>
          <w:b/>
        </w:rPr>
        <w:t>YÊN ỔN</w:t>
      </w:r>
      <w:r>
        <w:t xml:space="preserve"> - Không có gì xảy ra, không có gì náo động làm</w:t>
      </w:r>
      <w:r>
        <w:t xml:space="preserve"> ảnh hưởng đến mình.</w:t>
      </w:r>
    </w:p>
    <w:p>
      <w:r>
        <w:rPr>
          <w:b/>
        </w:rPr>
        <w:t>YÊN TĨNH</w:t>
      </w:r>
      <w:r>
        <w:t xml:space="preserve"> - Yên, không có sự huyên náo gì cả.</w:t>
      </w:r>
    </w:p>
    <w:p>
      <w:pPr>
        <w:jc w:val="center"/>
      </w:pPr>
      <w:r>
        <w:rPr>
          <w:b/>
        </w:rPr>
        <w:t>YÊU</w:t>
      </w:r>
    </w:p>
    <w:p>
      <w:pPr>
        <w:jc w:val="center"/>
      </w:pPr>
      <w:r>
        <w:rPr>
          <w:b/>
        </w:rPr>
        <w:t>yêu đương, yêu mến, yêu thương</w:t>
      </w:r>
    </w:p>
    <w:p>
      <w:r>
        <w:rPr>
          <w:b/>
        </w:rPr>
        <w:t>YÊU</w:t>
      </w:r>
      <w:r>
        <w:t xml:space="preserve"> - Tình cảm quyến luyến của con người đối với một đối</w:t>
      </w:r>
      <w:r>
        <w:t xml:space="preserve"> tượng nào đó.</w:t>
      </w:r>
      <w:r>
        <w:t xml:space="preserve"> yêu đương | yếu Ớt 286</w:t>
      </w:r>
      <w:r>
        <w:rPr>
          <w:i/>
        </w:rPr>
        <w:t xml:space="preserve"> Ví dụ</w:t>
      </w:r>
      <w:r>
        <w:t>: Yêu nhau mấy núi cũng leo; Mấy sông cũng lội, mãy</w:t>
      </w:r>
      <w:r>
        <w:t xml:space="preserve"> đèo cũng qua (Ca dao).</w:t>
      </w:r>
    </w:p>
    <w:p>
      <w:r>
        <w:rPr>
          <w:b/>
        </w:rPr>
        <w:t>YÊU ĐƯƠNG</w:t>
      </w:r>
      <w:r>
        <w:t xml:space="preserve"> - Trai gái quyến luyến nhau, mến thương nhau.</w:t>
      </w:r>
    </w:p>
    <w:p>
      <w:r>
        <w:rPr>
          <w:b/>
        </w:rPr>
        <w:t>YÊU MẾN</w:t>
      </w:r>
      <w:r>
        <w:t xml:space="preserve"> - Yêu nói một cách khái quát.</w:t>
      </w:r>
    </w:p>
    <w:p>
      <w:r>
        <w:rPr>
          <w:b/>
        </w:rPr>
        <w:t>YÊU THƯƠNG</w:t>
      </w:r>
      <w:r>
        <w:t xml:space="preserve"> - Yêu mến thiết tha và quan tâm hết sức.</w:t>
      </w:r>
    </w:p>
    <w:p>
      <w:pPr>
        <w:jc w:val="center"/>
      </w:pPr>
      <w:r>
        <w:rPr>
          <w:b/>
        </w:rPr>
        <w:t>YẾU</w:t>
      </w:r>
    </w:p>
    <w:p>
      <w:pPr>
        <w:jc w:val="center"/>
      </w:pPr>
      <w:r>
        <w:rPr>
          <w:b/>
        </w:rPr>
        <w:t>yếu đuối, yếu ớt</w:t>
      </w:r>
    </w:p>
    <w:p>
      <w:r>
        <w:rPr>
          <w:b/>
        </w:rPr>
        <w:t>YẾU</w:t>
      </w:r>
      <w:r>
        <w:t xml:space="preserve"> - Không khỏe, còn kém về một mặt nào đó.</w:t>
      </w:r>
    </w:p>
    <w:p>
      <w:r>
        <w:rPr>
          <w:b/>
        </w:rPr>
        <w:t>YẾU ĐUỐI</w:t>
      </w:r>
      <w:r>
        <w:t xml:space="preserve"> - Yếu nhưng nói về cả tinh thần lẫn thể chất.</w:t>
      </w:r>
    </w:p>
    <w:p>
      <w:r>
        <w:rPr>
          <w:b/>
        </w:rPr>
        <w:t>YẾU ỚT</w:t>
      </w:r>
      <w:r>
        <w:t xml:space="preserve"> - Yếu đến mức sức lực hoặc tác dụng coi như</w:t>
      </w:r>
      <w:r>
        <w:t xml:space="preserve"> không đáng kể.</w:t>
      </w:r>
    </w:p>
    <w:p>
      <w:pPr>
        <w:jc w:val="center"/>
      </w:pPr>
      <w:r>
        <w:rPr>
          <w:b/>
        </w:rPr>
        <w:t>PHẦN IH</w:t>
      </w:r>
      <w:r>
        <w:rPr>
          <w:b/>
        </w:rPr>
        <w:t xml:space="preserve"> TỪ TRÁI</w:t>
      </w:r>
      <w:r>
        <w:rPr>
          <w:b/>
        </w:rPr>
        <w:t xml:space="preserve"> NGHIA</w:t>
      </w:r>
    </w:p>
    <w:p>
      <w:r>
        <w:rPr>
          <w:b/>
        </w:rPr>
        <w:t>21</w:t>
      </w:r>
      <w:r>
        <w:t xml:space="preserve"> - Z1</w:t>
      </w:r>
    </w:p>
    <w:p>
      <w:r>
        <w:rPr>
          <w:b/>
        </w:rPr>
        <w:t>ÁC</w:t>
      </w:r>
      <w:r>
        <w:t xml:space="preserve"> - THIỆN</w:t>
      </w:r>
    </w:p>
    <w:p>
      <w:r>
        <w:rPr>
          <w:b/>
        </w:rPr>
        <w:t>ÁC</w:t>
      </w:r>
      <w:r>
        <w:t xml:space="preserve"> - Xấu, dữ trái với đạo đức. Ác giả ác báo (Tục ngữ).</w:t>
      </w:r>
    </w:p>
    <w:p>
      <w:r>
        <w:rPr>
          <w:b/>
        </w:rPr>
        <w:t>THIỆN</w:t>
      </w:r>
      <w:r>
        <w:t xml:space="preserve"> - Tốt, lành, hợp với đạo đức.</w:t>
      </w:r>
    </w:p>
    <w:p>
      <w:r>
        <w:rPr>
          <w:b/>
        </w:rPr>
        <w:t>Ví dụ 1: Hắn lắc đầu</w:t>
      </w:r>
      <w:r>
        <w:t xml:space="preserve"> - ai cho tao làm người lương thiện ?</w:t>
      </w:r>
      <w:r>
        <w:t xml:space="preserve"> Làm thế nào cho hết những mảnh chai trên mặt này? Tao</w:t>
      </w:r>
      <w:r>
        <w:t xml:space="preserve"> không thể làm người lương thiện nữa (Chí Phèo, Nam Cao).</w:t>
      </w:r>
      <w:r>
        <w:rPr>
          <w:i/>
        </w:rPr>
        <w:t xml:space="preserve"> Ví dụ 2</w:t>
      </w:r>
      <w:r>
        <w:t>: Thiện căn ở tại lòng ta; Chữ tâm kia mới bằng ba</w:t>
      </w:r>
      <w:r>
        <w:t xml:space="preserve"> chữ tài (Truyện Kiểu, Nguyễn Du).</w:t>
      </w:r>
      <w:r>
        <w:t xml:space="preserve"> Gặp từ trái nghĩa:</w:t>
      </w:r>
    </w:p>
    <w:p>
      <w:r>
        <w:rPr>
          <w:b/>
        </w:rPr>
        <w:t>ác nghiệt</w:t>
      </w:r>
      <w:r>
        <w:t xml:space="preserve"> - hiền từ, bạo ngược - nhân từ, dữ - hiền</w:t>
      </w:r>
      <w:r>
        <w:rPr>
          <w:i/>
        </w:rPr>
        <w:t xml:space="preserve"> Ví dụ 1</w:t>
      </w:r>
      <w:r>
        <w:t>: Nghiêu Thuấn nhân từ thì dân theo; Trụ Kiệt bạo</w:t>
      </w:r>
      <w:r>
        <w:t xml:space="preserve"> ngược thì dân bỏ đi (Kinh điển văn hoá năm nghìn năm</w:t>
      </w:r>
      <w:r>
        <w:t xml:space="preserve"> Trung Hoa).</w:t>
      </w:r>
      <w:r>
        <w:rPr>
          <w:i/>
        </w:rPr>
        <w:t xml:space="preserve"> Ví dụ 2</w:t>
      </w:r>
      <w:r>
        <w:t>: Ở hiển thì lại gặp lành; Ở ác gặp dữ tan tành ra</w:t>
      </w:r>
      <w:r>
        <w:t xml:space="preserve"> tro (Tục ngữ).</w:t>
      </w:r>
      <w:r>
        <w:t xml:space="preserve"> âm | oán</w:t>
      </w:r>
      <w:r>
        <w:t xml:space="preserve"> 290</w:t>
      </w:r>
    </w:p>
    <w:p>
      <w:r>
        <w:rPr>
          <w:b/>
        </w:rPr>
        <w:t>ÂM</w:t>
      </w:r>
      <w:r>
        <w:t xml:space="preserve"> - DƯƠNG</w:t>
      </w:r>
    </w:p>
    <w:p>
      <w:r>
        <w:rPr>
          <w:b/>
        </w:rPr>
        <w:t>ÂM</w:t>
      </w:r>
      <w:r>
        <w:t xml:space="preserve"> - Một trong hai nguyên lí cơ bản của trời đất (đối lập</w:t>
      </w:r>
      <w:r>
        <w:t xml:space="preserve"> với dương) từ đó tạo ra muôn vật, theo quan niệm triết</w:t>
      </w:r>
      <w:r>
        <w:t xml:space="preserve"> học cổ Phương Đông.</w:t>
      </w:r>
    </w:p>
    <w:p>
      <w:r>
        <w:rPr>
          <w:b/>
        </w:rPr>
        <w:t>DƯƠNG</w:t>
      </w:r>
      <w:r>
        <w:t xml:space="preserve"> - Một trong hai nguyên lí cơ bản của trời đất (đối</w:t>
      </w:r>
      <w:r>
        <w:t xml:space="preserve"> lập với âm) từ đó tạo ra muôn vật, theo quan niệm triết</w:t>
      </w:r>
      <w:r>
        <w:t xml:space="preserve"> học cổ Phương Đông.</w:t>
      </w:r>
      <w:r>
        <w:rPr>
          <w:i/>
        </w:rPr>
        <w:t xml:space="preserve"> Ví dụ</w:t>
      </w:r>
      <w:r>
        <w:t>: Mẹ con đàn lợn âm dương; Chia lìa đôi ngả; Đám</w:t>
      </w:r>
      <w:r>
        <w:t xml:space="preserve"> cưới chuột đang tưng bừng rộn rã; Bây giờ tan tác về đâu</w:t>
      </w:r>
      <w:r>
        <w:t xml:space="preserve"> (Bên kia sông Đuống, Hoàng Cầm).</w:t>
      </w:r>
    </w:p>
    <w:p>
      <w:r>
        <w:rPr>
          <w:b/>
        </w:rPr>
        <w:t>ẨM</w:t>
      </w:r>
      <w:r>
        <w:t xml:space="preserve"> - KHÔ</w:t>
      </w:r>
    </w:p>
    <w:p>
      <w:r>
        <w:rPr>
          <w:b/>
        </w:rPr>
        <w:t>ẨM</w:t>
      </w:r>
      <w:r>
        <w:t xml:space="preserve"> - Có thấm một ít nước hay có chứa nhiều hơi nước.</w:t>
      </w:r>
    </w:p>
    <w:p>
      <w:r>
        <w:rPr>
          <w:b/>
        </w:rPr>
        <w:t>KHÔ</w:t>
      </w:r>
      <w:r>
        <w:t xml:space="preserve"> - Không thấm hoặc thấm rất ít nước.</w:t>
      </w:r>
      <w:r>
        <w:rPr>
          <w:i/>
        </w:rPr>
        <w:t xml:space="preserve"> Ví dụ</w:t>
      </w:r>
      <w:r>
        <w:t>: Thuyền về nước lại sầu trăm ngả; Củi một cành khô</w:t>
      </w:r>
      <w:r>
        <w:t xml:space="preserve"> lạc mấy dòng (Tràng giang, Huy Cận).</w:t>
      </w:r>
      <w:r>
        <w:t xml:space="preserve"> Cặp từ trái nghĩa:</w:t>
      </w:r>
    </w:p>
    <w:p>
      <w:r>
        <w:rPr>
          <w:b/>
        </w:rPr>
        <w:t>ẩm</w:t>
      </w:r>
      <w:r>
        <w:t xml:space="preserve"> - hanh, ướt - khô</w:t>
      </w:r>
    </w:p>
    <w:p>
      <w:r>
        <w:rPr>
          <w:b/>
        </w:rPr>
        <w:t>ÂN</w:t>
      </w:r>
      <w:r>
        <w:t xml:space="preserve"> - 0ÁN</w:t>
      </w:r>
    </w:p>
    <w:p>
      <w:r>
        <w:rPr>
          <w:b/>
        </w:rPr>
        <w:t>ÂN</w:t>
      </w:r>
      <w:r>
        <w:t xml:space="preserve"> - Ơn, điều tốt lành mà người khác dành cho mình.</w:t>
      </w:r>
    </w:p>
    <w:p>
      <w:r>
        <w:rPr>
          <w:b/>
        </w:rPr>
        <w:t>OÁN</w:t>
      </w:r>
      <w:r>
        <w:t xml:space="preserve"> - Điều độc ác mà người khác gây nên cho mình hoặc</w:t>
      </w:r>
      <w:r>
        <w:t xml:space="preserve"> giận nung nấu trong lòng người đã làm điều gây hại</w:t>
      </w:r>
      <w:r>
        <w:t xml:space="preserve"> cho mình.</w:t>
      </w:r>
      <w:r>
        <w:rPr>
          <w:i/>
        </w:rPr>
        <w:t xml:space="preserve"> Ví dụ 1</w:t>
      </w:r>
      <w:r>
        <w:t>: Tấm thân rày đã nhẹ nhàng; Chút còn ân oán đôi</w:t>
      </w:r>
      <w:r>
        <w:t xml:space="preserve"> đường chưa xong (Truyện Kiêu, Nguyễn Du).</w:t>
      </w:r>
      <w:r>
        <w:rPr>
          <w:i/>
        </w:rPr>
        <w:t xml:space="preserve"> Ví dụ 2</w:t>
      </w:r>
      <w:r>
        <w:t>: Từ rằng: Ân oán hai bên; Mặc nàng xử quyết, báo</w:t>
      </w:r>
      <w:r>
        <w:t xml:space="preserve"> đến cho minh (Truyện Kiều, Nguyễn Du).</w:t>
      </w:r>
      <w:r>
        <w:t xml:space="preserve"> 291</w:t>
      </w:r>
      <w:r>
        <w:t xml:space="preserve"> ẩn | hiện</w:t>
      </w:r>
      <w:r>
        <w:t xml:space="preserve"> Gặp từ trái nghĩa:</w:t>
      </w:r>
    </w:p>
    <w:p>
      <w:r>
        <w:rPr>
          <w:b/>
        </w:rPr>
        <w:t>ơn</w:t>
      </w:r>
      <w:r>
        <w:t xml:space="preserve"> - oán</w:t>
      </w:r>
      <w:r>
        <w:t xml:space="preserve"> Làm ơn mắc oán (Tục ngũ).</w:t>
      </w:r>
    </w:p>
    <w:p>
      <w:r>
        <w:rPr>
          <w:b/>
        </w:rPr>
        <w:t>ẨN</w:t>
      </w:r>
      <w:r>
        <w:t xml:space="preserve"> - HIỆN</w:t>
      </w:r>
    </w:p>
    <w:p>
      <w:r>
        <w:rPr>
          <w:b/>
        </w:rPr>
        <w:t>ẨN</w:t>
      </w:r>
      <w:r>
        <w:t xml:space="preserve"> - Giấu mình vào nơi kín đáo, làm cho không thấy được.</w:t>
      </w:r>
    </w:p>
    <w:p>
      <w:r>
        <w:rPr>
          <w:b/>
        </w:rPr>
        <w:t>HIỆN</w:t>
      </w:r>
      <w:r>
        <w:t xml:space="preserve"> - Làm cho mình trở nên thấy được.</w:t>
      </w:r>
      <w:r>
        <w:t xml:space="preserve"> Cặp từ trái nghĩa:</w:t>
      </w:r>
    </w:p>
    <w:p>
      <w:r>
        <w:rPr>
          <w:b/>
        </w:rPr>
        <w:t>biến mất</w:t>
      </w:r>
      <w:r>
        <w:t xml:space="preserve"> - xuất hiện, mất - hiện, tắt - hiện</w:t>
      </w:r>
      <w:r>
        <w:t xml:space="preserve"> 5</w:t>
      </w:r>
    </w:p>
    <w:p>
      <w:r>
        <w:rPr>
          <w:b/>
        </w:rPr>
        <w:t>BÁC HỌP</w:t>
      </w:r>
      <w:r>
        <w:t xml:space="preserve"> - BÌNH DÂN</w:t>
      </w:r>
    </w:p>
    <w:p>
      <w:r>
        <w:rPr>
          <w:b/>
        </w:rPr>
        <w:t>BÁC HỌC</w:t>
      </w:r>
      <w:r>
        <w:t xml:space="preserve"> - Có tính chất uyên bác.</w:t>
      </w:r>
    </w:p>
    <w:p>
      <w:r>
        <w:rPr>
          <w:b/>
        </w:rPr>
        <w:t>BÌNH DÂN</w:t>
      </w:r>
      <w:r>
        <w:t xml:space="preserve"> - Bình thường, giản dị, gần gũi với quần chúng.</w:t>
      </w:r>
      <w:r>
        <w:t xml:space="preserve"> Gặp từ trái nghĩa:</w:t>
      </w:r>
    </w:p>
    <w:p>
      <w:r>
        <w:rPr>
          <w:b/>
        </w:rPr>
        <w:t>bác học</w:t>
      </w:r>
      <w:r>
        <w:t xml:space="preserve"> - dân gian, cung đình - dân dã, cung đình - dân gian</w:t>
      </w:r>
    </w:p>
    <w:p>
      <w:r>
        <w:rPr>
          <w:b/>
        </w:rPr>
        <w:t>BÁN</w:t>
      </w:r>
      <w:r>
        <w:t xml:space="preserve"> - MUA</w:t>
      </w:r>
    </w:p>
    <w:p>
      <w:r>
        <w:rPr>
          <w:b/>
        </w:rPr>
        <w:t>BÁN</w:t>
      </w:r>
      <w:r>
        <w:t xml:space="preserve"> - Đổi hàng hoá lấy tiền.</w:t>
      </w:r>
      <w:r>
        <w:rPr>
          <w:i/>
        </w:rPr>
        <w:t xml:space="preserve"> Ví dụ</w:t>
      </w:r>
      <w:r>
        <w:t>: Giá được làm khách trọ; Trong một đêm thị thành;</w:t>
      </w:r>
      <w:r>
        <w:t xml:space="preserve"> Bán cái đời thi sĩ; Ở trọ đôi mắt xinh (Sinh nhật, Việt Phương).</w:t>
      </w:r>
    </w:p>
    <w:p>
      <w:r>
        <w:rPr>
          <w:b/>
        </w:rPr>
        <w:t>MUA</w:t>
      </w:r>
      <w:r>
        <w:t xml:space="preserve"> - Đổi tiền lấy hàng hoá.</w:t>
      </w:r>
      <w:r>
        <w:t xml:space="preserve"> Gặp từ trái nghĩa:</w:t>
      </w:r>
    </w:p>
    <w:p>
      <w:r>
        <w:rPr>
          <w:b/>
        </w:rPr>
        <w:t>bán</w:t>
      </w:r>
      <w:r>
        <w:t xml:space="preserve"> - tậu, nhượng - mua</w:t>
      </w:r>
      <w:r>
        <w:rPr>
          <w:i/>
        </w:rPr>
        <w:t xml:space="preserve"> Ví dụ</w:t>
      </w:r>
      <w:r>
        <w:t>: Bán bò đi tậu ễng ương (Tục ngũ).</w:t>
      </w:r>
      <w:r>
        <w:t xml:space="preserve"> 293</w:t>
      </w:r>
      <w:r>
        <w:t xml:space="preserve"> bạn | lệch</w:t>
      </w:r>
    </w:p>
    <w:p>
      <w:pPr>
        <w:jc w:val="center"/>
      </w:pPr>
      <w:r>
        <w:rPr>
          <w:b/>
        </w:rPr>
        <w:t>BẠN</w:t>
      </w:r>
      <w:r>
        <w:rPr>
          <w:b/>
        </w:rPr>
        <w:t xml:space="preserve"> THÙ</w:t>
      </w:r>
    </w:p>
    <w:p>
      <w:r>
        <w:rPr>
          <w:b/>
        </w:rPr>
        <w:t>BẠN</w:t>
      </w:r>
      <w:r>
        <w:t xml:space="preserve"> - Người có quan hệ giúp đỡ, đồng tình, ủng hộ mình,</w:t>
      </w:r>
      <w:r>
        <w:t xml:space="preserve"> cần phải đoàn kết, gần gũi.</w:t>
      </w:r>
    </w:p>
    <w:p>
      <w:r>
        <w:rPr>
          <w:b/>
        </w:rPr>
        <w:t>THÙ</w:t>
      </w:r>
      <w:r>
        <w:t xml:space="preserve"> - Người gây thiệt hại, đau khổ cho mình, cần phải căm</w:t>
      </w:r>
      <w:r>
        <w:t xml:space="preserve"> ghét, trừng trị.</w:t>
      </w:r>
      <w:r>
        <w:rPr>
          <w:i/>
        </w:rPr>
        <w:t xml:space="preserve"> Ví dụ</w:t>
      </w:r>
      <w:r>
        <w:t>: Thêm bạn bớt thù (Tục ngũ).</w:t>
      </w:r>
      <w:r>
        <w:t xml:space="preserve"> Gặp từ trái nghĩa:</w:t>
      </w:r>
    </w:p>
    <w:p>
      <w:r>
        <w:rPr>
          <w:b/>
        </w:rPr>
        <w:t>bạn</w:t>
      </w:r>
      <w:r>
        <w:t xml:space="preserve"> - kẻ thù, bầu bạn - kẻ thù</w:t>
      </w:r>
    </w:p>
    <w:p>
      <w:r>
        <w:rPr>
          <w:b/>
        </w:rPr>
        <w:t>BẰNG</w:t>
      </w:r>
      <w:r>
        <w:t xml:space="preserve"> - LỆPH</w:t>
      </w:r>
    </w:p>
    <w:p>
      <w:r>
        <w:rPr>
          <w:b/>
        </w:rPr>
        <w:t>BẰNG</w:t>
      </w:r>
      <w:r>
        <w:t xml:space="preserve"> - Không bị nghiêng, không bị chếch về một bên.</w:t>
      </w:r>
    </w:p>
    <w:p>
      <w:r>
        <w:rPr>
          <w:b/>
        </w:rPr>
        <w:t>LỆCH</w:t>
      </w:r>
      <w:r>
        <w:t xml:space="preserve"> - Nghiêng về một phía nào đó, bị so le.</w:t>
      </w:r>
      <w:r>
        <w:rPr>
          <w:i/>
        </w:rPr>
        <w:t xml:space="preserve"> Ví dụ 1</w:t>
      </w:r>
      <w:r>
        <w:t>: Yêu nhau vạn sự chẳng nề; Một trăm chỗ lệch</w:t>
      </w:r>
      <w:r>
        <w:t xml:space="preserve"> cũng kê cho bằng (Ca dao).</w:t>
      </w:r>
      <w:r>
        <w:rPr>
          <w:i/>
        </w:rPr>
        <w:t xml:space="preserve"> Ví dụ 2</w:t>
      </w:r>
      <w:r>
        <w:t>: Bây giờ chông thấp vợ cao; Như đôi đũa lệch so</w:t>
      </w:r>
      <w:r>
        <w:t xml:space="preserve"> sao cho bằng (Ca dao).</w:t>
      </w:r>
      <w:r>
        <w:t xml:space="preserve"> Gặp từ trái nghĩa:</w:t>
      </w:r>
    </w:p>
    <w:p>
      <w:r>
        <w:rPr>
          <w:b/>
        </w:rPr>
        <w:t>ngay</w:t>
      </w:r>
      <w:r>
        <w:t xml:space="preserve"> - vẹo, ngay ngắn - xiêu vự0</w:t>
      </w:r>
      <w:r>
        <w:rPr>
          <w:i/>
        </w:rPr>
        <w:t xml:space="preserve"> Ví dụ 1</w:t>
      </w:r>
      <w:r>
        <w:t>: Lúc ghét bẻ ngay hoá vẹo; Khi ia vẽ méo nên tròn</w:t>
      </w:r>
      <w:r>
        <w:t xml:space="preserve"> (Nguyễn Khuyến).</w:t>
      </w:r>
      <w:r>
        <w:rPr>
          <w:i/>
        </w:rPr>
        <w:t xml:space="preserve"> Ví dụ 2</w:t>
      </w:r>
      <w:r>
        <w:t>: Trên trọng điểm mọi thứ đều xiêu vẹo hết. Chỉ</w:t>
      </w:r>
      <w:r>
        <w:t xml:space="preserve"> có dáng đi của chiến sĩ ta là ngay ngắn như không (Vâng</w:t>
      </w:r>
      <w:r>
        <w:t xml:space="preserve"> trăng và những quâng lửa, Phạm Tiến Duật).</w:t>
      </w:r>
      <w:r>
        <w:t xml:space="preserve"> bắt đầu | sạch</w:t>
      </w:r>
      <w:r>
        <w:t xml:space="preserve"> 294</w:t>
      </w:r>
    </w:p>
    <w:p>
      <w:r>
        <w:rPr>
          <w:b/>
        </w:rPr>
        <w:t>BẮT ĐẦU</w:t>
      </w:r>
      <w:r>
        <w:t xml:space="preserve"> - KẾT THÚC</w:t>
      </w:r>
    </w:p>
    <w:p>
      <w:r>
        <w:rPr>
          <w:b/>
        </w:rPr>
        <w:t>BẮT ĐẦU</w:t>
      </w:r>
      <w:r>
        <w:t xml:space="preserve"> - Bước vào giai đoạn đầu của một hoạt động,</w:t>
      </w:r>
      <w:r>
        <w:t xml:space="preserve"> một quá trình.</w:t>
      </w:r>
      <w:r>
        <w:rPr>
          <w:i/>
        </w:rPr>
        <w:t xml:space="preserve"> Ví dụ</w:t>
      </w:r>
      <w:r>
        <w:t>: Sóng bắt đầu từ gió; Gió bắt đâu từ đâu? (Sóng,</w:t>
      </w:r>
      <w:r>
        <w:t xml:space="preserve"> Xuân Quỳnh).</w:t>
      </w:r>
    </w:p>
    <w:p>
      <w:r>
        <w:rPr>
          <w:b/>
        </w:rPr>
        <w:t>KẾT THÚC</w:t>
      </w:r>
      <w:r>
        <w:t xml:space="preserve"> - Chấm dứt một hoạt động, một quá trình.</w:t>
      </w:r>
      <w:r>
        <w:t xml:space="preserve"> Gặp từ trái nghĩa:</w:t>
      </w:r>
    </w:p>
    <w:p>
      <w:r>
        <w:rPr>
          <w:b/>
        </w:rPr>
        <w:t>mở đầu</w:t>
      </w:r>
      <w:r>
        <w:t xml:space="preserve"> - kết thúc</w:t>
      </w:r>
    </w:p>
    <w:p>
      <w:r>
        <w:rPr>
          <w:b/>
        </w:rPr>
        <w:t>BẤC</w:t>
      </w:r>
      <w:r>
        <w:t xml:space="preserve"> - GHÌ</w:t>
      </w:r>
    </w:p>
    <w:p>
      <w:r>
        <w:rPr>
          <w:b/>
        </w:rPr>
        <w:t>BẤC</w:t>
      </w:r>
      <w:r>
        <w:t xml:space="preserve"> - (nói về lời) nhẹ nhàng.</w:t>
      </w:r>
    </w:p>
    <w:p>
      <w:r>
        <w:rPr>
          <w:b/>
        </w:rPr>
        <w:t>CHÌ</w:t>
      </w:r>
      <w:r>
        <w:t xml:space="preserve"> - (Nói về lời nói) nặng nề, đay nghiến.</w:t>
      </w:r>
      <w:r>
        <w:rPr>
          <w:i/>
        </w:rPr>
        <w:t xml:space="preserve"> Ví dụ</w:t>
      </w:r>
      <w:r>
        <w:t>: Bây giờ một vực một trời; Hết điều khinh trọng hết lời</w:t>
      </w:r>
      <w:r>
        <w:t xml:space="preserve"> thị phi; Nhẹ như bấc nặng như chì; Gỡ cho ra nữa còn gì là</w:t>
      </w:r>
      <w:r>
        <w:t xml:space="preserve"> duyên (Truyện Kiều, Nguyễn Du).</w:t>
      </w:r>
      <w:r>
        <w:t xml:space="preserve"> Cặp từ trái nghĩa:</w:t>
      </w:r>
    </w:p>
    <w:p>
      <w:r>
        <w:rPr>
          <w:b/>
        </w:rPr>
        <w:t>nhẹ</w:t>
      </w:r>
      <w:r>
        <w:t xml:space="preserve"> - nặng</w:t>
      </w:r>
      <w:r>
        <w:rPr>
          <w:i/>
        </w:rPr>
        <w:t xml:space="preserve"> Ví dụ</w:t>
      </w:r>
      <w:r>
        <w:t>: Chí làm trai dặm nghìn da ngựa; Gieo Thái Sơn nhẹ</w:t>
      </w:r>
      <w:r>
        <w:t xml:space="preserve"> tựa hồng mao (Chỉnh phụ ngâm, Đoàn Thị Điểm địch).</w:t>
      </w:r>
    </w:p>
    <w:p>
      <w:pPr>
        <w:jc w:val="center"/>
      </w:pPr>
      <w:r>
        <w:rPr>
          <w:b/>
        </w:rPr>
        <w:t>BẤN</w:t>
      </w:r>
      <w:r>
        <w:rPr>
          <w:b/>
        </w:rPr>
        <w:t xml:space="preserve"> SẠCH</w:t>
      </w:r>
    </w:p>
    <w:p>
      <w:r>
        <w:rPr>
          <w:b/>
        </w:rPr>
        <w:t>BẨN</w:t>
      </w:r>
      <w:r>
        <w:t xml:space="preserve"> - Bị dính hay bám những thứ không hợp vệ sinh hoặc</w:t>
      </w:r>
      <w:r>
        <w:t xml:space="preserve"> thẩm mỹ, gây cảm giác khó ưa, khó chịu.</w:t>
      </w:r>
    </w:p>
    <w:p>
      <w:r>
        <w:rPr>
          <w:b/>
        </w:rPr>
        <w:t>SẠCH</w:t>
      </w:r>
      <w:r>
        <w:t xml:space="preserve"> - Không bị dính hay bám những thứ không hợp vệ</w:t>
      </w:r>
      <w:r>
        <w:t xml:space="preserve"> sinh hoặc thẩm mỹ, gây cảm giác dễ ưa, dễ chịu.</w:t>
      </w:r>
      <w:r>
        <w:t xml:space="preserve"> 295</w:t>
      </w:r>
      <w:r>
        <w:t xml:space="preserve"> bận | bất hạnh</w:t>
      </w:r>
      <w:r>
        <w:rPr>
          <w:i/>
        </w:rPr>
        <w:t xml:space="preserve"> Ví dụ</w:t>
      </w:r>
      <w:r>
        <w:t>: Nhà sạch thì mát, bát sạch ngon cơm (Tục ngũ).</w:t>
      </w:r>
      <w:r>
        <w:t xml:space="preserve"> Cặp từ trái nghĩa:</w:t>
      </w:r>
    </w:p>
    <w:p>
      <w:r>
        <w:rPr>
          <w:b/>
        </w:rPr>
        <w:t>bẩn thỉu</w:t>
      </w:r>
      <w:r>
        <w:t xml:space="preserve"> - sạch sẽ, nhơ - sạch</w:t>
      </w:r>
    </w:p>
    <w:p>
      <w:pPr>
        <w:jc w:val="center"/>
      </w:pPr>
      <w:r>
        <w:rPr>
          <w:b/>
        </w:rPr>
        <w:t>BẬN</w:t>
      </w:r>
      <w:r>
        <w:rPr>
          <w:b/>
        </w:rPr>
        <w:t xml:space="preserve"> RỖI</w:t>
      </w:r>
    </w:p>
    <w:p>
      <w:r>
        <w:rPr>
          <w:b/>
        </w:rPr>
        <w:t>BẬN</w:t>
      </w:r>
      <w:r>
        <w:t xml:space="preserve"> - Có việc làm, phải lo lắng.</w:t>
      </w:r>
    </w:p>
    <w:p>
      <w:r>
        <w:rPr>
          <w:b/>
        </w:rPr>
        <w:t>RỖI</w:t>
      </w:r>
      <w:r>
        <w:t xml:space="preserve"> - Ít hoặc không có việc làm.</w:t>
      </w:r>
      <w:r>
        <w:t xml:space="preserve"> Căn từ trái nghĩa:</w:t>
      </w:r>
    </w:p>
    <w:p>
      <w:r>
        <w:rPr>
          <w:b/>
        </w:rPr>
        <w:t>bận</w:t>
      </w:r>
      <w:r>
        <w:t xml:space="preserve"> - rảnh, bận - rỗi, bận - rỗi rãi, bận bịu</w:t>
      </w:r>
    </w:p>
    <w:p>
      <w:r>
        <w:rPr>
          <w:b/>
        </w:rPr>
        <w:t>rỗi rãi, bận rộn</w:t>
      </w:r>
      <w:r>
        <w:t xml:space="preserve"> - rỗi</w:t>
      </w:r>
      <w:r>
        <w:rPr>
          <w:i/>
        </w:rPr>
        <w:t xml:space="preserve"> Ví dụ</w:t>
      </w:r>
      <w:r>
        <w:t>: Lái rồi chim nhé chim ăn; Bác Hồ còn bận khách</w:t>
      </w:r>
      <w:r>
        <w:t xml:space="preserve"> văn đến nhà (Sáng tháng năm, Tố Hữu).</w:t>
      </w:r>
    </w:p>
    <w:p>
      <w:r>
        <w:rPr>
          <w:b/>
        </w:rPr>
        <w:t>BẤT CÔNG</w:t>
      </w:r>
      <w:r>
        <w:t xml:space="preserve"> - CÔNG BẰNG</w:t>
      </w:r>
    </w:p>
    <w:p>
      <w:r>
        <w:rPr>
          <w:b/>
        </w:rPr>
        <w:t>BẤT CÔNG</w:t>
      </w:r>
      <w:r>
        <w:t xml:space="preserve"> - Không theo đúng lẽ phải, thiên vị trong đối</w:t>
      </w:r>
      <w:r>
        <w:t xml:space="preserve"> xử, đãi ngộ.</w:t>
      </w:r>
    </w:p>
    <w:p>
      <w:r>
        <w:rPr>
          <w:b/>
        </w:rPr>
        <w:t>CÔNG BẰNG</w:t>
      </w:r>
      <w:r>
        <w:t xml:space="preserve"> - Theo đúng lẽ phải, không thiên vị trong đối</w:t>
      </w:r>
      <w:r>
        <w:t xml:space="preserve"> xử, đãi ngộ.</w:t>
      </w:r>
    </w:p>
    <w:p>
      <w:r>
        <w:rPr>
          <w:b/>
        </w:rPr>
        <w:t>BẤT HẠNH</w:t>
      </w:r>
      <w:r>
        <w:t xml:space="preserve"> - HẠNH PHÚC</w:t>
      </w:r>
    </w:p>
    <w:p>
      <w:r>
        <w:rPr>
          <w:b/>
        </w:rPr>
        <w:t>BẤT HẠNH</w:t>
      </w:r>
      <w:r>
        <w:t xml:space="preserve"> - Trạng thái đau khổ vì gặp chuyện không may</w:t>
      </w:r>
      <w:r>
        <w:t xml:space="preserve"> xảy ra.</w:t>
      </w:r>
      <w:r>
        <w:t xml:space="preserve"> hạnh phúc | tiện</w:t>
      </w:r>
      <w:r>
        <w:t xml:space="preserve"> 296</w:t>
      </w:r>
    </w:p>
    <w:p>
      <w:r>
        <w:rPr>
          <w:b/>
        </w:rPr>
        <w:t>HẠNH PHÚC</w:t>
      </w:r>
      <w:r>
        <w:t xml:space="preserve"> - Trạng thái sung sướng vì cảm thấy hoàn</w:t>
      </w:r>
      <w:r>
        <w:t xml:space="preserve"> toàn đạt được ý nguyện.</w:t>
      </w:r>
      <w:r>
        <w:rPr>
          <w:i/>
        </w:rPr>
        <w:t xml:space="preserve"> Ví dụ</w:t>
      </w:r>
      <w:r>
        <w:t>: Hạnh phúc là một chiếc lá; Âm thầm nảy lộc đêm</w:t>
      </w:r>
      <w:r>
        <w:t xml:space="preserve"> đông; (Bài hát về năm chiếc lá, Dạ Thảo Phương).</w:t>
      </w:r>
      <w:r>
        <w:t xml:space="preserve"> Gặp từ trái nụhĩa:</w:t>
      </w:r>
    </w:p>
    <w:p>
      <w:r>
        <w:rPr>
          <w:b/>
        </w:rPr>
        <w:t>đen</w:t>
      </w:r>
      <w:r>
        <w:t xml:space="preserve"> - đỏ, rủi - may.</w:t>
      </w:r>
    </w:p>
    <w:p>
      <w:r>
        <w:rPr>
          <w:b/>
        </w:rPr>
        <w:t>BẤT HỤP PHÁP</w:t>
      </w:r>
      <w:r>
        <w:t xml:space="preserve"> - HỢP PHÁP</w:t>
      </w:r>
    </w:p>
    <w:p>
      <w:r>
        <w:rPr>
          <w:b/>
        </w:rPr>
        <w:t>BẤT HỢP PHÁP</w:t>
      </w:r>
      <w:r>
        <w:t xml:space="preserve"> - Trái với pháp luật.</w:t>
      </w:r>
    </w:p>
    <w:p>
      <w:r>
        <w:rPr>
          <w:b/>
        </w:rPr>
        <w:t>HỢP PHÁP</w:t>
      </w:r>
      <w:r>
        <w:t xml:space="preserve"> - Đúng pháp luật.</w:t>
      </w:r>
      <w:r>
        <w:t xml:space="preserve"> Gặp từ trái nghĩa:</w:t>
      </w:r>
    </w:p>
    <w:p>
      <w:r>
        <w:rPr>
          <w:b/>
        </w:rPr>
        <w:t>phi pháp</w:t>
      </w:r>
      <w:r>
        <w:t xml:space="preserve"> - hợp pháp</w:t>
      </w:r>
    </w:p>
    <w:p>
      <w:r>
        <w:rPr>
          <w:b/>
        </w:rPr>
        <w:t>BẤT THƯỜNG</w:t>
      </w:r>
      <w:r>
        <w:t xml:space="preserve"> - BÌNH THƯỜNG</w:t>
      </w:r>
    </w:p>
    <w:p>
      <w:r>
        <w:rPr>
          <w:b/>
        </w:rPr>
        <w:t>BẤT THƯỜNG</w:t>
      </w:r>
      <w:r>
        <w:t xml:space="preserve"> - Sai lệch so với cái cần phải có, với cái</w:t>
      </w:r>
      <w:r>
        <w:t xml:space="preserve"> chuẩn mực thông thường.</w:t>
      </w:r>
    </w:p>
    <w:p>
      <w:r>
        <w:rPr>
          <w:b/>
        </w:rPr>
        <w:t>BÌNH THƯỜNG</w:t>
      </w:r>
      <w:r>
        <w:t xml:space="preserve"> - Phù hợp với lẽ thường, với chuẩn mực</w:t>
      </w:r>
      <w:r>
        <w:t xml:space="preserve"> hoặc diễn ra đều đều.</w:t>
      </w:r>
      <w:r>
        <w:t xml:space="preserve"> Cặp từ trái nghĩa:</w:t>
      </w:r>
    </w:p>
    <w:p>
      <w:r>
        <w:rPr>
          <w:b/>
        </w:rPr>
        <w:t>bất bình thường</w:t>
      </w:r>
      <w:r>
        <w:t xml:space="preserve"> - bình thường, khác thường - bình thường</w:t>
      </w:r>
    </w:p>
    <w:p>
      <w:r>
        <w:rPr>
          <w:b/>
        </w:rPr>
        <w:t>BẤT TIỆN</w:t>
      </w:r>
      <w:r>
        <w:t xml:space="preserve"> - TIỆN</w:t>
      </w:r>
    </w:p>
    <w:p>
      <w:r>
        <w:rPr>
          <w:b/>
        </w:rPr>
        <w:t>BẤT TIỆN</w:t>
      </w:r>
      <w:r>
        <w:t xml:space="preserve"> - Không thuận lợi, không dễ dàng khi sử dụng.</w:t>
      </w:r>
    </w:p>
    <w:p>
      <w:r>
        <w:rPr>
          <w:b/>
        </w:rPr>
        <w:t>TIỆN</w:t>
      </w:r>
      <w:r>
        <w:t xml:space="preserve"> - Khi làm việc gì đó thuận lợi, dễ dàng khi sử dụng,</w:t>
      </w:r>
      <w:r>
        <w:t xml:space="preserve"> khi làm việc gì đó.</w:t>
      </w:r>
      <w:r>
        <w:t xml:space="preserve"> 297</w:t>
      </w:r>
      <w:r>
        <w:t xml:space="preserve"> bé | gây</w:t>
      </w:r>
      <w:r>
        <w:t xml:space="preserve"> Cặp từ trái nghĩa:</w:t>
      </w:r>
    </w:p>
    <w:p>
      <w:r>
        <w:rPr>
          <w:b/>
        </w:rPr>
        <w:t>bất tiện</w:t>
      </w:r>
      <w:r>
        <w:t xml:space="preserve"> - thuận tiện, bất tiện - tiện lợi</w:t>
      </w:r>
      <w:r>
        <w:rPr>
          <w:i/>
        </w:rPr>
        <w:t xml:space="preserve"> Ví dụ</w:t>
      </w:r>
      <w:r>
        <w:t>: Giao thông ngày càng thuận tiện.</w:t>
      </w:r>
    </w:p>
    <w:p>
      <w:r>
        <w:rPr>
          <w:b/>
        </w:rPr>
        <w:t>BÉ</w:t>
      </w:r>
      <w:r>
        <w:t xml:space="preserve"> - LỨN</w:t>
      </w:r>
    </w:p>
    <w:p>
      <w:r>
        <w:rPr>
          <w:b/>
        </w:rPr>
        <w:t>BÉ</w:t>
      </w:r>
      <w:r>
        <w:t xml:space="preserve"> - Có kích thước nhỏ so với mức trung bình hoặc so với</w:t>
      </w:r>
      <w:r>
        <w:t xml:space="preserve"> phần lớn những cái cùng loại.</w:t>
      </w:r>
    </w:p>
    <w:p>
      <w:r>
        <w:rPr>
          <w:b/>
        </w:rPr>
        <w:t>LỚN</w:t>
      </w:r>
      <w:r>
        <w:t xml:space="preserve"> - Có kích thước hơn mức trung bình hoặc hơn phần</w:t>
      </w:r>
      <w:r>
        <w:t xml:space="preserve"> lớn những cái cùng loại.</w:t>
      </w:r>
      <w:r>
        <w:rPr>
          <w:i/>
        </w:rPr>
        <w:t xml:space="preserve"> Ví dụ</w:t>
      </w:r>
      <w:r>
        <w:t>: Tre già anh để pha nan; Lớn đan nong né, bé đan</w:t>
      </w:r>
      <w:r>
        <w:t xml:space="preserve"> giân sàng (Ca dao).</w:t>
      </w:r>
      <w:r>
        <w:t xml:space="preserve"> Cặp từ trái nghĩa:</w:t>
      </w:r>
    </w:p>
    <w:p>
      <w:r>
        <w:rPr>
          <w:b/>
        </w:rPr>
        <w:t>bé</w:t>
      </w:r>
      <w:r>
        <w:t xml:space="preserve"> - to, bé- cả, con - lớn, con - to, nhỏ - lớn, nhỏ - to, nhỏ</w:t>
      </w:r>
    </w:p>
    <w:p>
      <w:r>
        <w:rPr>
          <w:b/>
        </w:rPr>
        <w:t>bé</w:t>
      </w:r>
      <w:r>
        <w:t xml:space="preserve"> - to lớn, nhỏ bé - đẫy đà, tí hon - khổng lô</w:t>
      </w:r>
      <w:r>
        <w:rPr>
          <w:i/>
        </w:rPr>
        <w:t xml:space="preserve"> Ví dụ 1</w:t>
      </w:r>
      <w:r>
        <w:t>: Nhỏ còn thơ dại biết chỉ; Lớn rồi đi học, học thì</w:t>
      </w:r>
      <w:r>
        <w:t xml:space="preserve"> phải siêng (Ca dao).</w:t>
      </w:r>
      <w:r>
        <w:rPr>
          <w:i/>
        </w:rPr>
        <w:t xml:space="preserve"> Ví dụ 2</w:t>
      </w:r>
      <w:r>
        <w:t>: Thoát trông nhờn nhợt màu da; Ăn gì to lớn đẫy đà</w:t>
      </w:r>
      <w:r>
        <w:t xml:space="preserve"> làm sao (Truyện Kiều, Nguyễn Du).</w:t>
      </w:r>
    </w:p>
    <w:p>
      <w:r>
        <w:rPr>
          <w:b/>
        </w:rPr>
        <w:t>BÉ0</w:t>
      </w:r>
      <w:r>
        <w:t xml:space="preserve"> - GẦY</w:t>
      </w:r>
    </w:p>
    <w:p>
      <w:r>
        <w:rPr>
          <w:b/>
        </w:rPr>
        <w:t>BÉO</w:t>
      </w:r>
      <w:r>
        <w:t xml:space="preserve"> - Có nhiều thịt nhiều mỡ.</w:t>
      </w:r>
    </w:p>
    <w:p>
      <w:r>
        <w:rPr>
          <w:b/>
        </w:rPr>
        <w:t>GÂY</w:t>
      </w:r>
      <w:r>
        <w:t xml:space="preserve"> - Có ít thịt ít mỡ, có xương nhô ra.</w:t>
      </w:r>
      <w:r>
        <w:rPr>
          <w:i/>
        </w:rPr>
        <w:t xml:space="preserve"> Ví dụ</w:t>
      </w:r>
      <w:r>
        <w:t>: Trâu thịt thì gây, trâu cày thì béo (Tục ngũ).</w:t>
      </w:r>
      <w:r>
        <w:t xml:space="preserve"> Cặp từ trái nghĩa:</w:t>
      </w:r>
    </w:p>
    <w:p>
      <w:r>
        <w:rPr>
          <w:b/>
        </w:rPr>
        <w:t>béo tròn</w:t>
      </w:r>
      <w:r>
        <w:t xml:space="preserve"> - gầy mòn, mập - gầy</w:t>
      </w:r>
      <w:r>
        <w:rPr>
          <w:i/>
        </w:rPr>
        <w:t xml:space="preserve"> Ví dụ 1</w:t>
      </w:r>
      <w:r>
        <w:t>: Trai nuôi vợ đẻ gầy mòn; Gái nuôi chông ốm béo</w:t>
      </w:r>
      <w:r>
        <w:t xml:space="preserve"> tròn cối xay (Tục ngữ).</w:t>
      </w:r>
      <w:r>
        <w:rPr>
          <w:i/>
        </w:rPr>
        <w:t xml:space="preserve"> Ví dụ 2</w:t>
      </w:r>
      <w:r>
        <w:t>: Thân gây guộc lá mong manh; Mà sao nên luỹ nên</w:t>
      </w:r>
      <w:r>
        <w:t xml:space="preserve"> thành tre ơi (Tre Việt Nam, Nguyễn Duy).</w:t>
      </w:r>
      <w:r>
        <w:t xml:space="preserve"> bị quan | chủ động</w:t>
      </w:r>
      <w:r>
        <w:t xml:space="preserve"> 298</w:t>
      </w:r>
    </w:p>
    <w:p>
      <w:r>
        <w:rPr>
          <w:b/>
        </w:rPr>
        <w:t>BI QUAN</w:t>
      </w:r>
      <w:r>
        <w:t xml:space="preserve"> - LẠC QUAN</w:t>
      </w:r>
    </w:p>
    <w:p>
      <w:pPr>
        <w:jc w:val="center"/>
      </w:pPr>
      <w:r>
        <w:rPr>
          <w:b/>
        </w:rPr>
        <w:t>BI QUAN</w:t>
      </w:r>
    </w:p>
    <w:p>
      <w:pPr>
        <w:jc w:val="center"/>
      </w:pPr>
      <w:r>
        <w:rPr>
          <w:b/>
        </w:rPr>
        <w:t>Buồn chán (nặng nề mặt tiêu cực), không tin</w:t>
      </w:r>
      <w:r>
        <w:rPr>
          <w:b/>
        </w:rPr>
        <w:t xml:space="preserve"> tưởng ở tương lai.</w:t>
      </w:r>
    </w:p>
    <w:p>
      <w:r>
        <w:rPr>
          <w:b/>
        </w:rPr>
        <w:t>LẠC QUAN</w:t>
      </w:r>
      <w:r>
        <w:t xml:space="preserve"> - Vui vẻ (nặng nề mặt tiêu cực), tin tưởng ở</w:t>
      </w:r>
      <w:r>
        <w:t xml:space="preserve"> tương lai.</w:t>
      </w:r>
    </w:p>
    <w:p>
      <w:r>
        <w:rPr>
          <w:b/>
        </w:rPr>
        <w:t>BÍ MẬT</w:t>
      </w:r>
      <w:r>
        <w:t xml:space="preserve"> - êÔNG KHAI</w:t>
      </w:r>
    </w:p>
    <w:p>
      <w:r>
        <w:rPr>
          <w:b/>
        </w:rPr>
        <w:t>BÍ MẬT</w:t>
      </w:r>
      <w:r>
        <w:t xml:space="preserve"> - Được giữ kín không lộ ra cho người ngoài biết.</w:t>
      </w:r>
    </w:p>
    <w:p>
      <w:r>
        <w:rPr>
          <w:b/>
        </w:rPr>
        <w:t>CÔNG KHAI</w:t>
      </w:r>
      <w:r>
        <w:t xml:space="preserve"> - Không giữ kín mà để mọi người đều có thể biết.</w:t>
      </w:r>
      <w:r>
        <w:rPr>
          <w:i/>
        </w:rPr>
        <w:t xml:space="preserve"> Ví dụ</w:t>
      </w:r>
      <w:r>
        <w:t>: Vừa hoạt động công khai, vừa hoạt động bí mật.</w:t>
      </w:r>
      <w:r>
        <w:t xml:space="preserve"> Cặp từ trái nghĩa:</w:t>
      </w:r>
    </w:p>
    <w:p>
      <w:r>
        <w:rPr>
          <w:b/>
        </w:rPr>
        <w:t>kín</w:t>
      </w:r>
      <w:r>
        <w:t xml:space="preserve"> - công khai, kín - hở</w:t>
      </w:r>
      <w:r>
        <w:rPr>
          <w:i/>
        </w:rPr>
        <w:t xml:space="preserve"> Ví dụ</w:t>
      </w:r>
      <w:r>
        <w:t>: Tình tôi mở giữa mùa thu; Tình cô lẳng lặng kín như</w:t>
      </w:r>
      <w:r>
        <w:t xml:space="preserve"> buông tằm (Đêm cuối càng, Nguyễn Bính).</w:t>
      </w:r>
    </w:p>
    <w:p>
      <w:r>
        <w:rPr>
          <w:b/>
        </w:rPr>
        <w:t>BỊ ĐỘNG</w:t>
      </w:r>
      <w:r>
        <w:t xml:space="preserve"> - CHỦ ĐỘNG</w:t>
      </w:r>
    </w:p>
    <w:p>
      <w:r>
        <w:rPr>
          <w:b/>
        </w:rPr>
        <w:t>BỊ ĐỘNG</w:t>
      </w:r>
      <w:r>
        <w:t xml:space="preserve"> - Buộc phải hành động theo sự chỉ phối của tình</w:t>
      </w:r>
      <w:r>
        <w:t xml:space="preserve"> thế hoặc của đối phương.</w:t>
      </w:r>
    </w:p>
    <w:p>
      <w:r>
        <w:rPr>
          <w:b/>
        </w:rPr>
        <w:t>CHỦ ĐỘNG</w:t>
      </w:r>
      <w:r>
        <w:t xml:space="preserve"> - Làm chủ được hành động của mình, không</w:t>
      </w:r>
      <w:r>
        <w:t xml:space="preserve"> để cho tình thế hoặc đối phương chỉ phối.</w:t>
      </w:r>
      <w:r>
        <w:t xml:space="preserve"> Gặp từ trái nghĩa:</w:t>
      </w:r>
    </w:p>
    <w:p>
      <w:r>
        <w:rPr>
          <w:b/>
        </w:rPr>
        <w:t>thụ động</w:t>
      </w:r>
      <w:r>
        <w:t xml:space="preserve"> - chú động</w:t>
      </w:r>
      <w:r>
        <w:rPr>
          <w:i/>
        </w:rPr>
        <w:t xml:space="preserve"> Ví dụ</w:t>
      </w:r>
      <w:r>
        <w:t>: Về cơ bản, trong công việc hay trong cuộc sống</w:t>
      </w:r>
      <w:r>
        <w:t xml:space="preserve"> chúng ta cũng đều nên cân chủ động, bởi nếu thụ động thì</w:t>
      </w:r>
      <w:r>
        <w:t xml:space="preserve"> cứng có nghĩa tự làm mất đi những cơ hội đang đến.</w:t>
      </w:r>
      <w:r>
        <w:t xml:space="preserve"> 299</w:t>
      </w:r>
      <w:r>
        <w:t xml:space="preserve"> bị trị | đặc biệt</w:t>
      </w:r>
    </w:p>
    <w:p>
      <w:r>
        <w:rPr>
          <w:b/>
        </w:rPr>
        <w:t>BỊ TRỊ</w:t>
      </w:r>
      <w:r>
        <w:t xml:space="preserve"> - THỐNG TRỊ</w:t>
      </w:r>
    </w:p>
    <w:p>
      <w:r>
        <w:rPr>
          <w:b/>
        </w:rPr>
        <w:t>BỊ TRỊ</w:t>
      </w:r>
      <w:r>
        <w:t xml:space="preserve"> - BỊ cai trị, bị áp bức.</w:t>
      </w:r>
    </w:p>
    <w:p>
      <w:r>
        <w:rPr>
          <w:b/>
        </w:rPr>
        <w:t>THỐNG TRỊ</w:t>
      </w:r>
      <w:r>
        <w:t xml:space="preserve"> - Dùng sức mạnh, quyền lực để cai trị, áp bức,</w:t>
      </w:r>
      <w:r>
        <w:t xml:space="preserve"> bóc lột.</w:t>
      </w:r>
      <w:r>
        <w:rPr>
          <w:i/>
        </w:rPr>
        <w:t xml:space="preserve"> Ví dụ 1</w:t>
      </w:r>
      <w:r>
        <w:t>: Dân tộc ta sau khi thoát khỏi ách thống trị nặng nề</w:t>
      </w:r>
      <w:r>
        <w:t xml:space="preserve"> hơn ngàn năm của phong kiến phương Bắc (Khái quát văn</w:t>
      </w:r>
      <w:r>
        <w:t xml:space="preserve"> học Việt Nam từ thế kỉ X đến cuối thế kỉ XIX).</w:t>
      </w:r>
      <w:r>
        <w:rPr>
          <w:i/>
        </w:rPr>
        <w:t xml:space="preserve"> Ví dụ 2</w:t>
      </w:r>
      <w:r>
        <w:t>: Người nông dân trong xã hội phong kiến nửa thuộc</w:t>
      </w:r>
      <w:r>
        <w:t xml:space="preserve"> địa, thuộc tầng lớp bị trị nên chịu áp bức bóc lột rất nặng nề.</w:t>
      </w:r>
    </w:p>
    <w:p>
      <w:r>
        <w:rPr>
          <w:b/>
        </w:rPr>
        <w:t>BỊA</w:t>
      </w:r>
      <w:r>
        <w:t xml:space="preserve"> - THẬT</w:t>
      </w:r>
    </w:p>
    <w:p>
      <w:r>
        <w:rPr>
          <w:b/>
        </w:rPr>
        <w:t>BỊA</w:t>
      </w:r>
      <w:r>
        <w:t xml:space="preserve"> - Bày đặt và xem cái không có như cái có thật trong</w:t>
      </w:r>
      <w:r>
        <w:t xml:space="preserve"> thực tế.</w:t>
      </w:r>
    </w:p>
    <w:p>
      <w:r>
        <w:rPr>
          <w:b/>
        </w:rPr>
        <w:t>THẬT</w:t>
      </w:r>
      <w:r>
        <w:t xml:space="preserve"> - Đúng với cái đã có, cái đã xảy ra trong thực tế.</w:t>
      </w:r>
      <w:r>
        <w:rPr>
          <w:i/>
        </w:rPr>
        <w:t xml:space="preserve"> Ví dụ</w:t>
      </w:r>
      <w:r>
        <w:t>: Chuyện bịa như thật.</w:t>
      </w:r>
      <w:r>
        <w:t xml:space="preserve"> Cặp từ trái nghĩa:</w:t>
      </w:r>
    </w:p>
    <w:p>
      <w:r>
        <w:rPr>
          <w:b/>
        </w:rPr>
        <w:t>dối</w:t>
      </w:r>
      <w:r>
        <w:t xml:space="preserve"> - thật, giả - thật</w:t>
      </w:r>
      <w:r>
        <w:rPr>
          <w:i/>
        </w:rPr>
        <w:t xml:space="preserve"> Ví dụ 1</w:t>
      </w:r>
      <w:r>
        <w:t>: Thật, giả lẫn lộn.</w:t>
      </w:r>
      <w:r>
        <w:rPr>
          <w:i/>
        </w:rPr>
        <w:t xml:space="preserve"> Ví dụ 2</w:t>
      </w:r>
      <w:r>
        <w:t>: Ghế chéo lọng xanh ngồi bảnh chọc; Tưởng rằng</w:t>
      </w:r>
      <w:r>
        <w:t xml:space="preserve"> đồ thật hoá đồ chơi (7ïến sĩ giấy, Nguyễn Khuyến).</w:t>
      </w:r>
    </w:p>
    <w:p>
      <w:r>
        <w:rPr>
          <w:b/>
        </w:rPr>
        <w:t>BÌNH THƯỜNG</w:t>
      </w:r>
      <w:r>
        <w:t xml:space="preserve"> - ĐẶC BIỆT</w:t>
      </w:r>
    </w:p>
    <w:p>
      <w:r>
        <w:rPr>
          <w:b/>
        </w:rPr>
        <w:t>BÌNH THƯỜNG</w:t>
      </w:r>
      <w:r>
        <w:t xml:space="preserve"> - Vốn như cái hay có, như cái người ta</w:t>
      </w:r>
      <w:r>
        <w:t xml:space="preserve"> thường quan niệm.</w:t>
      </w:r>
    </w:p>
    <w:p>
      <w:r>
        <w:rPr>
          <w:b/>
        </w:rPr>
        <w:t>ĐẶC BIỆT</w:t>
      </w:r>
      <w:r>
        <w:t xml:space="preserve"> - Nổi bật khác với mức thường hoặc chuyên cho</w:t>
      </w:r>
      <w:r>
        <w:t xml:space="preserve"> nhu cầu nào đó.</w:t>
      </w:r>
      <w:r>
        <w:t xml:space="preserve"> bình thường | bối rối 300</w:t>
      </w:r>
    </w:p>
    <w:p>
      <w:r>
        <w:rPr>
          <w:b/>
        </w:rPr>
        <w:t>BÌNH THƯỜNG</w:t>
      </w:r>
      <w:r>
        <w:t xml:space="preserve"> - KHÁC THƯỜNG</w:t>
      </w:r>
    </w:p>
    <w:p>
      <w:r>
        <w:rPr>
          <w:b/>
        </w:rPr>
        <w:t>BÌNH THƯỜNG</w:t>
      </w:r>
      <w:r>
        <w:t xml:space="preserve"> - Vốn hay thấy, vốn như vẫn có ở nhiều</w:t>
      </w:r>
      <w:r>
        <w:t xml:space="preserve"> người, vật... khác.</w:t>
      </w:r>
    </w:p>
    <w:p>
      <w:r>
        <w:rPr>
          <w:b/>
        </w:rPr>
        <w:t>KHÁC THƯỜNG</w:t>
      </w:r>
      <w:r>
        <w:t xml:space="preserve"> - ít thấy, ít giống cái thường gặp.</w:t>
      </w:r>
      <w:r>
        <w:t xml:space="preserve"> Gặp từ trái nghĩa:</w:t>
      </w:r>
    </w:p>
    <w:p>
      <w:r>
        <w:rPr>
          <w:b/>
        </w:rPr>
        <w:t>bình thường</w:t>
      </w:r>
      <w:r>
        <w:t xml:space="preserve"> - bất thường, bình thường - khác lạ</w:t>
      </w:r>
    </w:p>
    <w:p>
      <w:r>
        <w:rPr>
          <w:b/>
        </w:rPr>
        <w:t>BÌNH THƯỜNG</w:t>
      </w:r>
      <w:r>
        <w:t xml:space="preserve"> - PHI THƯỜNG</w:t>
      </w:r>
    </w:p>
    <w:p>
      <w:r>
        <w:rPr>
          <w:b/>
        </w:rPr>
        <w:t>BÌNH THƯỜNG</w:t>
      </w:r>
      <w:r>
        <w:t xml:space="preserve"> - Thường thường bậc trung, không có gì đặc</w:t>
      </w:r>
      <w:r>
        <w:t xml:space="preserve"> sắc, đặc biệt.</w:t>
      </w:r>
    </w:p>
    <w:p>
      <w:r>
        <w:rPr>
          <w:b/>
        </w:rPr>
        <w:t>PHI THƯỜNG</w:t>
      </w:r>
      <w:r>
        <w:t xml:space="preserve"> - Rất đặc sắc, rất đặc biệt, vượt xa mức</w:t>
      </w:r>
      <w:r>
        <w:t xml:space="preserve"> thường, hiếm có.</w:t>
      </w:r>
      <w:r>
        <w:t xml:space="preserve"> Gặp từ trái nghĩa:</w:t>
      </w:r>
    </w:p>
    <w:p>
      <w:r>
        <w:rPr>
          <w:b/>
        </w:rPr>
        <w:t>bình thường</w:t>
      </w:r>
      <w:r>
        <w:t xml:space="preserve"> - đặc biệt</w:t>
      </w:r>
    </w:p>
    <w:p>
      <w:r>
        <w:rPr>
          <w:b/>
        </w:rPr>
        <w:t>BÌNH TĨNH</w:t>
      </w:r>
      <w:r>
        <w:t xml:space="preserve"> - BỐI RỐI</w:t>
      </w:r>
    </w:p>
    <w:p>
      <w:r>
        <w:rPr>
          <w:b/>
        </w:rPr>
        <w:t>BÌNH TĨNH</w:t>
      </w:r>
      <w:r>
        <w:t xml:space="preserve"> - Làm chủ được hành động của mình không</w:t>
      </w:r>
      <w:r>
        <w:t xml:space="preserve"> lúng túng.</w:t>
      </w:r>
    </w:p>
    <w:p>
      <w:r>
        <w:rPr>
          <w:b/>
        </w:rPr>
        <w:t>BỐI RỐI</w:t>
      </w:r>
      <w:r>
        <w:t xml:space="preserve"> - Lúng túng, không biết nên làm thế nào.</w:t>
      </w:r>
      <w:r>
        <w:rPr>
          <w:i/>
        </w:rPr>
        <w:t xml:space="preserve"> Ví dụ</w:t>
      </w:r>
      <w:r>
        <w:t>: Giữ được bình tĩnh sẽ làm chủ được những hành</w:t>
      </w:r>
      <w:r>
        <w:t xml:space="preserve"> động của mình.</w:t>
      </w:r>
      <w:r>
        <w:t xml:space="preserve"> Cặp từ trái nghfa:</w:t>
      </w:r>
    </w:p>
    <w:p>
      <w:r>
        <w:rPr>
          <w:b/>
        </w:rPr>
        <w:t>bình tĩnh</w:t>
      </w:r>
      <w:r>
        <w:t xml:space="preserve"> - hốt hoằng, bình fĩnh - nóng vội, thong thả - tất</w:t>
      </w:r>
    </w:p>
    <w:p>
      <w:r>
        <w:rPr>
          <w:b/>
        </w:rPr>
        <w:t>tả, thong thả</w:t>
      </w:r>
      <w:r>
        <w:t xml:space="preserve"> - vội vàng</w:t>
      </w:r>
      <w:r>
        <w:rPr>
          <w:i/>
        </w:rPr>
        <w:t xml:space="preserve"> Ví dụ 1</w:t>
      </w:r>
      <w:r>
        <w:t>: Đàn bò thong thả gặăm cỏ trên triền đê đây nắng.</w:t>
      </w:r>
      <w:r>
        <w:rPr>
          <w:i/>
        </w:rPr>
        <w:t xml:space="preserve"> Ví dụ 2</w:t>
      </w:r>
      <w:r>
        <w:t>: Mau với chứ vội vàng lên với chứ; Em, em ơi! Tình</w:t>
      </w:r>
      <w:r>
        <w:t xml:space="preserve"> non đã già rồi (Vội vàng, Xuân Diệu).</w:t>
      </w:r>
      <w:r>
        <w:t xml:space="preserve"> 301</w:t>
      </w:r>
      <w:r>
        <w:t xml:space="preserve"> bỏ | toàn bộ</w:t>
      </w:r>
    </w:p>
    <w:p>
      <w:r>
        <w:rPr>
          <w:b/>
        </w:rPr>
        <w:t>BỎ</w:t>
      </w:r>
      <w:r>
        <w:t xml:space="preserve"> - GIỮ</w:t>
      </w:r>
    </w:p>
    <w:p>
      <w:r>
        <w:rPr>
          <w:b/>
        </w:rPr>
        <w:t>BỎ</w:t>
      </w:r>
      <w:r>
        <w:t xml:space="preserve"> - Làm cho không thuộc về mình nữa.</w:t>
      </w:r>
    </w:p>
    <w:p>
      <w:r>
        <w:rPr>
          <w:b/>
        </w:rPr>
        <w:t>GIỮ</w:t>
      </w:r>
      <w:r>
        <w:t xml:space="preserve"> - Làm cho vẫn thuộc về mình.</w:t>
      </w:r>
      <w:r>
        <w:t xml:space="preserve"> Gặp từ trái nghĩa:</w:t>
      </w:r>
    </w:p>
    <w:p>
      <w:r>
        <w:rPr>
          <w:b/>
        </w:rPr>
        <w:t>buông</w:t>
      </w:r>
      <w:r>
        <w:t xml:space="preserve"> - nắm, thả - bắt, thả - nhốt</w:t>
      </w:r>
      <w:r>
        <w:rPr>
          <w:i/>
        </w:rPr>
        <w:t xml:space="preserve"> Ví dụ 1</w:t>
      </w:r>
      <w:r>
        <w:t>: Đô cao tóc xoã lưng trời; Em đi gánh nước buông</w:t>
      </w:r>
      <w:r>
        <w:t xml:space="preserve"> lơi gió chiều (Bến quê, Trọng Dương).</w:t>
      </w:r>
      <w:r>
        <w:rPr>
          <w:i/>
        </w:rPr>
        <w:t xml:space="preserve"> Ví dụ 2</w:t>
      </w:r>
      <w:r>
        <w:t>: Miệng cười buốt giá chân không giày; Thương</w:t>
      </w:r>
      <w:r>
        <w:t xml:space="preserve"> nhau tay nắm lấy bàn tay (Đông chí, Chính Hữu).</w:t>
      </w:r>
      <w:r>
        <w:rPr>
          <w:i/>
        </w:rPr>
        <w:t xml:space="preserve"> Ví dụ 3</w:t>
      </w:r>
      <w:r>
        <w:t>: Thả con săn sắt bắt con cá rô (Tục ngữ).</w:t>
      </w:r>
    </w:p>
    <w:p>
      <w:r>
        <w:rPr>
          <w:b/>
        </w:rPr>
        <w:t>BỦ</w:t>
      </w:r>
      <w:r>
        <w:t xml:space="preserve"> - LẤY</w:t>
      </w:r>
    </w:p>
    <w:p>
      <w:r>
        <w:rPr>
          <w:b/>
        </w:rPr>
        <w:t>BỎ</w:t>
      </w:r>
      <w:r>
        <w:t xml:space="preserve"> - Không giữ lại, coi là không có tác dụng, không có giá</w:t>
      </w:r>
      <w:r>
        <w:t xml:space="preserve"> trị đối với mình.</w:t>
      </w:r>
    </w:p>
    <w:p>
      <w:r>
        <w:rPr>
          <w:b/>
        </w:rPr>
        <w:t>LẤY</w:t>
      </w:r>
      <w:r>
        <w:t xml:space="preserve"> - Giữ lại, coi là có giá trị, có tác dụng đối với mình.</w:t>
      </w:r>
      <w:r>
        <w:t xml:space="preserve"> Cặp từ trái nghĩa:</w:t>
      </w:r>
    </w:p>
    <w:p>
      <w:r>
        <w:rPr>
          <w:b/>
        </w:rPr>
        <w:t>bỏ</w:t>
      </w:r>
      <w:r>
        <w:t xml:space="preserve"> - cầm, bỏ - nuôi, bỏ</w:t>
      </w:r>
    </w:p>
    <w:p>
      <w:pPr>
        <w:jc w:val="center"/>
      </w:pPr>
      <w:r>
        <w:rPr>
          <w:b/>
        </w:rPr>
        <w:t>VƯƠN</w:t>
      </w:r>
      <w:r>
        <w:rPr>
          <w:i/>
        </w:rPr>
        <w:t xml:space="preserve"> Ví dụ 1</w:t>
      </w:r>
      <w:r>
        <w:t>: Mọi người ào lại gian hàng giảm giá, người cầm</w:t>
      </w:r>
    </w:p>
    <w:p>
      <w:pPr>
        <w:jc w:val="center"/>
      </w:pPr>
      <w:r>
        <w:rPr>
          <w:b/>
        </w:rPr>
        <w:t>lên, người bỏ xuống, ôn ã cả một góc chợ.</w:t>
      </w:r>
      <w:r>
        <w:rPr>
          <w:i/>
        </w:rPr>
        <w:t xml:space="preserve"> Ví dụ 2</w:t>
      </w:r>
      <w:r>
        <w:t>: Đen đầu thì ðở, đỏ đầu thì nuôi (Tục ngữ).</w:t>
      </w:r>
      <w:r>
        <w:rPr>
          <w:i/>
        </w:rPr>
        <w:t xml:space="preserve"> Ví dụ 3</w:t>
      </w:r>
      <w:r>
        <w:t>: Bồ :hì thương, vương thì tội (Tục ngữ).</w:t>
      </w:r>
    </w:p>
    <w:p>
      <w:r>
        <w:rPr>
          <w:b/>
        </w:rPr>
        <w:t>BỘ PHẬN</w:t>
      </w:r>
      <w:r>
        <w:t xml:space="preserve"> - T0ÀN BỘ</w:t>
      </w:r>
    </w:p>
    <w:p>
      <w:r>
        <w:rPr>
          <w:b/>
        </w:rPr>
        <w:t>BỘ PHẬN</w:t>
      </w:r>
      <w:r>
        <w:t xml:space="preserve"> - Một phần của chỉnh thể.</w:t>
      </w:r>
    </w:p>
    <w:p>
      <w:r>
        <w:rPr>
          <w:b/>
        </w:rPr>
        <w:t>TOÀN BỘ</w:t>
      </w:r>
      <w:r>
        <w:t xml:space="preserve"> - Tất cả, không trừ phần nào của chỉnh thể.</w:t>
      </w:r>
      <w:r>
        <w:rPr>
          <w:i/>
        </w:rPr>
        <w:t xml:space="preserve"> Ví dụ</w:t>
      </w:r>
      <w:r>
        <w:t>: Mắt là bộ phận rất quan trọng của con người, bởi</w:t>
      </w:r>
      <w:r>
        <w:t xml:space="preserve"> người ta ví, đôi mắt là cửa sổ tâm hôn.</w:t>
      </w:r>
      <w:r>
        <w:t xml:space="preserve"> bồi | trầm</w:t>
      </w:r>
      <w:r>
        <w:t xml:space="preserve"> 302</w:t>
      </w:r>
      <w:r>
        <w:t xml:space="preserve"> 0ặp từ trái nghĩa:</w:t>
      </w:r>
    </w:p>
    <w:p>
      <w:r>
        <w:rPr>
          <w:b/>
        </w:rPr>
        <w:t>cục bộ</w:t>
      </w:r>
      <w:r>
        <w:t xml:space="preserve"> - toàn bộ, cục bộ - toàn cục</w:t>
      </w:r>
      <w:r>
        <w:rPr>
          <w:i/>
        </w:rPr>
        <w:t xml:space="preserve"> Ví dụ</w:t>
      </w:r>
      <w:r>
        <w:t>: Nhìn toàn cục sẽ thấy nền kinh tế của nước ta đang</w:t>
      </w:r>
      <w:r>
        <w:t xml:space="preserve"> trên đà phát triển.</w:t>
      </w:r>
    </w:p>
    <w:p>
      <w:r>
        <w:rPr>
          <w:b/>
        </w:rPr>
        <w:t>BỒI</w:t>
      </w:r>
      <w:r>
        <w:t xml:space="preserve"> - LỦ</w:t>
      </w:r>
    </w:p>
    <w:p>
      <w:r>
        <w:rPr>
          <w:b/>
        </w:rPr>
        <w:t>BỒI</w:t>
      </w:r>
      <w:r>
        <w:t xml:space="preserve"> - (nói về bờ sông, lòng sông...) Được đắp thêm, nâng</w:t>
      </w:r>
      <w:r>
        <w:t xml:space="preserve"> cao thêm bằng bùn lắng đọng lại.</w:t>
      </w:r>
    </w:p>
    <w:p>
      <w:r>
        <w:rPr>
          <w:b/>
        </w:rPr>
        <w:t>LỞ</w:t>
      </w:r>
      <w:r>
        <w:t xml:space="preserve"> - (nói về bờ sông, lòng sông...) Bị trôi mất một phần</w:t>
      </w:r>
      <w:r>
        <w:t xml:space="preserve"> bùn đất nên thấp đi, nhỏ lại..</w:t>
      </w:r>
      <w:r>
        <w:rPr>
          <w:i/>
        </w:rPr>
        <w:t xml:space="preserve"> Ví dụ 1 </w:t>
      </w:r>
      <w:r>
        <w:t>: Khúc sông bên lở bên bôi; Bên lở thì đục, bên bồi</w:t>
      </w:r>
      <w:r>
        <w:t xml:space="preserve"> thì trong (Ca dao).</w:t>
      </w:r>
      <w:r>
        <w:rPr>
          <w:i/>
        </w:rPr>
        <w:t xml:space="preserve"> Ví dụ 2</w:t>
      </w:r>
      <w:r>
        <w:t>: Bờ sông lại lở xuống sông; Đàn bà mà lấy đàn ông</w:t>
      </w:r>
      <w:r>
        <w:t xml:space="preserve"> thiệt gì (Ca dao).</w:t>
      </w:r>
    </w:p>
    <w:p>
      <w:r>
        <w:rPr>
          <w:b/>
        </w:rPr>
        <w:t>BỔNG</w:t>
      </w:r>
      <w:r>
        <w:t xml:space="preserve"> - TRẦM</w:t>
      </w:r>
    </w:p>
    <w:p>
      <w:r>
        <w:rPr>
          <w:b/>
        </w:rPr>
        <w:t>BỔNG</w:t>
      </w:r>
      <w:r>
        <w:t xml:space="preserve"> - (nói về giọng, tiếng...) Cao và trong.</w:t>
      </w:r>
    </w:p>
    <w:p>
      <w:r>
        <w:rPr>
          <w:b/>
        </w:rPr>
        <w:t>TRÂM</w:t>
      </w:r>
      <w:r>
        <w:t xml:space="preserve"> - (nói về giọng, tiếng...) Thấp.</w:t>
      </w:r>
      <w:r>
        <w:t xml:space="preserve"> ví ấu: Tiếng xi văng ĐẰNG lúc trầm, lúc bổng nghe da diết</w:t>
      </w:r>
      <w:r>
        <w:t xml:space="preserve"> như tiếng ai gọi bạn tình..</w:t>
      </w:r>
      <w:r>
        <w:t xml:space="preserve"> 0ăp từ trái nghĩa:</w:t>
      </w:r>
    </w:p>
    <w:p>
      <w:r>
        <w:rPr>
          <w:b/>
        </w:rPr>
        <w:t>cao</w:t>
      </w:r>
      <w:r>
        <w:t xml:space="preserve"> - thấp, cao</w:t>
      </w:r>
      <w:r>
        <w:t xml:space="preserve"> trầm</w:t>
      </w:r>
      <w:r>
        <w:rPr>
          <w:i/>
        </w:rPr>
        <w:t xml:space="preserve"> Ví dụ 1</w:t>
      </w:r>
      <w:r>
        <w:t>: Khi eao vúi tận mây mờ; Khi gân vắt vẻo trên bể</w:t>
      </w:r>
      <w:r>
        <w:rPr>
          <w:i/>
        </w:rPr>
        <w:t xml:space="preserve"> côn xumli (Tiếng sáo Thiên Thai, Thế Lữ).Ví dụ 2</w:t>
      </w:r>
      <w:r>
        <w:t>: Tôi tập</w:t>
      </w:r>
      <w:r>
        <w:t xml:space="preserve"> tỗnh, bước thấp bước eao đi về đầu làng.</w:t>
      </w:r>
      <w:r>
        <w:t xml:space="preserve"> 303</w:t>
      </w:r>
      <w:r>
        <w:t xml:space="preserve"> bớt | cởi</w:t>
      </w:r>
    </w:p>
    <w:p>
      <w:r>
        <w:rPr>
          <w:b/>
        </w:rPr>
        <w:t>BÚT</w:t>
      </w:r>
      <w:r>
        <w:t xml:space="preserve"> - THÊM</w:t>
      </w:r>
    </w:p>
    <w:p>
      <w:r>
        <w:rPr>
          <w:b/>
        </w:rPr>
        <w:t>BỚT</w:t>
      </w:r>
      <w:r>
        <w:t xml:space="preserve"> - Làm cho ít đi về số lượng, mức độ.</w:t>
      </w:r>
    </w:p>
    <w:p>
      <w:r>
        <w:rPr>
          <w:b/>
        </w:rPr>
        <w:t>THÊM</w:t>
      </w:r>
      <w:r>
        <w:t xml:space="preserve"> - Làm cho nhiều thêm về số lượng, mức độ.</w:t>
      </w:r>
      <w:r>
        <w:rPr>
          <w:i/>
        </w:rPr>
        <w:t xml:space="preserve"> Ví dụ</w:t>
      </w:r>
      <w:r>
        <w:t>: Cò kè bớt một thêm hai; Hồi lâu ngã giá vàng ngoài</w:t>
      </w:r>
      <w:r>
        <w:t xml:space="preserve"> bốn trăm (Truyện Kiều, Nguyễn Du).</w:t>
      </w:r>
      <w:r>
        <w:t xml:space="preserve"> Cặp từ trái nghĩa:</w:t>
      </w:r>
    </w:p>
    <w:p>
      <w:r>
        <w:rPr>
          <w:b/>
        </w:rPr>
        <w:t>giảm</w:t>
      </w:r>
      <w:r>
        <w:t xml:space="preserve"> - tăng, rút - thêm, trừ - cộng</w:t>
      </w:r>
      <w:r>
        <w:rPr>
          <w:i/>
        </w:rPr>
        <w:t xml:space="preserve"> Ví dụ</w:t>
      </w:r>
      <w:r>
        <w:t>: Giá cả thị trường cứ tăng lên rồi lại giảm xuống một</w:t>
      </w:r>
      <w:r>
        <w:t xml:space="preserve"> cách thất thường gây nên hoang mang cho người tiêu dùng.</w:t>
      </w:r>
    </w:p>
    <w:p>
      <w:r>
        <w:rPr>
          <w:b/>
        </w:rPr>
        <w:t>BUỘC</w:t>
      </w:r>
      <w:r>
        <w:t xml:space="preserve"> - CỞI</w:t>
      </w:r>
    </w:p>
    <w:p>
      <w:r>
        <w:rPr>
          <w:b/>
        </w:rPr>
        <w:t>BUỘC</w:t>
      </w:r>
      <w:r>
        <w:t xml:space="preserve"> - Làm cho bị giữ chặt lại ở một vị trí nào đó bằng dây.</w:t>
      </w:r>
    </w:p>
    <w:p>
      <w:r>
        <w:rPr>
          <w:b/>
        </w:rPr>
        <w:t>CỚI</w:t>
      </w:r>
      <w:r>
        <w:t xml:space="preserve"> - Làm cho không còn bị giữ chặt lại một vị trí nào đó</w:t>
      </w:r>
      <w:r>
        <w:t xml:space="preserve"> bằng cách tháo gỡ dây ra.</w:t>
      </w:r>
      <w:r>
        <w:rPr>
          <w:i/>
        </w:rPr>
        <w:t xml:space="preserve"> VÍ dụ</w:t>
      </w:r>
      <w:r>
        <w:t>: Yêu nhau cởi áo cho nhau; Về nhà mẹ hỏi qua câu</w:t>
      </w:r>
      <w:r>
        <w:t xml:space="preserve"> gió bay (Ca dao).</w:t>
      </w:r>
      <w:r>
        <w:t xml:space="preserve"> Cặp từ trái nghĩa:</w:t>
      </w:r>
    </w:p>
    <w:p>
      <w:r>
        <w:rPr>
          <w:b/>
        </w:rPr>
        <w:t>buộc</w:t>
      </w:r>
      <w:r>
        <w:t xml:space="preserve"> - giỡ, buộc - tháo, thắt - cởi, xe - gỡ</w:t>
      </w:r>
      <w:r>
        <w:rPr>
          <w:i/>
        </w:rPr>
        <w:t xml:space="preserve"> Ví dụ 1</w:t>
      </w:r>
      <w:r>
        <w:t>: Chém cha cái số hoa đào; Gỡ ra rồi lại buộc vào</w:t>
      </w:r>
      <w:r>
        <w:t xml:space="preserve"> như chơi (Truyện Kiều, Nguyễn Du).</w:t>
      </w:r>
      <w:r>
        <w:rPr>
          <w:i/>
        </w:rPr>
        <w:t xml:space="preserve"> Ví dụ 2</w:t>
      </w:r>
      <w:r>
        <w:t>: Em ơi chớ thảm đừng phiền; Tóc xe trăm lọn, anh</w:t>
      </w:r>
      <w:r>
        <w:t xml:space="preserve"> nguyên gỡ xong (Ca dao).</w:t>
      </w:r>
      <w:r>
        <w:t xml:space="preserve"> buồn | vui</w:t>
      </w:r>
      <w:r>
        <w:t xml:space="preserve"> 304</w:t>
      </w:r>
    </w:p>
    <w:p>
      <w:r>
        <w:rPr>
          <w:b/>
        </w:rPr>
        <w:t>BUỒN</w:t>
      </w:r>
      <w:r>
        <w:t xml:space="preserve"> - VUI</w:t>
      </w:r>
    </w:p>
    <w:p>
      <w:r>
        <w:rPr>
          <w:b/>
        </w:rPr>
        <w:t>BUỒN</w:t>
      </w:r>
      <w:r>
        <w:t xml:space="preserve"> - Tâm trạng tiêu cực, không thích thú vì gặp đau</w:t>
      </w:r>
      <w:r>
        <w:t xml:space="preserve"> thương hay có điều gì không được như ý.</w:t>
      </w:r>
    </w:p>
    <w:p>
      <w:r>
        <w:rPr>
          <w:b/>
        </w:rPr>
        <w:t>VUI</w:t>
      </w:r>
      <w:r>
        <w:t xml:space="preserve"> - Tâm trạng tích cực, thích thú, phấn chấn vì gặp điều</w:t>
      </w:r>
      <w:r>
        <w:t xml:space="preserve"> may mắn hay vừa ý.</w:t>
      </w:r>
      <w:r>
        <w:rPr>
          <w:i/>
        </w:rPr>
        <w:t xml:space="preserve"> Ví dụ</w:t>
      </w:r>
      <w:r>
        <w:t>: Cảnh nào cảnh chẳng đeo sầu; Người buồn cảnh có</w:t>
      </w:r>
      <w:r>
        <w:t xml:space="preserve"> vui đâu bao giờ (Truyện Kiều, Nguyễn Du).</w:t>
      </w:r>
      <w:r>
        <w:t xml:space="preserve"> Gặp từ trái nghĩa:</w:t>
      </w:r>
    </w:p>
    <w:p>
      <w:r>
        <w:rPr>
          <w:b/>
        </w:rPr>
        <w:t>buôn bã</w:t>
      </w:r>
      <w:r>
        <w:t xml:space="preserve"> - vui vẻ, lo - vui, nỗi buôn - niềm vui, sâu - vui,</w:t>
      </w:r>
    </w:p>
    <w:p>
      <w:r>
        <w:rPr>
          <w:b/>
        </w:rPr>
        <w:t>tê</w:t>
      </w:r>
      <w:r>
        <w:t xml:space="preserve"> - vui, tủi - mừng</w:t>
      </w:r>
      <w:r>
        <w:rPr>
          <w:i/>
        </w:rPr>
        <w:t xml:space="preserve"> Ví dụ 1</w:t>
      </w:r>
      <w:r>
        <w:t>: Sâu đong càng lắc càng đây; Ba thu dồn lại một</w:t>
      </w:r>
      <w:r>
        <w:t xml:space="preserve"> ngày dài ghê (Truyện Kiều, Nguyễn Du).</w:t>
      </w:r>
      <w:r>
        <w:rPr>
          <w:i/>
        </w:rPr>
        <w:t xml:space="preserve"> Ví dụ 2</w:t>
      </w:r>
      <w:r>
        <w:t>: Thẹn cùng sông, buôn cùng núi, tửi cùng trăng;</w:t>
      </w:r>
      <w:r>
        <w:t xml:space="preserve"> Hai mươi năm lẻ đã từng chua với xót (Bài ca chúc tết thanh</w:t>
      </w:r>
      <w:r>
        <w:t xml:space="preserve"> niên, Phan Bội Châu).</w:t>
      </w:r>
    </w:p>
    <w:p>
      <w:r>
        <w:rPr>
          <w:b/>
        </w:rPr>
        <w:t>CÁ NHÂN</w:t>
      </w:r>
      <w:r>
        <w:t xml:space="preserve"> - TẬP THỂ</w:t>
      </w:r>
    </w:p>
    <w:p>
      <w:r>
        <w:rPr>
          <w:b/>
        </w:rPr>
        <w:t>CÁ NHÂN</w:t>
      </w:r>
      <w:r>
        <w:t xml:space="preserve"> - Người riêng lẻ.</w:t>
      </w:r>
    </w:p>
    <w:p>
      <w:r>
        <w:rPr>
          <w:b/>
        </w:rPr>
        <w:t>TẬP THỂ</w:t>
      </w:r>
      <w:r>
        <w:t xml:space="preserve"> - Những người trong một tổ chức, một đơn vị...</w:t>
      </w:r>
      <w:r>
        <w:t xml:space="preserve"> như một tập hợp tổng thể.</w:t>
      </w:r>
      <w:r>
        <w:t xml:space="preserve"> Cặp từ trái nghĩa:</w:t>
      </w:r>
    </w:p>
    <w:p>
      <w:r>
        <w:rPr>
          <w:b/>
        </w:rPr>
        <w:t>cá thể</w:t>
      </w:r>
      <w:r>
        <w:t xml:space="preserve"> - tập thể, riêng - chung, tư - công</w:t>
      </w:r>
      <w:r>
        <w:rPr>
          <w:i/>
        </w:rPr>
        <w:t xml:space="preserve"> Ví dụ 1</w:t>
      </w:r>
      <w:r>
        <w:t>: Lòng riêng, riêng những kính yêu; Chồng chung</w:t>
      </w:r>
      <w:r>
        <w:t xml:space="preserve"> chưa dễ ai chiều cho ai (Truyện Kiều, Nguyễn Du).</w:t>
      </w:r>
      <w:r>
        <w:rPr>
          <w:i/>
        </w:rPr>
        <w:t xml:space="preserve"> Ví dụ 2</w:t>
      </w:r>
      <w:r>
        <w:t>: Công tư phân minh vẹn cả đôi bê; Dần dà rồi sẽ</w:t>
      </w:r>
      <w:r>
        <w:t xml:space="preserve"> liệu về cố hương (Truyện Kiều, Nguyễn Du).</w:t>
      </w:r>
    </w:p>
    <w:p>
      <w:r>
        <w:rPr>
          <w:b/>
        </w:rPr>
        <w:t>GÁ THỂ</w:t>
      </w:r>
      <w:r>
        <w:t xml:space="preserve"> - TẬP THỂ</w:t>
      </w:r>
    </w:p>
    <w:p>
      <w:r>
        <w:rPr>
          <w:b/>
        </w:rPr>
        <w:t>CÁ THỂ</w:t>
      </w:r>
      <w:r>
        <w:t xml:space="preserve"> - Riêng lẻ từng người trong hoạt động, sinh hoạt.</w:t>
      </w:r>
    </w:p>
    <w:p>
      <w:r>
        <w:rPr>
          <w:b/>
        </w:rPr>
        <w:t>TẬP THỂ</w:t>
      </w:r>
      <w:r>
        <w:t xml:space="preserve"> - Nhiều người cùng nhau hoạt động, sinh hoạt.</w:t>
      </w:r>
      <w:r>
        <w:t xml:space="preserve"> cách | cạn</w:t>
      </w:r>
    </w:p>
    <w:p>
      <w:pPr>
        <w:jc w:val="center"/>
      </w:pPr>
      <w:r>
        <w:rPr>
          <w:b/>
        </w:rPr>
        <w:t>30Ó</w:t>
      </w:r>
    </w:p>
    <w:p>
      <w:pPr>
        <w:jc w:val="center"/>
      </w:pPr>
      <w:r>
        <w:rPr>
          <w:b/>
        </w:rPr>
        <w:t>0ặăp từ trái nghĩa:</w:t>
      </w:r>
    </w:p>
    <w:p>
      <w:r>
        <w:rPr>
          <w:b/>
        </w:rPr>
        <w:t>cá thể</w:t>
      </w:r>
      <w:r>
        <w:t xml:space="preserve"> - cộng đông, cá thể - quân thể, riêng - chung</w:t>
      </w:r>
      <w:r>
        <w:rPr>
          <w:i/>
        </w:rPr>
        <w:t xml:space="preserve"> Ví dụ</w:t>
      </w:r>
      <w:r>
        <w:t>: Hướng đến lợi ích chung của cộng đồng.</w:t>
      </w:r>
    </w:p>
    <w:p>
      <w:r>
        <w:rPr>
          <w:b/>
        </w:rPr>
        <w:t>CÁCH</w:t>
      </w:r>
      <w:r>
        <w:t xml:space="preserve"> - LIỀN</w:t>
      </w:r>
    </w:p>
    <w:p>
      <w:r>
        <w:rPr>
          <w:b/>
        </w:rPr>
        <w:t>CÁCH</w:t>
      </w:r>
      <w:r>
        <w:t xml:space="preserve"> - Không nối tiếp nhau vì giữa có một vật hoặc một</w:t>
      </w:r>
      <w:r>
        <w:t xml:space="preserve"> khoảng không gian, thời gian nào đó.</w:t>
      </w:r>
      <w:r>
        <w:rPr>
          <w:i/>
        </w:rPr>
        <w:t xml:space="preserve"> Ví dụ</w:t>
      </w:r>
      <w:r>
        <w:t>: Nhà nàng ở sanh nhò tôi; Cách nhau cái giậu mông</w:t>
      </w:r>
      <w:r>
        <w:t xml:space="preserve"> tơi mà rờn (Người hàng xóm, Nguyễn Bính).</w:t>
      </w:r>
    </w:p>
    <w:p>
      <w:r>
        <w:rPr>
          <w:b/>
        </w:rPr>
        <w:t>LIÊN</w:t>
      </w:r>
      <w:r>
        <w:t xml:space="preserve"> - Tiếp nối nhau, không bị gián đoạn gì cả.</w:t>
      </w:r>
      <w:r>
        <w:rPr>
          <w:i/>
        </w:rPr>
        <w:t xml:space="preserve"> Ví dụ</w:t>
      </w:r>
      <w:r>
        <w:t>: Liên tay ngắm nghía biếng nằm; Hãy còn thoang</w:t>
      </w:r>
      <w:r>
        <w:t xml:space="preserve"> thoảng hương trầm chưa phai (Truyện</w:t>
      </w:r>
      <w:r>
        <w:t xml:space="preserve"> Kiều, Nguyễn Du).</w:t>
      </w:r>
      <w:r>
        <w:t xml:space="preserve"> Gặp từ trái nghĩa:</w:t>
      </w:r>
    </w:p>
    <w:p>
      <w:r>
        <w:rPr>
          <w:b/>
        </w:rPr>
        <w:t>cách ngăn</w:t>
      </w:r>
      <w:r>
        <w:t xml:space="preserve"> - gần gũi, đứt quãng</w:t>
      </w:r>
      <w:r>
        <w:t xml:space="preserve"> nối tiếp, gãy :</w:t>
      </w:r>
      <w:r>
        <w:t xml:space="preserve"> liền</w:t>
      </w:r>
    </w:p>
    <w:p>
      <w:r>
        <w:rPr>
          <w:b/>
        </w:rPr>
        <w:t>CÁI</w:t>
      </w:r>
      <w:r>
        <w:t xml:space="preserve"> - NƯỚC</w:t>
      </w:r>
    </w:p>
    <w:p>
      <w:r>
        <w:rPr>
          <w:b/>
        </w:rPr>
        <w:t>CÁI</w:t>
      </w:r>
      <w:r>
        <w:t xml:space="preserve"> - Phần chất đặc trong món ăn có nước.</w:t>
      </w:r>
    </w:p>
    <w:p>
      <w:r>
        <w:rPr>
          <w:b/>
        </w:rPr>
        <w:t>NƯỚC</w:t>
      </w:r>
      <w:r>
        <w:t xml:space="preserve"> - Phần chất lỏng trong một món ăn.</w:t>
      </w:r>
      <w:r>
        <w:rPr>
          <w:i/>
        </w:rPr>
        <w:t xml:space="preserve"> Ví dụ</w:t>
      </w:r>
      <w:r>
        <w:t>: Khôn ăn cái, dại ăn nước (Tục ngũ).</w:t>
      </w:r>
    </w:p>
    <w:p>
      <w:r>
        <w:rPr>
          <w:b/>
        </w:rPr>
        <w:t>CẢM TÍNH</w:t>
      </w:r>
      <w:r>
        <w:t xml:space="preserve"> - LÝ TÍNH</w:t>
      </w:r>
    </w:p>
    <w:p>
      <w:r>
        <w:rPr>
          <w:b/>
        </w:rPr>
        <w:t>CẢM TÍNH</w:t>
      </w:r>
      <w:r>
        <w:t xml:space="preserve"> - Giai đoạn nhận thức thấp, dựa trên cảm giác,</w:t>
      </w:r>
      <w:r>
        <w:t xml:space="preserve"> chưa nắm chắc bản chất và quy luật của sự vật.</w:t>
      </w:r>
    </w:p>
    <w:p>
      <w:r>
        <w:rPr>
          <w:b/>
        </w:rPr>
        <w:t>LÝ TÍNH</w:t>
      </w:r>
      <w:r>
        <w:t xml:space="preserve"> - Giai đoạn nhận thức cao, thoát khỏi cảm giáo</w:t>
      </w:r>
      <w:r>
        <w:t xml:space="preserve"> Mực! tiếp, đi XêU vào bản chất và quy luật của sự vật.</w:t>
      </w:r>
    </w:p>
    <w:p>
      <w:pPr>
        <w:jc w:val="center"/>
      </w:pPr>
      <w:r>
        <w:rPr>
          <w:b/>
        </w:rPr>
        <w:t>GAN</w:t>
      </w:r>
      <w:r>
        <w:rPr>
          <w:b/>
        </w:rPr>
        <w:t xml:space="preserve"> ĐẦY</w:t>
      </w:r>
    </w:p>
    <w:p>
      <w:pPr>
        <w:jc w:val="center"/>
      </w:pPr>
      <w:r>
        <w:rPr>
          <w:b/>
        </w:rPr>
        <w:t>thái đã hết nước hoặc gần hết nước.</w:t>
      </w:r>
    </w:p>
    <w:p>
      <w:r>
        <w:rPr>
          <w:b/>
        </w:rPr>
        <w:t>CẠN</w:t>
      </w:r>
      <w:r>
        <w:t xml:space="preserve"> - Ở trạng</w:t>
      </w:r>
      <w:r>
        <w:t xml:space="preserve"> 307</w:t>
      </w:r>
      <w:r>
        <w:t xml:space="preserve"> đây | thấp</w:t>
      </w:r>
    </w:p>
    <w:p>
      <w:r>
        <w:rPr>
          <w:b/>
        </w:rPr>
        <w:t>ĐẦY</w:t>
      </w:r>
      <w:r>
        <w:t xml:space="preserve"> - Ở trạng thái nước tận miệng tận bờ, không còn sức chứa.</w:t>
      </w:r>
      <w:r>
        <w:rPr>
          <w:i/>
        </w:rPr>
        <w:t xml:space="preserve"> Ví dụ</w:t>
      </w:r>
      <w:r>
        <w:t>: Ai làm cho bể kia đây; Cho ao kia cạn cho gây cò</w:t>
      </w:r>
      <w:r>
        <w:t xml:space="preserve"> con (Ca dao).</w:t>
      </w:r>
      <w:r>
        <w:t xml:space="preserve"> Cặp từ trái nghĩa:</w:t>
      </w:r>
    </w:p>
    <w:p>
      <w:r>
        <w:rPr>
          <w:b/>
        </w:rPr>
        <w:t>cạn</w:t>
      </w:r>
      <w:r>
        <w:t xml:space="preserve"> - sâu, nông - sâu, vơi - đầy</w:t>
      </w:r>
      <w:r>
        <w:rPr>
          <w:i/>
        </w:rPr>
        <w:t xml:space="preserve"> Ví dụ</w:t>
      </w:r>
      <w:r>
        <w:t>: Đàn ông nông nổi giếng khơi; Đàn bà sâu sắc như</w:t>
      </w:r>
      <w:r>
        <w:t xml:space="preserve"> cơi đựng trầu (Ca dao).</w:t>
      </w:r>
    </w:p>
    <w:p>
      <w:r>
        <w:rPr>
          <w:b/>
        </w:rPr>
        <w:t>CAO</w:t>
      </w:r>
      <w:r>
        <w:t xml:space="preserve"> - THẤP</w:t>
      </w:r>
    </w:p>
    <w:p>
      <w:r>
        <w:rPr>
          <w:b/>
        </w:rPr>
        <w:t>CAO</w:t>
      </w:r>
      <w:r>
        <w:t xml:space="preserve"> - Có chiều thẳng đứng nhiều hơn mức bình thường</w:t>
      </w:r>
      <w:r>
        <w:t xml:space="preserve"> hoặc nhiều hơn so với những vật khác hay chỉ sự trên</w:t>
      </w:r>
      <w:r>
        <w:t xml:space="preserve"> mức trung bình về số lượng hay chất lượng.</w:t>
      </w:r>
    </w:p>
    <w:p>
      <w:r>
        <w:rPr>
          <w:b/>
        </w:rPr>
        <w:t>THẤP</w:t>
      </w:r>
      <w:r>
        <w:t xml:space="preserve"> - Có chiều thẳng đứng ít hơn mức bình thường hoặc</w:t>
      </w:r>
      <w:r>
        <w:t xml:space="preserve"> ít hơn so với những vật khác, có khoảng cách gần mặt</w:t>
      </w:r>
      <w:r>
        <w:t xml:space="preserve"> đất hơn so với những vật khác hay chỉ sự kém mức</w:t>
      </w:r>
      <w:r>
        <w:t xml:space="preserve"> trung bình về số lượng hay chất lượng.</w:t>
      </w:r>
      <w:r>
        <w:rPr>
          <w:i/>
        </w:rPr>
        <w:t xml:space="preserve"> Ví dụ</w:t>
      </w:r>
      <w:r>
        <w:t>: Tài cao phận thấp chí khí uất; Giang hô mê chơi</w:t>
      </w:r>
      <w:r>
        <w:t xml:space="preserve"> quên quê hương (Thăm mả cũ bên đường, Tản Đài).</w:t>
      </w:r>
      <w:r>
        <w:t xml:space="preserve"> Cặp từ trái nghĩa:</w:t>
      </w:r>
    </w:p>
    <w:p>
      <w:r>
        <w:rPr>
          <w:b/>
        </w:rPr>
        <w:t>cao</w:t>
      </w:r>
      <w:r>
        <w:t xml:space="preserve"> - sâu, cao - trũng, ngông - lùn</w:t>
      </w:r>
      <w:r>
        <w:rPr>
          <w:i/>
        </w:rPr>
        <w:t xml:space="preserve"> Ví dụ 1</w:t>
      </w:r>
      <w:r>
        <w:t>: Nuộng cao trông màu, ruộng sâu cấy chiêm (Tục ngũi).</w:t>
      </w:r>
      <w:r>
        <w:rPr>
          <w:i/>
        </w:rPr>
        <w:t xml:space="preserve"> Ví dụ 2</w:t>
      </w:r>
      <w:r>
        <w:t>: Nắng xuống trời lên sâu chót vót; Sông dài trời</w:t>
      </w:r>
      <w:r>
        <w:t xml:space="preserve"> rộng bến cô liêu (Tràng Giang, Huy Cận).</w:t>
      </w:r>
      <w:r>
        <w:rPr>
          <w:i/>
        </w:rPr>
        <w:t xml:space="preserve"> Ví dụ 3</w:t>
      </w:r>
      <w:r>
        <w:t>: Vụ mùa cấy cao, vụ chiêm cấy trăng (Tục ngũ).</w:t>
      </w:r>
      <w:r>
        <w:rPr>
          <w:i/>
        </w:rPr>
        <w:t xml:space="preserve"> Ví dụ 4</w:t>
      </w:r>
      <w:r>
        <w:t>: Cøo chê ngông, thấp chê lùn; Béo chê béo trục</w:t>
      </w:r>
      <w:r>
        <w:t xml:space="preserve"> béo tròn; gây chê xương sống xương sườn phơi ra (Ca dao).</w:t>
      </w:r>
      <w:r>
        <w:t xml:space="preserve"> Cặp từ trái nghĩa:</w:t>
      </w:r>
    </w:p>
    <w:p>
      <w:r>
        <w:rPr>
          <w:b/>
        </w:rPr>
        <w:t>bổng</w:t>
      </w:r>
      <w:r>
        <w:t xml:space="preserve"> - trầm, cao thượng - thấp hèn, hơn - kém</w:t>
      </w:r>
      <w:r>
        <w:t xml:space="preserve"> căng | lép</w:t>
      </w:r>
      <w:r>
        <w:t xml:space="preserve"> 308</w:t>
      </w:r>
    </w:p>
    <w:p>
      <w:r>
        <w:rPr>
          <w:b/>
        </w:rPr>
        <w:t>CĂNG</w:t>
      </w:r>
      <w:r>
        <w:t xml:space="preserve"> - CHÙNG</w:t>
      </w:r>
    </w:p>
    <w:p>
      <w:r>
        <w:rPr>
          <w:b/>
        </w:rPr>
        <w:t>CĂNG</w:t>
      </w:r>
      <w:r>
        <w:t xml:space="preserve"> - Ở trạng thái bị kéo thẳng ra theo bề dài, hoặc theo</w:t>
      </w:r>
      <w:r>
        <w:t xml:space="preserve"> mọi hướng trên một bề mặt.</w:t>
      </w:r>
    </w:p>
    <w:p>
      <w:r>
        <w:rPr>
          <w:b/>
        </w:rPr>
        <w:t>CHÙNG</w:t>
      </w:r>
      <w:r>
        <w:t xml:space="preserve"> - Ở trạng</w:t>
      </w:r>
      <w:r>
        <w:t xml:space="preserve"> thái không bị kéo thẳng ra theo bề dài</w:t>
      </w:r>
      <w:r>
        <w:t xml:space="preserve"> hoặc bề mặt.</w:t>
      </w:r>
      <w:r>
        <w:rPr>
          <w:i/>
        </w:rPr>
        <w:t xml:space="preserve"> Ví dụ</w:t>
      </w:r>
      <w:r>
        <w:t>: Căng da bụng, chùng da mắt (Tục ngũ).</w:t>
      </w:r>
      <w:r>
        <w:t xml:space="preserve"> Găn từ trái nghĩa:</w:t>
      </w:r>
    </w:p>
    <w:p>
      <w:r>
        <w:rPr>
          <w:b/>
        </w:rPr>
        <w:t>căng</w:t>
      </w:r>
      <w:r>
        <w:t xml:space="preserve"> - giãn</w:t>
      </w:r>
    </w:p>
    <w:p>
      <w:pPr>
        <w:jc w:val="center"/>
      </w:pPr>
      <w:r>
        <w:rPr>
          <w:b/>
        </w:rPr>
        <w:t>CẨN THẬN</w:t>
      </w:r>
      <w:r>
        <w:rPr>
          <w:b/>
        </w:rPr>
        <w:t xml:space="preserve"> GẨU THẢ</w:t>
      </w:r>
    </w:p>
    <w:p>
      <w:r>
        <w:rPr>
          <w:b/>
        </w:rPr>
        <w:t>CẨN THẬN</w:t>
      </w:r>
      <w:r>
        <w:t xml:space="preserve"> - Tỉ mỉ, tránh sai sót, để phòng những điều</w:t>
      </w:r>
      <w:r>
        <w:t xml:space="preserve"> không hay có thể xảy ra.</w:t>
      </w:r>
    </w:p>
    <w:p>
      <w:r>
        <w:rPr>
          <w:b/>
        </w:rPr>
        <w:t>CẨU THẢ</w:t>
      </w:r>
      <w:r>
        <w:t xml:space="preserve"> - Ấu, cốt cho xong chuyện.</w:t>
      </w:r>
      <w:r>
        <w:rPr>
          <w:i/>
        </w:rPr>
        <w:t xml:space="preserve"> Ví dụ 1</w:t>
      </w:r>
      <w:r>
        <w:t>: Trong công việc cần thiết nhất là tính cẩn thận.</w:t>
      </w:r>
      <w:r>
        <w:rPr>
          <w:i/>
        </w:rPr>
        <w:t xml:space="preserve"> Ví dụ 2</w:t>
      </w:r>
      <w:r>
        <w:t>: Sự cẩu thả trong bất cứ nghẻ gì đã là bất lương</w:t>
      </w:r>
      <w:r>
        <w:t xml:space="preserve"> rồi, sự cẩu thả trong văn chương thì thật là đê tiện (Đời</w:t>
      </w:r>
      <w:r>
        <w:t xml:space="preserve"> thừa, Nam Cao).</w:t>
      </w:r>
      <w:r>
        <w:t xml:space="preserve"> Cặi từ trái n hĨa:</w:t>
      </w:r>
    </w:p>
    <w:p>
      <w:r>
        <w:rPr>
          <w:b/>
        </w:rPr>
        <w:t>cẩn thận</w:t>
      </w:r>
      <w:r>
        <w:t xml:space="preserve"> - ấu, kỹ - rối, tỉ mỉ - đại khái</w:t>
      </w:r>
    </w:p>
    <w:p>
      <w:r>
        <w:rPr>
          <w:b/>
        </w:rPr>
        <w:t>CHẮC</w:t>
      </w:r>
      <w:r>
        <w:t xml:space="preserve"> - LÉP</w:t>
      </w:r>
    </w:p>
    <w:p>
      <w:r>
        <w:rPr>
          <w:b/>
        </w:rPr>
        <w:t>CHẮC</w:t>
      </w:r>
      <w:r>
        <w:t xml:space="preserve"> - (nói về hạt) Mẩy, to.</w:t>
      </w:r>
    </w:p>
    <w:p>
      <w:r>
        <w:rPr>
          <w:b/>
        </w:rPr>
        <w:t>LÉP</w:t>
      </w:r>
      <w:r>
        <w:t xml:space="preserve"> - (nói về hạt) Không phát triển được, nhỏ hơn mức</w:t>
      </w:r>
      <w:r>
        <w:t xml:space="preserve"> bình thường.</w:t>
      </w:r>
      <w:r>
        <w:t xml:space="preserve"> 0ăp từ trái nghĩa:</w:t>
      </w:r>
    </w:p>
    <w:p>
      <w:r>
        <w:rPr>
          <w:b/>
        </w:rPr>
        <w:t>mẩy</w:t>
      </w:r>
      <w:r>
        <w:t xml:space="preserve"> - lép</w:t>
      </w:r>
      <w:r>
        <w:rPr>
          <w:i/>
        </w:rPr>
        <w:t xml:space="preserve"> Ví dụ</w:t>
      </w:r>
      <w:r>
        <w:t>: Chọn hạt mẩy, bỏ hạt lép.</w:t>
      </w:r>
      <w:r>
        <w:t xml:space="preserve"> 309</w:t>
      </w:r>
      <w:r>
        <w:t xml:space="preserve"> chăm | chân</w:t>
      </w:r>
    </w:p>
    <w:p>
      <w:r>
        <w:rPr>
          <w:b/>
        </w:rPr>
        <w:t>CHĂM</w:t>
      </w:r>
      <w:r>
        <w:t xml:space="preserve"> - LƯỜI</w:t>
      </w:r>
    </w:p>
    <w:p>
      <w:r>
        <w:rPr>
          <w:b/>
        </w:rPr>
        <w:t>CHĂM</w:t>
      </w:r>
      <w:r>
        <w:t xml:space="preserve"> - Hay làm, làm thường xuyên, đều đặn.</w:t>
      </w:r>
    </w:p>
    <w:p>
      <w:r>
        <w:rPr>
          <w:b/>
        </w:rPr>
        <w:t>LƯỜI</w:t>
      </w:r>
      <w:r>
        <w:t xml:space="preserve"> - Không chịu cố gắng, thích ngồi rỗi.</w:t>
      </w:r>
      <w:r>
        <w:t xml:space="preserve"> Cặp từ trái nghĩa:</w:t>
      </w:r>
    </w:p>
    <w:p>
      <w:r>
        <w:rPr>
          <w:b/>
        </w:rPr>
        <w:t>siêng</w:t>
      </w:r>
      <w:r>
        <w:t xml:space="preserve"> - nhác, siêng năng - lười biếng</w:t>
      </w:r>
      <w:r>
        <w:rPr>
          <w:i/>
        </w:rPr>
        <w:t xml:space="preserve"> Ví dụ</w:t>
      </w:r>
      <w:r>
        <w:t>: Việc nhà thì nhác, việc chú bác thì siêng (Tục ngữ).</w:t>
      </w:r>
    </w:p>
    <w:p>
      <w:r>
        <w:rPr>
          <w:b/>
        </w:rPr>
        <w:t>CHẶT</w:t>
      </w:r>
      <w:r>
        <w:t xml:space="preserve"> - LÚNG</w:t>
      </w:r>
    </w:p>
    <w:p>
      <w:r>
        <w:rPr>
          <w:b/>
        </w:rPr>
        <w:t>CHẶT</w:t>
      </w:r>
      <w:r>
        <w:t xml:space="preserve"> - Rất khít, không để còn kẽ hở, khoảng cách.</w:t>
      </w:r>
    </w:p>
    <w:p>
      <w:r>
        <w:rPr>
          <w:b/>
        </w:rPr>
        <w:t>LỎNG</w:t>
      </w:r>
      <w:r>
        <w:t xml:space="preserve"> - Chưa thật khít, còn có kẽ hở, khoảng cách.</w:t>
      </w:r>
      <w:r>
        <w:rPr>
          <w:i/>
        </w:rPr>
        <w:t xml:space="preserve"> Ví dụ</w:t>
      </w:r>
      <w:r>
        <w:t>: Lạ mềm buộc chặt.</w:t>
      </w:r>
    </w:p>
    <w:p>
      <w:r>
        <w:rPr>
          <w:b/>
        </w:rPr>
        <w:t>CHẬM</w:t>
      </w:r>
      <w:r>
        <w:t xml:space="preserve"> - NHANH</w:t>
      </w:r>
    </w:p>
    <w:p>
      <w:r>
        <w:rPr>
          <w:b/>
        </w:rPr>
        <w:t>CHẬM</w:t>
      </w:r>
      <w:r>
        <w:t xml:space="preserve"> - Có tốc độ, nhịp độ dưới mức bình thường.</w:t>
      </w:r>
    </w:p>
    <w:p>
      <w:r>
        <w:rPr>
          <w:b/>
        </w:rPr>
        <w:t>NHANH</w:t>
      </w:r>
      <w:r>
        <w:t xml:space="preserve"> - Có tốc độ, nhịp độ trên mức bình thường.</w:t>
      </w:r>
      <w:r>
        <w:rPr>
          <w:i/>
        </w:rPr>
        <w:t xml:space="preserve"> Ví dụ</w:t>
      </w:r>
      <w:r>
        <w:t>: Nhanh chân thì được, chậm chân thì trượt (Tục ngũ).</w:t>
      </w:r>
      <w:r>
        <w:t xml:space="preserve"> Cặp từ trái nghĩa:</w:t>
      </w:r>
    </w:p>
    <w:p>
      <w:r>
        <w:rPr>
          <w:b/>
        </w:rPr>
        <w:t>niên ˆ mu, chậm chạp</w:t>
      </w:r>
      <w:r>
        <w:t xml:space="preserve"> - nhanh nhẳu, lâu - chóng, lững</w:t>
      </w:r>
    </w:p>
    <w:p>
      <w:r>
        <w:rPr>
          <w:b/>
        </w:rPr>
        <w:t>thững</w:t>
      </w:r>
      <w:r>
        <w:t xml:space="preserve"> - hối hả</w:t>
      </w:r>
      <w:r>
        <w:rPr>
          <w:i/>
        </w:rPr>
        <w:t xml:space="preserve"> Ví dụ T1 Trách chàng chậm miệng khoan chân; Nào em c</w:t>
      </w:r>
      <w:r>
        <w:t>ó</w:t>
      </w:r>
      <w:r>
        <w:t xml:space="preserve"> ở bất nhân điều øì (Ca dao).</w:t>
      </w:r>
      <w:r>
        <w:rPr>
          <w:i/>
        </w:rPr>
        <w:t xml:space="preserve"> Ví dụ 2</w:t>
      </w:r>
      <w:r>
        <w:t>: Chẳng bao giờ, ôi chẳng bao giờ nữa; Mau đi thôi</w:t>
      </w:r>
      <w:r>
        <w:t xml:space="preserve"> màu chưa ngả chiều hôm (Vội vàng, Xuân Diệu).</w:t>
      </w:r>
    </w:p>
    <w:p>
      <w:r>
        <w:rPr>
          <w:b/>
        </w:rPr>
        <w:t>CHÂN</w:t>
      </w:r>
      <w:r>
        <w:t xml:space="preserve"> - ĐẦU</w:t>
      </w:r>
    </w:p>
    <w:p>
      <w:r>
        <w:rPr>
          <w:b/>
        </w:rPr>
        <w:t>CHÂN</w:t>
      </w:r>
      <w:r>
        <w:t xml:space="preserve"> - Phần dưới cùng của cơ thể người và động vật.</w:t>
      </w:r>
      <w:r>
        <w:t xml:space="preserve"> đầu | rộng</w:t>
      </w:r>
      <w:r>
        <w:t xml:space="preserve"> 310</w:t>
      </w:r>
    </w:p>
    <w:p>
      <w:r>
        <w:rPr>
          <w:b/>
        </w:rPr>
        <w:t>ĐẦU</w:t>
      </w:r>
      <w:r>
        <w:t xml:space="preserve"> - Phần trên cùng của cơ thể người và động vật</w:t>
      </w:r>
      <w:r>
        <w:rPr>
          <w:i/>
        </w:rPr>
        <w:t xml:space="preserve"> Ví dụ 1</w:t>
      </w:r>
      <w:r>
        <w:t>: Đâu đội trời, chân đạp đất (Tục ngữ).</w:t>
      </w:r>
      <w:r>
        <w:rPr>
          <w:i/>
        </w:rPr>
        <w:t xml:space="preserve"> Ví dụ 2</w:t>
      </w:r>
      <w:r>
        <w:t>: Được đằng chân lân đằng đâu (Tục ngữ).</w:t>
      </w:r>
      <w:r>
        <w:t xml:space="preserve"> 0ặp từ trái nghĩa:</w:t>
      </w:r>
    </w:p>
    <w:p>
      <w:r>
        <w:rPr>
          <w:b/>
        </w:rPr>
        <w:t>đuôi</w:t>
      </w:r>
      <w:r>
        <w:t xml:space="preserve"> - đầu, gót</w:t>
      </w:r>
      <w:r>
        <w:t xml:space="preserve"> đầu</w:t>
      </w:r>
      <w:r>
        <w:rPr>
          <w:i/>
        </w:rPr>
        <w:t xml:space="preserve"> Ví dụ 1</w:t>
      </w:r>
      <w:r>
        <w:t>: Đầu xuôi, đuôi lọí (Tục ngữ).</w:t>
      </w:r>
      <w:r>
        <w:t xml:space="preserve"> Ví đu 2: Chọc trời khuấy nước mặc dâu; ĐỤP ngan§</w:t>
      </w:r>
      <w:r>
        <w:t xml:space="preserve"> nào</w:t>
      </w:r>
      <w:r>
        <w:t xml:space="preserve"> biết trên đầu có ai (Truyện</w:t>
      </w:r>
      <w:r>
        <w:t xml:space="preserve"> Kiều, Nguyễn Du).</w:t>
      </w:r>
    </w:p>
    <w:p>
      <w:pPr>
        <w:jc w:val="center"/>
      </w:pPr>
      <w:r>
        <w:rPr>
          <w:b/>
        </w:rPr>
        <w:t>CHẤT LƯỢNG</w:t>
      </w:r>
      <w:r>
        <w:rPr>
          <w:b/>
        </w:rPr>
        <w:t xml:space="preserve"> SỐ LƯỢNG</w:t>
      </w:r>
    </w:p>
    <w:p>
      <w:r>
        <w:rPr>
          <w:b/>
        </w:rPr>
        <w:t>CHẤT LƯỢNG</w:t>
      </w:r>
      <w:r>
        <w:t xml:space="preserve"> - Tính về các sự vật xét về mặt các thuộc</w:t>
      </w:r>
      <w:r>
        <w:t xml:space="preserve"> tính vốn có của nó, làm cho nó phân biệt với các sự</w:t>
      </w:r>
      <w:r>
        <w:t xml:space="preserve"> vật khác.</w:t>
      </w:r>
    </w:p>
    <w:p>
      <w:r>
        <w:rPr>
          <w:b/>
        </w:rPr>
        <w:t>SỐ Hi</w:t>
      </w:r>
      <w:r>
        <w:t xml:space="preserve"> - Tính chất của sự vật xót về mặt lớn bé, nhiều</w:t>
      </w:r>
      <w:r>
        <w:t xml:space="preserve"> ít, có thể cân đong đo đếm được. _</w:t>
      </w:r>
      <w:r>
        <w:t xml:space="preserve"> Ví 'du _ C "ng với : số lượng thì chất lượng thơ ca ngày càng</w:t>
      </w:r>
      <w:r>
        <w:t xml:space="preserve"> được nâng cao.</w:t>
      </w:r>
      <w:r>
        <w:t xml:space="preserve"> Gặp từ trái nghĩa:</w:t>
      </w:r>
    </w:p>
    <w:p>
      <w:r>
        <w:rPr>
          <w:b/>
        </w:rPr>
        <w:t>chất</w:t>
      </w:r>
      <w:r>
        <w:t xml:space="preserve"> - lượng</w:t>
      </w:r>
    </w:p>
    <w:p>
      <w:r>
        <w:rPr>
          <w:b/>
        </w:rPr>
        <w:t>0HẬT</w:t>
      </w:r>
      <w:r>
        <w:t xml:space="preserve"> - RỘNG</w:t>
      </w:r>
    </w:p>
    <w:p>
      <w:r>
        <w:rPr>
          <w:b/>
        </w:rPr>
        <w:t>CHẬT</w:t>
      </w:r>
      <w:r>
        <w:t xml:space="preserve"> - Có kích thước nhỏ hơn so với vật cần bọc hoặc cần</w:t>
      </w:r>
      <w:r>
        <w:t xml:space="preserve"> chứa bên trong.</w:t>
      </w:r>
    </w:p>
    <w:p>
      <w:r>
        <w:rPr>
          <w:b/>
        </w:rPr>
        <w:t>RỘNG</w:t>
      </w:r>
      <w:r>
        <w:t xml:space="preserve"> - Có kích thước lớn hơn so với vật cần bọc hay cần</w:t>
      </w:r>
      <w:r>
        <w:t xml:space="preserve"> chứa bên trong.</w:t>
      </w:r>
      <w:r>
        <w:t xml:space="preserve"> Gặp từ trái n hĩa:</w:t>
      </w:r>
    </w:p>
    <w:p>
      <w:r>
        <w:rPr>
          <w:b/>
        </w:rPr>
        <w:t>chật chội</w:t>
      </w:r>
      <w:r>
        <w:t xml:space="preserve"> - rộng rãi, hẹp - rộng</w:t>
      </w:r>
      <w:r>
        <w:rPr>
          <w:i/>
        </w:rPr>
        <w:t xml:space="preserve"> Ví dụ </w:t>
      </w:r>
      <w:r>
        <w:t>: Lòng tôi rộng nhưng lượng đổi en Eện Không cho</w:t>
      </w:r>
      <w:r>
        <w:t xml:space="preserve"> dài thời trẻ của nhân gian (Vội vàng,</w:t>
      </w:r>
      <w:r>
        <w:t xml:space="preserve"> Xuân Diệu).</w:t>
      </w:r>
      <w:r>
        <w:t xml:space="preserve"> 311</w:t>
      </w:r>
      <w:r>
        <w:t xml:space="preserve"> chết | thu</w:t>
      </w:r>
    </w:p>
    <w:p>
      <w:r>
        <w:rPr>
          <w:b/>
        </w:rPr>
        <w:t>CHẾT</w:t>
      </w:r>
      <w:r>
        <w:t xml:space="preserve"> - SỐNG</w:t>
      </w:r>
    </w:p>
    <w:p>
      <w:r>
        <w:rPr>
          <w:b/>
        </w:rPr>
        <w:t>CHẾT</w:t>
      </w:r>
      <w:r>
        <w:t xml:space="preserve"> - (nói về người, sinh vật) Các chức năng sinh lý bị</w:t>
      </w:r>
      <w:r>
        <w:t xml:space="preserve"> ngừng hẳn hoạt động.</w:t>
      </w:r>
    </w:p>
    <w:p>
      <w:r>
        <w:rPr>
          <w:b/>
        </w:rPr>
        <w:t>SỐNG</w:t>
      </w:r>
      <w:r>
        <w:t xml:space="preserve"> - (aói về người, sinh vật) Các chức năng sinh lý đang</w:t>
      </w:r>
      <w:r>
        <w:t xml:space="preserve"> còn hoạt động.</w:t>
      </w:r>
      <w:r>
        <w:rPr>
          <w:i/>
        </w:rPr>
        <w:t xml:space="preserve"> Ví dụ</w:t>
      </w:r>
      <w:r>
        <w:t>: Sống trong cát, chết vùi trong cát; Những trái tìm</w:t>
      </w:r>
      <w:r>
        <w:t xml:space="preserve"> như ngọc sáng ngời (Mẹ Tơm, Tố Hữu).</w:t>
      </w:r>
      <w:r>
        <w:t xml:space="preserve"> Cặp từ trái nghĩa:</w:t>
      </w:r>
    </w:p>
    <w:p>
      <w:r>
        <w:rPr>
          <w:b/>
        </w:rPr>
        <w:t>chết</w:t>
      </w:r>
      <w:r>
        <w:t xml:space="preserve"> - còn, hi sinh - sống, khuất - còn, mất - còn, mất</w:t>
      </w:r>
    </w:p>
    <w:p>
      <w:r>
        <w:rPr>
          <w:b/>
        </w:rPr>
        <w:t>sống, thác</w:t>
      </w:r>
      <w:r>
        <w:t xml:space="preserve"> - còn, thác - sống, tử - sinh, vong</w:t>
      </w:r>
      <w:r>
        <w:t xml:space="preserve"> tôn</w:t>
      </w:r>
      <w:r>
        <w:rPr>
          <w:i/>
        </w:rPr>
        <w:t xml:space="preserve"> Ví dụ 1</w:t>
      </w:r>
      <w:r>
        <w:t>: Sống để bụng chết mang đi (Tục ngũ).</w:t>
      </w:r>
      <w:r>
        <w:rPr>
          <w:i/>
        </w:rPr>
        <w:t xml:space="preserve"> Ví dụ 2</w:t>
      </w:r>
      <w:r>
        <w:t>: Kẻ còn, người khuất hai hàng lệ; Trước lạ, sau</w:t>
      </w:r>
      <w:r>
        <w:t xml:space="preserve"> quen một chữ tình (Thơ văn Nguyễn Khuyến).</w:t>
      </w:r>
      <w:r>
        <w:rPr>
          <w:i/>
        </w:rPr>
        <w:t xml:space="preserve"> Ví dụ 3</w:t>
      </w:r>
      <w:r>
        <w:t>: Sống làm vợ khắp người ta; Đến khi thác xuống</w:t>
      </w:r>
      <w:r>
        <w:t xml:space="preserve"> làm ma không chồng (Truyện Kiêu, Nguyễn Du).</w:t>
      </w:r>
    </w:p>
    <w:p>
      <w:r>
        <w:rPr>
          <w:b/>
        </w:rPr>
        <w:t>CHI</w:t>
      </w:r>
      <w:r>
        <w:t xml:space="preserve"> - THỦ</w:t>
      </w:r>
    </w:p>
    <w:p>
      <w:r>
        <w:rPr>
          <w:b/>
        </w:rPr>
        <w:t>CHI</w:t>
      </w:r>
      <w:r>
        <w:t xml:space="preserve"> - Bỏ tiền ra tiêu về việc gì.</w:t>
      </w:r>
    </w:p>
    <w:p>
      <w:r>
        <w:rPr>
          <w:b/>
        </w:rPr>
        <w:t>THU</w:t>
      </w:r>
      <w:r>
        <w:t xml:space="preserve"> - Lấy được tiền từ nguồn nào đó.</w:t>
      </w:r>
      <w:r>
        <w:t xml:space="preserve"> Cặp từ trái nghĩa:</w:t>
      </w:r>
    </w:p>
    <w:p>
      <w:r>
        <w:rPr>
          <w:b/>
        </w:rPr>
        <w:t>bổ</w:t>
      </w:r>
      <w:r>
        <w:t xml:space="preserve"> - thu</w:t>
      </w:r>
      <w:r>
        <w:rPr>
          <w:i/>
        </w:rPr>
        <w:t xml:space="preserve"> Ví dụ</w:t>
      </w:r>
      <w:r>
        <w:t>: Có người thì bảo anh canh điền ấy được bà ba quyên</w:t>
      </w:r>
      <w:r>
        <w:t xml:space="preserve"> thu quyền bổ trong nhà tin cẩn nên lấy trộm tiền trộm thóc</w:t>
      </w:r>
      <w:r>
        <w:t xml:space="preserve"> nhiều (Chí Phèo, Nam Cao).</w:t>
      </w:r>
      <w:r>
        <w:t xml:space="preserve"> chia phôi ¡ chìm</w:t>
      </w:r>
      <w:r>
        <w:t xml:space="preserve"> 2312</w:t>
      </w:r>
    </w:p>
    <w:p>
      <w:r>
        <w:rPr>
          <w:b/>
        </w:rPr>
        <w:t>GHIA PHÔI</w:t>
      </w:r>
      <w:r>
        <w:t xml:space="preserve"> - SUM HỌP</w:t>
      </w:r>
    </w:p>
    <w:p>
      <w:r>
        <w:rPr>
          <w:b/>
        </w:rPr>
        <w:t>CHIA PHÔI</w:t>
      </w:r>
      <w:r>
        <w:t xml:space="preserve"> - Rời nhau ra, mỗi người một ngả, không được</w:t>
      </w:r>
      <w:r>
        <w:t xml:space="preserve"> chung sống với nhau nữa.</w:t>
      </w:r>
    </w:p>
    <w:p>
      <w:r>
        <w:rPr>
          <w:b/>
        </w:rPr>
        <w:t>SUM HỌP</w:t>
      </w:r>
      <w:r>
        <w:t xml:space="preserve"> - Trở lại chung sống với nhau sau một thời gian</w:t>
      </w:r>
      <w:r>
        <w:t xml:space="preserve"> xa cách.</w:t>
      </w:r>
      <w:r>
        <w:rPr>
          <w:i/>
        </w:rPr>
        <w:t xml:space="preserve"> Ví dụ</w:t>
      </w:r>
      <w:r>
        <w:t>: Ông tơ ghét bỏ chỉ nhau; Chưa vui sum họp đã sâu</w:t>
      </w:r>
      <w:r>
        <w:t xml:space="preserve"> chia phôi (Truyện Kiều, Nguyễn Du).</w:t>
      </w:r>
      <w:r>
        <w:t xml:space="preserve"> Gặp từ trái nghĩa:</w:t>
      </w:r>
    </w:p>
    <w:p>
      <w:r>
        <w:rPr>
          <w:b/>
        </w:rPr>
        <w:t>biệt lỉ X" Bợp, chia lìa</w:t>
      </w:r>
      <w:r>
        <w:t xml:space="preserve"> - sum họp, chỉa lỉ - sum họp</w:t>
      </w:r>
    </w:p>
    <w:p>
      <w:r>
        <w:rPr>
          <w:b/>
        </w:rPr>
        <w:t>CHIA RẼ</w:t>
      </w:r>
      <w:r>
        <w:t xml:space="preserve"> - Đ0ÀN KẾT</w:t>
      </w:r>
    </w:p>
    <w:p>
      <w:r>
        <w:rPr>
          <w:b/>
        </w:rPr>
        <w:t>CHIA RẼ</w:t>
      </w:r>
      <w:r>
        <w:t xml:space="preserve"> - Làm cho mâu thuẫn nhau, mất sự thống nhất,</w:t>
      </w:r>
      <w:r>
        <w:t xml:space="preserve"> mất sự nhất trí.</w:t>
      </w:r>
    </w:p>
    <w:p>
      <w:r>
        <w:rPr>
          <w:b/>
        </w:rPr>
        <w:t>ĐOÀN KẾT</w:t>
      </w:r>
      <w:r>
        <w:t xml:space="preserve"> - Làm cho thống nhất lại với nhau thành một</w:t>
      </w:r>
      <w:r>
        <w:t xml:space="preserve"> khối nhất trí.</w:t>
      </w:r>
    </w:p>
    <w:p>
      <w:pPr>
        <w:jc w:val="center"/>
      </w:pPr>
      <w:r>
        <w:rPr>
          <w:b/>
        </w:rPr>
        <w:t>CHIẾN TRANH</w:t>
      </w:r>
      <w:r>
        <w:rPr>
          <w:b/>
        </w:rPr>
        <w:t xml:space="preserve"> H0À BÌNH</w:t>
      </w:r>
    </w:p>
    <w:p>
      <w:r>
        <w:rPr>
          <w:b/>
        </w:rPr>
        <w:t>CHIẾN TRANH</w:t>
      </w:r>
      <w:r>
        <w:t xml:space="preserve"> - Tình trạng có xung đột vũ trang giữa các</w:t>
      </w:r>
      <w:r>
        <w:t xml:space="preserve"> giai cấp, giữa các nước đối lập.</w:t>
      </w:r>
    </w:p>
    <w:p>
      <w:r>
        <w:rPr>
          <w:b/>
        </w:rPr>
        <w:t>HOÀ BÌNH</w:t>
      </w:r>
      <w:r>
        <w:t xml:space="preserve"> - Tình trạng không có xung đột vũ trang.</w:t>
      </w:r>
      <w:r>
        <w:t xml:space="preserve"> (¡ [ từ trái " hĩa:</w:t>
      </w:r>
    </w:p>
    <w:p>
      <w:r>
        <w:rPr>
          <w:b/>
        </w:rPr>
        <w:t>thời chiến</w:t>
      </w:r>
      <w:r>
        <w:t xml:space="preserve"> - thời bình, thời loạn - thời bình</w:t>
      </w:r>
      <w:r>
        <w:rPr>
          <w:i/>
        </w:rPr>
        <w:t xml:space="preserve"> Ví dụ</w:t>
      </w:r>
      <w:r>
        <w:t>: Trai thời loạn gái thời bình (Tục ngũ).</w:t>
      </w:r>
    </w:p>
    <w:p>
      <w:pPr>
        <w:jc w:val="center"/>
      </w:pPr>
      <w:r>
        <w:rPr>
          <w:b/>
        </w:rPr>
        <w:t>HÌM</w:t>
      </w:r>
      <w:r>
        <w:rPr>
          <w:b/>
        </w:rPr>
        <w:t xml:space="preserve"> NỔI</w:t>
      </w:r>
    </w:p>
    <w:p>
      <w:r>
        <w:rPr>
          <w:b/>
        </w:rPr>
        <w:t>CHÌM</w:t>
      </w:r>
      <w:r>
        <w:t xml:space="preserve"> - Chuyển động từ trên mặt nước xuống dưới đáy, ở</w:t>
      </w:r>
      <w:r>
        <w:t xml:space="preserve"> sâu dưới mặt nước, mặt đất.</w:t>
      </w:r>
      <w:r>
        <w:t xml:space="preserve"> 1</w:t>
      </w:r>
      <w:r>
        <w:t xml:space="preserve"> nổi | phụ</w:t>
      </w:r>
    </w:p>
    <w:p>
      <w:r>
        <w:rPr>
          <w:b/>
        </w:rPr>
        <w:t>NỔI</w:t>
      </w:r>
      <w:r>
        <w:t xml:space="preserve"> - Chuyển động từ dưới đáy lên trên mặt nước; ở trên</w:t>
      </w:r>
      <w:r>
        <w:t xml:space="preserve"> bề mặt nước; mặt đất.</w:t>
      </w:r>
      <w:r>
        <w:rPr>
          <w:i/>
        </w:rPr>
        <w:t xml:space="preserve"> Ví dụ</w:t>
      </w:r>
      <w:r>
        <w:t>: Thân em vừa trắng lại vừa tròn; Bảy nổi ba chìm với</w:t>
      </w:r>
      <w:r>
        <w:t xml:space="preserve"> nước non (Bánh trôi nước, Hồ Xuân Hương).</w:t>
      </w:r>
    </w:p>
    <w:p>
      <w:r>
        <w:rPr>
          <w:b/>
        </w:rPr>
        <w:t>CHÍN</w:t>
      </w:r>
      <w:r>
        <w:t xml:space="preserve"> - SỐNG</w:t>
      </w:r>
    </w:p>
    <w:p>
      <w:r>
        <w:rPr>
          <w:b/>
        </w:rPr>
        <w:t>CHÍN</w:t>
      </w:r>
      <w:r>
        <w:t xml:space="preserve"> - Đã được nấu nướng kỹ, có thể ăn được, hoặc đã</w:t>
      </w:r>
      <w:r>
        <w:t xml:space="preserve"> qua chế biến.</w:t>
      </w:r>
    </w:p>
    <w:p>
      <w:r>
        <w:rPr>
          <w:b/>
        </w:rPr>
        <w:t>SỐNG</w:t>
      </w:r>
      <w:r>
        <w:t xml:space="preserve"> - Nấu chưa kỹ hoặc chưa nấu, chưa chế biến...</w:t>
      </w:r>
    </w:p>
    <w:p>
      <w:r>
        <w:rPr>
          <w:b/>
        </w:rPr>
        <w:t>GHÍN</w:t>
      </w:r>
      <w:r>
        <w:t xml:space="preserve"> - XANH</w:t>
      </w:r>
    </w:p>
    <w:p>
      <w:r>
        <w:rPr>
          <w:b/>
        </w:rPr>
        <w:t>CHÍN</w:t>
      </w:r>
      <w:r>
        <w:t xml:space="preserve"> - (nói về một số loài quả...) Đã phát triển đầy đủ,</w:t>
      </w:r>
      <w:r>
        <w:t xml:space="preserve"> thường có màu đỏ hoặc vàng, có hương vị thơm.</w:t>
      </w:r>
      <w:r>
        <w:rPr>
          <w:i/>
        </w:rPr>
        <w:t xml:space="preserve"> Ví dụ</w:t>
      </w:r>
      <w:r>
        <w:t>: Tiếng chim mách lẻo cây hông chín; Điểm nhạt da</w:t>
      </w:r>
      <w:r>
        <w:t xml:space="preserve"> trời những chấm son (Chiêu thu, Nguyễn Bính).</w:t>
      </w:r>
    </w:p>
    <w:p>
      <w:r>
        <w:rPr>
          <w:b/>
        </w:rPr>
        <w:t>XANH</w:t>
      </w:r>
      <w:r>
        <w:t xml:space="preserve"> - (nói về một số loài quả...) Chưa phát triển đầy đủ, vỏ</w:t>
      </w:r>
      <w:r>
        <w:t xml:space="preserve"> thường có màu xanh và thường chưa có hương vị thơm.</w:t>
      </w:r>
      <w:r>
        <w:rPr>
          <w:i/>
        </w:rPr>
        <w:t xml:space="preserve"> Ví dụ</w:t>
      </w:r>
      <w:r>
        <w:t>: Đôi tay vín cả hai cành; Quả chín thì hái, quả xanh</w:t>
      </w:r>
      <w:r>
        <w:t xml:space="preserve"> thì đừng (Ca dao).</w:t>
      </w:r>
      <w:r>
        <w:t xml:space="preserve"> Cặp từ trái nghĩa:</w:t>
      </w:r>
    </w:p>
    <w:p>
      <w:r>
        <w:rPr>
          <w:b/>
        </w:rPr>
        <w:t>chín</w:t>
      </w:r>
      <w:r>
        <w:t xml:space="preserve"> - non</w:t>
      </w:r>
    </w:p>
    <w:p>
      <w:r>
        <w:rPr>
          <w:b/>
        </w:rPr>
        <w:t>CHÍNH</w:t>
      </w:r>
      <w:r>
        <w:t xml:space="preserve"> - PHỤ</w:t>
      </w:r>
    </w:p>
    <w:p>
      <w:r>
        <w:rPr>
          <w:b/>
        </w:rPr>
        <w:t>CHÍNH</w:t>
      </w:r>
      <w:r>
        <w:t xml:space="preserve"> - Quan trọng nhất so với cái khác cùng loại.</w:t>
      </w:r>
    </w:p>
    <w:p>
      <w:r>
        <w:rPr>
          <w:b/>
        </w:rPr>
        <w:t>PHỤ</w:t>
      </w:r>
      <w:r>
        <w:t xml:space="preserve"> - Kém quan trọng so với cái được coi là quan trọng</w:t>
      </w:r>
      <w:r>
        <w:t xml:space="preserve"> nhất cùng loại.</w:t>
      </w:r>
      <w:r>
        <w:t xml:space="preserve"> Cặp từ trái nghĩa:</w:t>
      </w:r>
    </w:p>
    <w:p>
      <w:r>
        <w:rPr>
          <w:b/>
        </w:rPr>
        <w:t>chủ yếu</w:t>
      </w:r>
      <w:r>
        <w:t xml:space="preserve"> - thứ yếu</w:t>
      </w:r>
      <w:r>
        <w:t xml:space="preserve"> chính diện | lâu</w:t>
      </w:r>
      <w:r>
        <w:t xml:space="preserve"> 314</w:t>
      </w:r>
    </w:p>
    <w:p>
      <w:r>
        <w:rPr>
          <w:b/>
        </w:rPr>
        <w:t>GHÍNH DIỆN</w:t>
      </w:r>
      <w:r>
        <w:t xml:space="preserve"> - PHÁN DIỆN</w:t>
      </w:r>
    </w:p>
    <w:p>
      <w:r>
        <w:rPr>
          <w:b/>
        </w:rPr>
        <w:t>CHÍNH DIỆN</w:t>
      </w:r>
      <w:r>
        <w:t xml:space="preserve"> - Mặt tích cực nêu lên để khẳng định, ca ngợi</w:t>
      </w:r>
      <w:r>
        <w:t xml:space="preserve"> trong tác phẩm văn học, nghệ thuật.</w:t>
      </w:r>
    </w:p>
    <w:p>
      <w:r>
        <w:rPr>
          <w:b/>
        </w:rPr>
        <w:t>PHẢN DIỆN</w:t>
      </w:r>
      <w:r>
        <w:t xml:space="preserve"> - Mặt tiêu cực được nêu lên để phủ định, đả</w:t>
      </w:r>
      <w:r>
        <w:t xml:space="preserve"> phá trong các tác phẩm văn học, nghệ thuật.</w:t>
      </w:r>
      <w:r>
        <w:t xml:space="preserve"> Gặp từ trái nghĩa:</w:t>
      </w:r>
    </w:p>
    <w:p>
      <w:r>
        <w:rPr>
          <w:b/>
        </w:rPr>
        <w:t>chính</w:t>
      </w:r>
      <w:r>
        <w:t xml:space="preserve"> - phản</w:t>
      </w:r>
    </w:p>
    <w:p>
      <w:r>
        <w:rPr>
          <w:b/>
        </w:rPr>
        <w:t>HÍNH NGHĨA</w:t>
      </w:r>
      <w:r>
        <w:t xml:space="preserve"> - PHI NGHĨA</w:t>
      </w:r>
    </w:p>
    <w:p>
      <w:r>
        <w:rPr>
          <w:b/>
        </w:rPr>
        <w:t>CHÍNH NGHĨA</w:t>
      </w:r>
      <w:r>
        <w:t xml:space="preserve"> - Hợp với lẽ phải, với công bằng và tiến bộ.</w:t>
      </w:r>
    </w:p>
    <w:p>
      <w:r>
        <w:rPr>
          <w:b/>
        </w:rPr>
        <w:t>PHI NGHĨA</w:t>
      </w:r>
      <w:r>
        <w:t xml:space="preserve"> - Trái với lẽ phải, đạo nghĩa, phản lại công</w:t>
      </w:r>
      <w:r>
        <w:t xml:space="preserve"> bằng và tiến bộ.</w:t>
      </w:r>
      <w:r>
        <w:t xml:space="preserve"> Cặp từ trái nghĩa:</w:t>
      </w:r>
    </w:p>
    <w:p>
      <w:r>
        <w:rPr>
          <w:b/>
        </w:rPr>
        <w:t>chính</w:t>
      </w:r>
      <w:r>
        <w:t xml:space="preserve"> - tà, chính nghĩa - gian tà, chính nghĩa - phi chính nghĩa</w:t>
      </w:r>
    </w:p>
    <w:p>
      <w:r>
        <w:rPr>
          <w:b/>
        </w:rPr>
        <w:t>CHÓNG</w:t>
      </w:r>
      <w:r>
        <w:t xml:space="preserve"> - LÂU</w:t>
      </w:r>
    </w:p>
    <w:p>
      <w:r>
        <w:rPr>
          <w:b/>
        </w:rPr>
        <w:t>CHÓNG</w:t>
      </w:r>
      <w:r>
        <w:t xml:space="preserve"> - Kết thúc hoặc có kết quả sau một thời gian ngắn.</w:t>
      </w:r>
    </w:p>
    <w:p>
      <w:r>
        <w:rPr>
          <w:b/>
        </w:rPr>
        <w:t>LÂU</w:t>
      </w:r>
      <w:r>
        <w:t xml:space="preserve"> - Kết thúc hoặc có kết quả sau một thời gian dài.</w:t>
      </w:r>
      <w:r>
        <w:rPr>
          <w:i/>
        </w:rPr>
        <w:t xml:space="preserve"> Ví dụ 1</w:t>
      </w:r>
      <w:r>
        <w:t>: Không chóng thì chây (Tục ngữ)</w:t>
      </w:r>
      <w:r>
        <w:rPr>
          <w:i/>
        </w:rPr>
        <w:t xml:space="preserve"> Ví dụ 2</w:t>
      </w:r>
      <w:r>
        <w:t>: Nhai kĩ no lâu, cày sâu tốt lứa (Tục ngũ).</w:t>
      </w:r>
      <w:r>
        <w:t xml:space="preserve"> Gặp từ trái nghĩa:</w:t>
      </w:r>
    </w:p>
    <w:p>
      <w:r>
        <w:rPr>
          <w:b/>
        </w:rPr>
        <w:t>chóng</w:t>
      </w:r>
      <w:r>
        <w:t xml:space="preserve"> - chây, kíp - chây, nhanh - chậm</w:t>
      </w:r>
      <w:r>
        <w:t xml:space="preserve"> 215</w:t>
      </w:r>
      <w:r>
        <w:t xml:space="preserve"> chủ | riêng</w:t>
      </w:r>
    </w:p>
    <w:p>
      <w:r>
        <w:rPr>
          <w:b/>
        </w:rPr>
        <w:t>CHỦ</w:t>
      </w:r>
      <w:r>
        <w:t xml:space="preserve"> - KHÁCH</w:t>
      </w:r>
    </w:p>
    <w:p>
      <w:r>
        <w:rPr>
          <w:b/>
        </w:rPr>
        <w:t>CHỦ</w:t>
      </w:r>
      <w:r>
        <w:t xml:space="preserve"> - Người tiếp người nào đó, nói trong quan hệ đối với</w:t>
      </w:r>
      <w:r>
        <w:t xml:space="preserve"> người được tiếp.</w:t>
      </w:r>
    </w:p>
    <w:p>
      <w:r>
        <w:rPr>
          <w:b/>
        </w:rPr>
        <w:t>KHÁCH</w:t>
      </w:r>
      <w:r>
        <w:t xml:space="preserve"> - Người được tiếp, nói trong quan hệ đối với người</w:t>
      </w:r>
      <w:r>
        <w:t xml:space="preserve"> tiếp mình.</w:t>
      </w:r>
      <w:r>
        <w:rPr>
          <w:i/>
        </w:rPr>
        <w:t xml:space="preserve"> Ví dụ 1</w:t>
      </w:r>
      <w:r>
        <w:t>: Tiên chủ hậu khách (Thành ngữ).</w:t>
      </w:r>
      <w:r>
        <w:rPr>
          <w:i/>
        </w:rPr>
        <w:t xml:space="preserve"> Ví dụ 2</w:t>
      </w:r>
      <w:r>
        <w:t>: Đầu trò tiếp khách trâu không có; Bác đến chơi</w:t>
      </w:r>
      <w:r>
        <w:t xml:space="preserve"> đây ta với ta (Bạn đến chơi nhà, Nguyễn Khuyến).</w:t>
      </w:r>
    </w:p>
    <w:p>
      <w:r>
        <w:rPr>
          <w:b/>
        </w:rPr>
        <w:t>CHỦ QUAN</w:t>
      </w:r>
      <w:r>
        <w:t xml:space="preserve"> - KHÁCH QUAN</w:t>
      </w:r>
    </w:p>
    <w:p>
      <w:r>
        <w:rPr>
          <w:b/>
        </w:rPr>
        <w:t>CHỦ QUAN</w:t>
      </w:r>
      <w:r>
        <w:t xml:space="preserve"> - Thuộc về tự bản thân mình, về cái vốn có và</w:t>
      </w:r>
      <w:r>
        <w:t xml:space="preserve"> có thể có của bản thân.</w:t>
      </w:r>
    </w:p>
    <w:p>
      <w:r>
        <w:rPr>
          <w:b/>
        </w:rPr>
        <w:t>KHÁCH QUAN</w:t>
      </w:r>
      <w:r>
        <w:t xml:space="preserve"> - Thuộc về những cái nằm ngoài bản thân</w:t>
      </w:r>
      <w:r>
        <w:t xml:space="preserve"> mình, những điều kiện không phụ thuộc vào ý thức, ý</w:t>
      </w:r>
      <w:r>
        <w:t xml:space="preserve"> chí của con người.</w:t>
      </w:r>
    </w:p>
    <w:p>
      <w:r>
        <w:rPr>
          <w:b/>
        </w:rPr>
        <w:t>CHUNG</w:t>
      </w:r>
      <w:r>
        <w:t xml:space="preserve"> - RIÊNG</w:t>
      </w:r>
    </w:p>
    <w:p>
      <w:r>
        <w:rPr>
          <w:b/>
        </w:rPr>
        <w:t>CHUNG</w:t>
      </w:r>
      <w:r>
        <w:t xml:space="preserve"> - Thuộc về mọi người, mọi vật, có liên quan đến</w:t>
      </w:r>
      <w:r>
        <w:t xml:space="preserve"> tất cả.</w:t>
      </w:r>
    </w:p>
    <w:p>
      <w:r>
        <w:rPr>
          <w:b/>
        </w:rPr>
        <w:t>RIÊNG</w:t>
      </w:r>
      <w:r>
        <w:t xml:space="preserve"> - Thuộc về từng người, từng vật, bộ phận nào đó,</w:t>
      </w:r>
      <w:r>
        <w:t xml:space="preserve"> chỉ có liên quan đến cá nhân, cá thể.</w:t>
      </w:r>
      <w:r>
        <w:rPr>
          <w:i/>
        </w:rPr>
        <w:t xml:space="preserve"> Ví dụ</w:t>
      </w:r>
      <w:r>
        <w:t>: Lòng riêng riêng những kính yêu; Chồng chung đâu</w:t>
      </w:r>
      <w:r>
        <w:t xml:space="preserve"> đễ ai chiều cho ai (Truyện Kiều, Nguyễn Du).</w:t>
      </w:r>
      <w:r>
        <w:t xml:space="preserve"> Cặp từ trái nghĩa:</w:t>
      </w:r>
    </w:p>
    <w:p>
      <w:r>
        <w:rPr>
          <w:b/>
        </w:rPr>
        <w:t>công : riêng, công</w:t>
      </w:r>
      <w:r>
        <w:t xml:space="preserve"> - fIÚ, CỘNg đồng - cá nhân, cộng đồng -</w:t>
      </w:r>
    </w:p>
    <w:p>
      <w:r>
        <w:rPr>
          <w:b/>
        </w:rPr>
        <w:t>cá thể, tập thể</w:t>
      </w:r>
      <w:r>
        <w:t xml:space="preserve"> - cá nhân, tập thể - cá thể</w:t>
      </w:r>
      <w:r>
        <w:t xml:space="preserve"> mất</w:t>
      </w:r>
      <w:r>
        <w:t xml:space="preserve"> 316</w:t>
      </w:r>
      <w:r>
        <w:t xml:space="preserve"> 00</w:t>
      </w:r>
    </w:p>
    <w:p>
      <w:pPr>
        <w:jc w:val="center"/>
      </w:pPr>
      <w:r>
        <w:rPr>
          <w:b/>
        </w:rPr>
        <w:t>DUỖI</w:t>
      </w:r>
    </w:p>
    <w:p>
      <w:r>
        <w:rPr>
          <w:b/>
        </w:rPr>
        <w:t>CO</w:t>
      </w:r>
      <w:r>
        <w:t xml:space="preserve"> - Gập tay hoặc chân vào, thu gọn thân hình lại.</w:t>
      </w:r>
    </w:p>
    <w:p>
      <w:r>
        <w:rPr>
          <w:b/>
        </w:rPr>
        <w:t>DUỐI</w:t>
      </w:r>
      <w:r>
        <w:t xml:space="preserve"> - Làm cho tay hoặc chân thẳng ra, thân hình tư thế</w:t>
      </w:r>
      <w:r>
        <w:t xml:space="preserve"> thoải mái, tự nhiên.</w:t>
      </w:r>
      <w:r>
        <w:rPr>
          <w:i/>
        </w:rPr>
        <w:t xml:space="preserve"> Ví dụ 1</w:t>
      </w:r>
      <w:r>
        <w:t>: Khéo ăn thì HO, khéo co thì ấm (Tục ngũ).</w:t>
      </w:r>
      <w:r>
        <w:rPr>
          <w:i/>
        </w:rPr>
        <w:t xml:space="preserve"> Ví dụ 2</w:t>
      </w:r>
      <w:r>
        <w:t>: Bằng tuổi nằm duỗi mà ăn (Tục ngũ).</w:t>
      </w:r>
      <w:r>
        <w:t xml:space="preserve"> Gặp từ trái nữ hĩa:</w:t>
      </w:r>
    </w:p>
    <w:p>
      <w:r>
        <w:rPr>
          <w:b/>
        </w:rPr>
        <w:t>quấn</w:t>
      </w:r>
      <w:r>
        <w:t xml:space="preserve"> - duỗi</w:t>
      </w:r>
      <w:r>
        <w:rPr>
          <w:i/>
        </w:rPr>
        <w:t xml:space="preserve"> Ví dụ</w:t>
      </w:r>
      <w:r>
        <w:t>: Đôi ta như thể con ong; Con quấn con qui, con</w:t>
      </w:r>
      <w:r>
        <w:t xml:space="preserve"> trong con ngoài (Ca dao).</w:t>
      </w:r>
    </w:p>
    <w:p>
      <w:r>
        <w:rPr>
          <w:b/>
        </w:rPr>
        <w:t>CÚ</w:t>
      </w:r>
      <w:r>
        <w:t xml:space="preserve"> - KHÔNG</w:t>
      </w:r>
    </w:p>
    <w:p>
      <w:r>
        <w:rPr>
          <w:b/>
        </w:rPr>
        <w:t>CÓ</w:t>
      </w:r>
      <w:r>
        <w:t xml:space="preserve"> - Từ biểu thị sự tồn tại nói chung.</w:t>
      </w:r>
    </w:p>
    <w:p>
      <w:r>
        <w:rPr>
          <w:b/>
        </w:rPr>
        <w:t>KHÔNG</w:t>
      </w:r>
      <w:r>
        <w:t xml:space="preserve"> - Từ biểu thị sự vắng mặt, sự phủ định nói chung.</w:t>
      </w:r>
      <w:r>
        <w:t xml:space="preserve"> Ví di w Năm thì mười hoạ hay chăng chớ; Một tháng đôi lần,</w:t>
      </w:r>
      <w:r>
        <w:t xml:space="preserve"> có cũng không (Hồ Xuân Hương).</w:t>
      </w:r>
      <w:r>
        <w:t xml:space="preserve"> Gặp từ trái nụhĩa:</w:t>
      </w:r>
    </w:p>
    <w:p>
      <w:r>
        <w:rPr>
          <w:b/>
        </w:rPr>
        <w:t>có mặt</w:t>
      </w:r>
      <w:r>
        <w:t xml:space="preserve"> - vắng mặt, hiện điện - vắng mặt</w:t>
      </w:r>
    </w:p>
    <w:p>
      <w:r>
        <w:rPr>
          <w:b/>
        </w:rPr>
        <w:t>GÙN</w:t>
      </w:r>
      <w:r>
        <w:t xml:space="preserve"> - HẾT</w:t>
      </w:r>
    </w:p>
    <w:p>
      <w:r>
        <w:rPr>
          <w:b/>
        </w:rPr>
        <w:t>CÒN</w:t>
      </w:r>
      <w:r>
        <w:t xml:space="preserve"> - Tiếp tục có, không phải hết cả.</w:t>
      </w:r>
    </w:p>
    <w:p>
      <w:r>
        <w:rPr>
          <w:b/>
        </w:rPr>
        <w:t>HẾT</w:t>
      </w:r>
      <w:r>
        <w:t xml:space="preserve"> - Không</w:t>
      </w:r>
      <w:r>
        <w:t xml:space="preserve"> còn nữa sau một quá trình tiêu hao, mất dần.</w:t>
      </w:r>
    </w:p>
    <w:p>
      <w:r>
        <w:rPr>
          <w:b/>
        </w:rPr>
        <w:t>CÙÒN</w:t>
      </w:r>
      <w:r>
        <w:t xml:space="preserve"> - MẤT</w:t>
      </w:r>
    </w:p>
    <w:p>
      <w:r>
        <w:rPr>
          <w:b/>
        </w:rPr>
        <w:t>CÒN</w:t>
      </w:r>
      <w:r>
        <w:t xml:space="preserve"> - Tiếp tục tồn tại.</w:t>
      </w:r>
    </w:p>
    <w:p>
      <w:r>
        <w:rPr>
          <w:b/>
        </w:rPr>
        <w:t>MẤT</w:t>
      </w:r>
      <w:r>
        <w:t xml:space="preserve"> - Không tồn tại nữa.</w:t>
      </w:r>
      <w:r>
        <w:t xml:space="preserve"> 317</w:t>
      </w:r>
      <w:r>
        <w:t xml:space="preserve"> COngØ | thẳng</w:t>
      </w:r>
      <w:r>
        <w:rPr>
          <w:i/>
        </w:rPr>
        <w:t xml:space="preserve"> Ví dụ 1</w:t>
      </w:r>
      <w:r>
        <w:t>: Mất người còn chút của tin; Phím đàn với mảnh</w:t>
      </w:r>
      <w:r>
        <w:t xml:space="preserve"> hương nguyễn ngày xưa (Truyện Kiều, Nguyễn Du).</w:t>
      </w:r>
      <w:r>
        <w:rPr>
          <w:i/>
        </w:rPr>
        <w:t xml:space="preserve"> Ví dụ 2</w:t>
      </w:r>
      <w:r>
        <w:t>: Cái còn là cái vô thường; Mất rồi là những chán</w:t>
      </w:r>
      <w:r>
        <w:t xml:space="preserve"> chường mênh mông (Đốt, Đỗ Anh Vũ).</w:t>
      </w:r>
      <w:r>
        <w:t xml:space="preserve"> Cặp từ trái nghĩa:</w:t>
      </w:r>
    </w:p>
    <w:p>
      <w:r>
        <w:rPr>
          <w:b/>
        </w:rPr>
        <w:t>sống</w:t>
      </w:r>
      <w:r>
        <w:t xml:space="preserve"> - chết</w:t>
      </w:r>
      <w:r>
        <w:rPr>
          <w:i/>
        </w:rPr>
        <w:t xml:space="preserve"> Ví dụ</w:t>
      </w:r>
      <w:r>
        <w:t>: Không chết người trai khói lửa; Mà chết người gái</w:t>
      </w:r>
      <w:r>
        <w:t xml:space="preserve"> nhỏ hậu phương (Màu tím hoa sừn, Hữu Loan).</w:t>
      </w:r>
    </w:p>
    <w:p>
      <w:pPr>
        <w:jc w:val="center"/>
      </w:pPr>
      <w:r>
        <w:rPr>
          <w:b/>
        </w:rPr>
        <w:t>CŨNG</w:t>
      </w:r>
      <w:r>
        <w:rPr>
          <w:b/>
        </w:rPr>
        <w:t xml:space="preserve"> THẰNG</w:t>
      </w:r>
    </w:p>
    <w:p>
      <w:r>
        <w:rPr>
          <w:b/>
        </w:rPr>
        <w:t>CONG</w:t>
      </w:r>
      <w:r>
        <w:t xml:space="preserve"> - Có hình vòng cung nhưng không bị gấp khúc.</w:t>
      </w:r>
    </w:p>
    <w:p>
      <w:r>
        <w:rPr>
          <w:b/>
        </w:rPr>
        <w:t>THẮNG</w:t>
      </w:r>
      <w:r>
        <w:t xml:space="preserve"> - Không có hình vòng cung và không bị gấp khúc.</w:t>
      </w:r>
      <w:r>
        <w:rPr>
          <w:i/>
        </w:rPr>
        <w:t xml:space="preserve"> Ví dụ 1</w:t>
      </w:r>
      <w:r>
        <w:t>: Nòi tre đâu chịu mọc cong;</w:t>
      </w:r>
      <w:r>
        <w:t xml:space="preserve"> Chưa lên đã nhọn như</w:t>
      </w:r>
      <w:r>
        <w:t xml:space="preserve"> chông lạ thường (Tre Việt Nam, Nguyễn Duy).</w:t>
      </w:r>
      <w:r>
        <w:rPr>
          <w:i/>
        </w:rPr>
        <w:t xml:space="preserve"> Ví dụ 2</w:t>
      </w:r>
      <w:r>
        <w:t>: Măng non là búp măng non; Đã mang dáng thẳng</w:t>
      </w:r>
      <w:r>
        <w:t xml:space="preserve"> thân tròn của tre (Tre Việt Nam, Nguyễn Duy).</w:t>
      </w:r>
      <w:r>
        <w:t xml:space="preserve"> Cặp từ trái nghĩa:</w:t>
      </w:r>
    </w:p>
    <w:p>
      <w:r>
        <w:rPr>
          <w:b/>
        </w:rPr>
        <w:t>quanh co</w:t>
      </w:r>
      <w:r>
        <w:t xml:space="preserve"> - thẳng, quanh co - thẳng tắp</w:t>
      </w:r>
      <w:r>
        <w:rPr>
          <w:i/>
        </w:rPr>
        <w:t xml:space="preserve"> Ví dụ</w:t>
      </w:r>
      <w:r>
        <w:t>: Tầng mây lơ lửng trời xanh ngắt; Ngõ trúc quanh co</w:t>
      </w:r>
      <w:r>
        <w:t xml:space="preserve"> khách vắng teo (Thu điếu, Nguyễn Khuyến).</w:t>
      </w:r>
    </w:p>
    <w:p>
      <w:r>
        <w:rPr>
          <w:b/>
        </w:rPr>
        <w:t>CỔ</w:t>
      </w:r>
      <w:r>
        <w:t xml:space="preserve"> - KIM</w:t>
      </w:r>
    </w:p>
    <w:p>
      <w:r>
        <w:rPr>
          <w:b/>
        </w:rPr>
        <w:t>Cặp trái nghĩa Hán</w:t>
      </w:r>
      <w:r>
        <w:t xml:space="preserve"> - Việt có nghĩa như XƯA - NAY</w:t>
      </w:r>
      <w:r>
        <w:rPr>
          <w:i/>
        </w:rPr>
        <w:t xml:space="preserve"> Ví dụ</w:t>
      </w:r>
      <w:r>
        <w:t>: Vân Tiên quỳ lạy thưa rằng; Chẳng hơn người cổ</w:t>
      </w:r>
      <w:r>
        <w:t xml:space="preserve"> cũng bằng người kim (Lục Vân Tiên, Nguyễn Đình Chiểu).</w:t>
      </w:r>
      <w:r>
        <w:t xml:space="preserve"> cố định | tư</w:t>
      </w:r>
      <w:r>
        <w:t xml:space="preserve"> 318</w:t>
      </w:r>
      <w:r>
        <w:t xml:space="preserve"> Gặp từ trái nghĩa:</w:t>
      </w:r>
    </w:p>
    <w:p>
      <w:r>
        <w:rPr>
          <w:b/>
        </w:rPr>
        <w:t>Iigùy Xưa</w:t>
      </w:r>
      <w:r>
        <w:t xml:space="preserve"> - ngày nay, Xưa - nay</w:t>
      </w:r>
      <w:r>
        <w:rPr>
          <w:i/>
        </w:rPr>
        <w:t xml:space="preserve"> Ví dụ</w:t>
      </w:r>
      <w:r>
        <w:t>: Ấy là tôi nói ngày xưa; Mẹ tôi tái giá đò đưa theo</w:t>
      </w:r>
      <w:r>
        <w:t xml:space="preserve"> dòng (Mưa, Nguyễn Ngọc Ly).</w:t>
      </w:r>
    </w:p>
    <w:p>
      <w:r>
        <w:rPr>
          <w:b/>
        </w:rPr>
        <w:t>CỐ ĐỊNH</w:t>
      </w:r>
      <w:r>
        <w:t xml:space="preserve"> - THAY ĐỔI</w:t>
      </w:r>
    </w:p>
    <w:p>
      <w:r>
        <w:rPr>
          <w:b/>
        </w:rPr>
        <w:t>CỐ ĐỊNH</w:t>
      </w:r>
      <w:r>
        <w:t xml:space="preserve"> - Có trạng thái giữ nguyên, không di động, không</w:t>
      </w:r>
      <w:r>
        <w:t xml:space="preserve"> biến đổi.</w:t>
      </w:r>
    </w:p>
    <w:p>
      <w:r>
        <w:rPr>
          <w:b/>
        </w:rPr>
        <w:t>THAY ĐỔI</w:t>
      </w:r>
      <w:r>
        <w:t xml:space="preserve"> - Có trạng thái không như trước, biến đổi.</w:t>
      </w:r>
    </w:p>
    <w:p>
      <w:r>
        <w:rPr>
          <w:b/>
        </w:rPr>
        <w:t>CÔNG</w:t>
      </w:r>
      <w:r>
        <w:t xml:space="preserve"> - TỘI</w:t>
      </w:r>
    </w:p>
    <w:p>
      <w:r>
        <w:rPr>
          <w:b/>
        </w:rPr>
        <w:t>CÔNG</w:t>
      </w:r>
      <w:r>
        <w:t xml:space="preserve"> - Việc làm vì nghĩa vụ hoặc vì quyền lợi chung, đáng</w:t>
      </w:r>
      <w:r>
        <w:t xml:space="preserve"> được coi trọng, đáng được đền đáp.</w:t>
      </w:r>
      <w:r>
        <w:rPr>
          <w:i/>
        </w:rPr>
        <w:t xml:space="preserve"> Ví dụ</w:t>
      </w:r>
      <w:r>
        <w:t>: Khâu rôi anh sẽ trả công; Đến khi lấy chông anh sẽ</w:t>
      </w:r>
      <w:r>
        <w:t xml:space="preserve"> giúp cho (Ca dao).</w:t>
      </w:r>
    </w:p>
    <w:p>
      <w:r>
        <w:rPr>
          <w:b/>
        </w:rPr>
        <w:t>TỘI</w:t>
      </w:r>
      <w:r>
        <w:t xml:space="preserve"> - Việc làm trái với pháp luật, trái với đạo lý, đáng bị</w:t>
      </w:r>
      <w:r>
        <w:t xml:space="preserve"> trừng phạt hoặc bị lên án.</w:t>
      </w:r>
      <w:r>
        <w:rPr>
          <w:i/>
        </w:rPr>
        <w:t xml:space="preserve"> Ví dụ</w:t>
      </w:r>
      <w:r>
        <w:t>: 7ú Bà với Mã Giám Sinh; Các tên tội ấy đáng tình</w:t>
      </w:r>
      <w:r>
        <w:t xml:space="preserve"> làm sao (Truyện Kiều, Nguyễn Du).</w:t>
      </w:r>
    </w:p>
    <w:p>
      <w:r>
        <w:rPr>
          <w:b/>
        </w:rPr>
        <w:t>(ÔNG</w:t>
      </w:r>
      <w:r>
        <w:t xml:space="preserve"> - TƯ</w:t>
      </w:r>
    </w:p>
    <w:p>
      <w:r>
        <w:rPr>
          <w:b/>
        </w:rPr>
        <w:t>CÔNG</w:t>
      </w:r>
      <w:r>
        <w:t xml:space="preserve"> - Thuộc về nhà nước, chung cho mọi người.</w:t>
      </w:r>
    </w:p>
    <w:p>
      <w:r>
        <w:rPr>
          <w:b/>
        </w:rPr>
        <w:t>TƯ</w:t>
      </w:r>
      <w:r>
        <w:t xml:space="preserve"> - Thuộc về cá nhân, riêng từng người.</w:t>
      </w:r>
      <w:r>
        <w:rPr>
          <w:i/>
        </w:rPr>
        <w:t xml:space="preserve"> Ví dụ</w:t>
      </w:r>
      <w:r>
        <w:t>: Công £ứ vẹn cả đôi bề: Dân dà rồi sẽ liệu về cố</w:t>
      </w:r>
      <w:r>
        <w:t xml:space="preserve"> hương (Truyện Kiều, Nguyễn Du).</w:t>
      </w:r>
      <w:r>
        <w:t xml:space="preserve"> 319</w:t>
      </w:r>
      <w:r>
        <w:t xml:space="preserve"> cởi | cụ thể</w:t>
      </w:r>
      <w:r>
        <w:t xml:space="preserve"> Cặp từ trái nghĩa:</w:t>
      </w:r>
    </w:p>
    <w:p>
      <w:r>
        <w:rPr>
          <w:b/>
        </w:rPr>
        <w:t>chung</w:t>
      </w:r>
      <w:r>
        <w:t xml:space="preserve"> - riêng, công - riêng, cộng đồng - cá nhân, cộng</w:t>
      </w:r>
    </w:p>
    <w:p>
      <w:r>
        <w:rPr>
          <w:b/>
        </w:rPr>
        <w:t>đồng</w:t>
      </w:r>
      <w:r>
        <w:t xml:space="preserve"> - cá thể, tập thể - cá nhân, tập thể - cá thể</w:t>
      </w:r>
    </w:p>
    <w:p>
      <w:r>
        <w:rPr>
          <w:b/>
        </w:rPr>
        <w:t>CỬI</w:t>
      </w:r>
      <w:r>
        <w:t xml:space="preserve"> - MẶC</w:t>
      </w:r>
    </w:p>
    <w:p>
      <w:r>
        <w:rPr>
          <w:b/>
        </w:rPr>
        <w:t>CỞI</w:t>
      </w:r>
      <w:r>
        <w:t xml:space="preserve"> - Tháo bỏ quần áo ra khỏi người.</w:t>
      </w:r>
    </w:p>
    <w:p>
      <w:r>
        <w:rPr>
          <w:b/>
        </w:rPr>
        <w:t>MẶC</w:t>
      </w:r>
      <w:r>
        <w:t xml:space="preserve"> - Che, khoác quần áo vào người.</w:t>
      </w:r>
      <w:r>
        <w:rPr>
          <w:i/>
        </w:rPr>
        <w:t xml:space="preserve"> Ví dụ 1</w:t>
      </w:r>
      <w:r>
        <w:t>: Yêu nhau cởi áo cho nhau; Về nhà mẹ hỏi qua cầu</w:t>
      </w:r>
      <w:r>
        <w:t xml:space="preserve"> gió bay (Ca dao).</w:t>
      </w:r>
      <w:r>
        <w:rPr>
          <w:i/>
        </w:rPr>
        <w:t xml:space="preserve"> Ví dụ 2</w:t>
      </w:r>
      <w:r>
        <w:t>: Đi với Bụt mặc áo cà sa; Đi với ma mặc áo giấy</w:t>
      </w:r>
      <w:r>
        <w:t xml:space="preserve"> (Tục ngữ).</w:t>
      </w:r>
    </w:p>
    <w:p>
      <w:r>
        <w:rPr>
          <w:b/>
        </w:rPr>
        <w:t>CŨ</w:t>
      </w:r>
      <w:r>
        <w:t xml:space="preserve"> - MỚI</w:t>
      </w:r>
    </w:p>
    <w:p>
      <w:r>
        <w:rPr>
          <w:b/>
        </w:rPr>
        <w:t>CŨ</w:t>
      </w:r>
      <w:r>
        <w:t xml:space="preserve"> - Được dùng đã lâu, không còn nguyên như trước nữa;</w:t>
      </w:r>
      <w:r>
        <w:t xml:space="preserve"> thuộc về thời đã qua, không còn hợp thời nữa.</w:t>
      </w:r>
    </w:p>
    <w:p>
      <w:r>
        <w:rPr>
          <w:b/>
        </w:rPr>
        <w:t>MỚI</w:t>
      </w:r>
      <w:r>
        <w:t xml:space="preserve"> - Chưa dùng hoặc được dùng chưa nhiều, còn nguyên;</w:t>
      </w:r>
      <w:r>
        <w:t xml:space="preserve"> xuất hiện chưa lâu, còn đang hợp thời.</w:t>
      </w:r>
      <w:r>
        <w:rPr>
          <w:i/>
        </w:rPr>
        <w:t xml:space="preserve"> Ví dụ 1</w:t>
      </w:r>
      <w:r>
        <w:t>: Có mới nới cñ (Tục ngũ).</w:t>
      </w:r>
      <w:r>
        <w:rPr>
          <w:i/>
        </w:rPr>
        <w:t xml:space="preserve"> Ví dụ 2</w:t>
      </w:r>
      <w:r>
        <w:t>: Cñø người mới ta (Tục ngữ).</w:t>
      </w:r>
      <w:r>
        <w:t xml:space="preserve"> Cặn từ trái nghĩa:</w:t>
      </w:r>
    </w:p>
    <w:p>
      <w:r>
        <w:rPr>
          <w:b/>
        </w:rPr>
        <w:t>cổ</w:t>
      </w:r>
      <w:r>
        <w:t xml:space="preserve"> - mới, cũ - lạ, cựu - tân, lâu - mới, lạ - quen</w:t>
      </w:r>
      <w:r>
        <w:rPr>
          <w:i/>
        </w:rPr>
        <w:t xml:space="preserve"> Ví dụ 1</w:t>
      </w:r>
      <w:r>
        <w:t>: Trước lạ Sa quen (Tục ngữ).</w:t>
      </w:r>
      <w:r>
        <w:rPr>
          <w:i/>
        </w:rPr>
        <w:t xml:space="preserve"> Ví dụ 2</w:t>
      </w:r>
      <w:r>
        <w:t>: Mở mắt thấy rõ ràng tân vận hội; Xúm vai vào xốc vác</w:t>
      </w:r>
      <w:r>
        <w:t xml:space="preserve"> cựu giang sơn (Bài ca chúc tết thanh niên, Phan Bội Châu).</w:t>
      </w:r>
    </w:p>
    <w:p>
      <w:r>
        <w:rPr>
          <w:b/>
        </w:rPr>
        <w:t>CỤ THỂ</w:t>
      </w:r>
      <w:r>
        <w:t xml:space="preserve"> - TRỪU TƯỢNG</w:t>
      </w:r>
    </w:p>
    <w:p>
      <w:r>
        <w:rPr>
          <w:b/>
        </w:rPr>
        <w:t>CỤ THỂ</w:t>
      </w:r>
      <w:r>
        <w:t xml:space="preserve"> - Có hình thể, có thể nhận biết được bằng cảm tính.</w:t>
      </w:r>
      <w:r>
        <w:t xml:space="preserve"> trừu tượng</w:t>
      </w:r>
      <w:r>
        <w:t xml:space="preserve"> đầu 320</w:t>
      </w:r>
    </w:p>
    <w:p>
      <w:pPr>
        <w:jc w:val="center"/>
      </w:pPr>
      <w:r>
        <w:rPr>
          <w:b/>
        </w:rPr>
        <w:t>TRỪU TƯỢNG:</w:t>
      </w:r>
    </w:p>
    <w:p>
      <w:pPr>
        <w:jc w:val="center"/>
      </w:pPr>
      <w:r>
        <w:rPr>
          <w:b/>
        </w:rPr>
        <w:t>Không có hình thế, được khái quát từ các</w:t>
      </w:r>
      <w:r>
        <w:rPr>
          <w:b/>
        </w:rPr>
        <w:t xml:space="preserve"> mặt, các thuộc tính, các quan hệ và chỉ có thể nhận</w:t>
      </w:r>
      <w:r>
        <w:rPr>
          <w:b/>
        </w:rPr>
        <w:t xml:space="preserve"> thức được bằng lý tính.</w:t>
      </w:r>
      <w:r>
        <w:rPr>
          <w:b/>
        </w:rPr>
        <w:t xml:space="preserve"> 0ăp từ trái nghĩa:</w:t>
      </w:r>
    </w:p>
    <w:p>
      <w:r>
        <w:rPr>
          <w:b/>
        </w:rPr>
        <w:t>cụ thể</w:t>
      </w:r>
      <w:r>
        <w:t xml:space="preserve"> - tượng trưng</w:t>
      </w:r>
    </w:p>
    <w:p>
      <w:pPr>
        <w:jc w:val="center"/>
      </w:pPr>
      <w:r>
        <w:rPr>
          <w:b/>
        </w:rPr>
        <w:t>CÙN</w:t>
      </w:r>
      <w:r>
        <w:rPr>
          <w:b/>
        </w:rPr>
        <w:t xml:space="preserve"> SẮC</w:t>
      </w:r>
    </w:p>
    <w:p>
      <w:r>
        <w:rPr>
          <w:b/>
        </w:rPr>
        <w:t>CÙN</w:t>
      </w:r>
      <w:r>
        <w:t xml:space="preserve"> - Trơ mòn, không sắc, hoặc đã mòn cụt đi.</w:t>
      </w:r>
    </w:p>
    <w:p>
      <w:r>
        <w:rPr>
          <w:b/>
        </w:rPr>
        <w:t>SẮC</w:t>
      </w:r>
      <w:r>
        <w:t xml:space="preserve"> - Có cạnh mỏng và chặt, cắt được các vật dễ dàng.</w:t>
      </w:r>
      <w:r>
        <w:rPr>
          <w:i/>
        </w:rPr>
        <w:t xml:space="preserve"> Ví dụ</w:t>
      </w:r>
      <w:r>
        <w:t>: Dao sắc không gọt được chuôi (Tục ngũ).</w:t>
      </w:r>
    </w:p>
    <w:p>
      <w:r>
        <w:rPr>
          <w:b/>
        </w:rPr>
        <w:t>CUỐI</w:t>
      </w:r>
      <w:r>
        <w:t xml:space="preserve"> - ĐẦU</w:t>
      </w:r>
    </w:p>
    <w:p>
      <w:r>
        <w:rPr>
          <w:b/>
        </w:rPr>
        <w:t>CUỐI</w:t>
      </w:r>
      <w:r>
        <w:t xml:space="preserve"> - Phần ở dưới cùng, sau cùng, sắp hết, sắp kết thúc</w:t>
      </w:r>
      <w:r>
        <w:t xml:space="preserve"> của sự vật hoặc thời gian.</w:t>
      </w:r>
    </w:p>
    <w:p>
      <w:r>
        <w:rPr>
          <w:b/>
        </w:rPr>
        <w:t>ĐẦU</w:t>
      </w:r>
      <w:r>
        <w:t xml:space="preserve"> - Phần ở trên nhất, trước nhất của sự vật hoặc thời gian.</w:t>
      </w:r>
      <w:r>
        <w:rPr>
          <w:i/>
        </w:rPr>
        <w:t xml:space="preserve"> Ví dụ</w:t>
      </w:r>
      <w:r>
        <w:t>: Sông Tương một dải nông sờ; Bên trông đầu nọ bên</w:t>
      </w:r>
      <w:r>
        <w:t xml:space="preserve"> chờ cuối kia (Truyện Kiều, Nguyễn Du).</w:t>
      </w:r>
      <w:r>
        <w:t xml:space="preserve"> Gặp từ trái nghĩa:</w:t>
      </w:r>
    </w:p>
    <w:p>
      <w:r>
        <w:rPr>
          <w:b/>
        </w:rPr>
        <w:t>nhối rôNÿ</w:t>
      </w:r>
      <w:r>
        <w:t xml:space="preserve"> - bắt đâu, cuối cùng - đầu tiên, đuôi - đầu, gốc</w:t>
      </w:r>
    </w:p>
    <w:p>
      <w:r>
        <w:rPr>
          <w:b/>
        </w:rPr>
        <w:t>ngọn, sau</w:t>
      </w:r>
      <w:r>
        <w:t xml:space="preserve"> - trước</w:t>
      </w:r>
      <w:r>
        <w:rPr>
          <w:i/>
        </w:rPr>
        <w:t xml:space="preserve"> Ví dụ 1</w:t>
      </w:r>
      <w:r>
        <w:t>: Đầu xuôi đuôi lọt (Tục ngũ).</w:t>
      </w:r>
      <w:r>
        <w:rPr>
          <w:i/>
        </w:rPr>
        <w:t xml:space="preserve"> Ví dụ 2</w:t>
      </w:r>
      <w:r>
        <w:t>: Anh nhớ lắm mà chỉ lo ngoảnh lại; Không thấy</w:t>
      </w:r>
      <w:r>
        <w:t xml:space="preserve"> trên sản trường chiếc lá buổi đầu tiên (Chiếc lá đầu tiên,</w:t>
      </w:r>
      <w:r>
        <w:t xml:space="preserve"> Hoàng Nhuận Cầm).</w:t>
      </w:r>
      <w:r>
        <w:rPr>
          <w:i/>
        </w:rPr>
        <w:t xml:space="preserve"> Ví dụ 3</w:t>
      </w:r>
      <w:r>
        <w:t>: Hai tay ôm lá vào lòng; Than ôi chiếc lá cuỗi cùng</w:t>
      </w:r>
      <w:r>
        <w:t xml:space="preserve"> là đây (Cây bàng cuối thu, Nguyễn Bính).</w:t>
      </w:r>
      <w:r>
        <w:t xml:space="preserve"> 321</w:t>
      </w:r>
      <w:r>
        <w:t xml:space="preserve"> cứng | khóc</w:t>
      </w:r>
    </w:p>
    <w:p>
      <w:r>
        <w:rPr>
          <w:b/>
        </w:rPr>
        <w:t>CỨNG</w:t>
      </w:r>
      <w:r>
        <w:t xml:space="preserve"> - MỀM</w:t>
      </w:r>
    </w:p>
    <w:p>
      <w:r>
        <w:rPr>
          <w:b/>
        </w:rPr>
        <w:t>CỨNG</w:t>
      </w:r>
      <w:r>
        <w:t xml:space="preserve"> - Có khả năng chịu tác động từ bên ngoài mà không</w:t>
      </w:r>
      <w:r>
        <w:t xml:space="preserve"> biến dạng, không thay đổi tính chất, thái độ.</w:t>
      </w:r>
    </w:p>
    <w:p>
      <w:r>
        <w:rPr>
          <w:b/>
        </w:rPr>
        <w:t>MẦM</w:t>
      </w:r>
      <w:r>
        <w:t xml:space="preserve"> - Dễ bị biến dạng, dễ thay đổi tính chất, thái độ khi có</w:t>
      </w:r>
      <w:r>
        <w:t xml:space="preserve"> tác động từ bên ngoài.</w:t>
      </w:r>
      <w:r>
        <w:rPr>
          <w:i/>
        </w:rPr>
        <w:t xml:space="preserve"> Ví dụ</w:t>
      </w:r>
      <w:r>
        <w:t>: Trông cho chân cứng đá mêm; Trời êm bể lặng mới</w:t>
      </w:r>
      <w:r>
        <w:t xml:space="preserve"> yên tấm lòng (Ca dao).</w:t>
      </w:r>
      <w:r>
        <w:t xml:space="preserve"> Căn từ trái nghĩa:</w:t>
      </w:r>
    </w:p>
    <w:p>
      <w:r>
        <w:rPr>
          <w:b/>
        </w:rPr>
        <w:t>cứng cỏi</w:t>
      </w:r>
      <w:r>
        <w:t xml:space="preserve"> - mm mại, cương - nhu, rắn - mềm, rắn - nát</w:t>
      </w:r>
      <w:r>
        <w:rPr>
          <w:i/>
        </w:rPr>
        <w:t xml:space="preserve"> Ví dụ 1</w:t>
      </w:r>
      <w:r>
        <w:t>: Mềm nắn rắn buông (Thành ngữ).</w:t>
      </w:r>
      <w:r>
        <w:rPr>
          <w:i/>
        </w:rPr>
        <w:t xml:space="preserve"> Ví dụ 2</w:t>
      </w:r>
      <w:r>
        <w:t>: Rắn nát mặc dầu tay kẻ nặn; Mà em vẫn giữ tấm</w:t>
      </w:r>
      <w:r>
        <w:t xml:space="preserve"> lòng son (Bánh trôi nước, Hồ Xuân Hương).</w:t>
      </w:r>
    </w:p>
    <w:p>
      <w:r>
        <w:rPr>
          <w:b/>
        </w:rPr>
        <w:t>CƯỜI</w:t>
      </w:r>
      <w:r>
        <w:t xml:space="preserve"> - KHÚC</w:t>
      </w:r>
    </w:p>
    <w:p>
      <w:r>
        <w:rPr>
          <w:b/>
        </w:rPr>
        <w:t>CƯỜI</w:t>
      </w:r>
      <w:r>
        <w:t xml:space="preserve"> - Nhếch môi, hé miệng và phát ra tiếng để biểu lộ ra</w:t>
      </w:r>
      <w:r>
        <w:t xml:space="preserve"> sự thích thú, phấn khởi.</w:t>
      </w:r>
    </w:p>
    <w:p>
      <w:r>
        <w:rPr>
          <w:b/>
        </w:rPr>
        <w:t>KHÓC</w:t>
      </w:r>
      <w:r>
        <w:t xml:space="preserve"> - Rơi nước mắt vì xúc động, thương cảm.</w:t>
      </w:r>
      <w:r>
        <w:rPr>
          <w:i/>
        </w:rPr>
        <w:t xml:space="preserve"> Ví dụ</w:t>
      </w:r>
      <w:r>
        <w:t>: Càng trong một tiếng tơ đông; Người ngoài cười nụ</w:t>
      </w:r>
      <w:r>
        <w:t xml:space="preserve"> người trong khóc thâm (Truyện Kiêu, Nguyễn Du).</w:t>
      </w:r>
    </w:p>
    <w:p>
      <w:pPr>
        <w:jc w:val="center"/>
      </w:pPr>
      <w:r>
        <w:rPr>
          <w:b/>
        </w:rPr>
        <w:t>Ÿ2</w:t>
      </w:r>
    </w:p>
    <w:p>
      <w:r>
        <w:rPr>
          <w:b/>
        </w:rPr>
        <w:t>DÀI</w:t>
      </w:r>
      <w:r>
        <w:t xml:space="preserve"> - NGẮN</w:t>
      </w:r>
    </w:p>
    <w:p>
      <w:r>
        <w:rPr>
          <w:b/>
        </w:rPr>
        <w:t>DÀI</w:t>
      </w:r>
      <w:r>
        <w:t xml:space="preserve"> - Có hai đầu xa nhau trong không gian hay trong thời</w:t>
      </w:r>
      <w:r>
        <w:t xml:space="preserve"> gian, theo chiều có kích thước lớn nhất của vật.</w:t>
      </w:r>
    </w:p>
    <w:p>
      <w:r>
        <w:rPr>
          <w:b/>
        </w:rPr>
        <w:t>NGẮN</w:t>
      </w:r>
      <w:r>
        <w:t xml:space="preserve"> - Có hai đầu gần nhau trong không gian hay trong</w:t>
      </w:r>
      <w:r>
        <w:t xml:space="preserve"> thời gian.</w:t>
      </w:r>
      <w:r>
        <w:rPr>
          <w:i/>
        </w:rPr>
        <w:t xml:space="preserve"> Ví dụ 1</w:t>
      </w:r>
      <w:r>
        <w:t>: Lươn ngắn lại chê chạch dài; Thờn bơn méo miệng</w:t>
      </w:r>
      <w:r>
        <w:t xml:space="preserve"> chê trai lệch môm (Ca dao).</w:t>
      </w:r>
      <w:r>
        <w:rPr>
          <w:i/>
        </w:rPr>
        <w:t xml:space="preserve"> Ví dụ 2</w:t>
      </w:r>
      <w:r>
        <w:t>: Nỉ non đêm ngắn tình dài; Ngoài hiên thỏ đã non</w:t>
      </w:r>
      <w:r>
        <w:t xml:space="preserve"> đoài ngậm gương (Truyện Kiều, Nguyễn Du).</w:t>
      </w:r>
      <w:r>
        <w:t xml:space="preserve"> Cặp từ trái nghĩa:</w:t>
      </w:r>
    </w:p>
    <w:p>
      <w:r>
        <w:rPr>
          <w:b/>
        </w:rPr>
        <w:t>dài</w:t>
      </w:r>
      <w:r>
        <w:t xml:space="preserve"> - cộc, dài - cụt, dài - vắn</w:t>
      </w:r>
      <w:r>
        <w:rPr>
          <w:i/>
        </w:rPr>
        <w:t xml:space="preserve"> Ví dụ</w:t>
      </w:r>
      <w:r>
        <w:t>: Bây giờ thở vắn than đài; Ngỡ là hò hẹn ai hay hẹn</w:t>
      </w:r>
      <w:r>
        <w:t xml:space="preserve"> hò (Ca dao).</w:t>
      </w:r>
    </w:p>
    <w:p>
      <w:pPr>
        <w:jc w:val="center"/>
      </w:pPr>
      <w:r>
        <w:rPr>
          <w:b/>
        </w:rPr>
        <w:t>DẠI</w:t>
      </w:r>
      <w:r>
        <w:rPr>
          <w:b/>
        </w:rPr>
        <w:t xml:space="preserve"> KHÔN</w:t>
      </w:r>
    </w:p>
    <w:p>
      <w:r>
        <w:rPr>
          <w:b/>
        </w:rPr>
        <w:t>DẠI</w:t>
      </w:r>
      <w:r>
        <w:t xml:space="preserve"> - Khờ khạo, không biết suy tính, không lường hết cái</w:t>
      </w:r>
      <w:r>
        <w:t xml:space="preserve"> hại, cái dở.</w:t>
      </w:r>
      <w:r>
        <w:t xml:space="preserve"> 323</w:t>
      </w:r>
      <w:r>
        <w:t xml:space="preserve"> khôn | thưa</w:t>
      </w:r>
    </w:p>
    <w:p>
      <w:r>
        <w:rPr>
          <w:b/>
        </w:rPr>
        <w:t>KHÔN</w:t>
      </w:r>
      <w:r>
        <w:t xml:space="preserve"> - Tính nhanh, biết suy tính, biết tránh cái hại, cái dở.</w:t>
      </w:r>
      <w:r>
        <w:rPr>
          <w:i/>
        </w:rPr>
        <w:t xml:space="preserve"> Ví dụ</w:t>
      </w:r>
      <w:r>
        <w:t>: 7a đại ta tìm nơi vắng vẻ; Người khôn người đến</w:t>
      </w:r>
      <w:r>
        <w:t xml:space="preserve"> chốn lao xao (Nguyễn Bỉnh Khiêm).</w:t>
      </w:r>
      <w:r>
        <w:t xml:space="preserve"> Gặp từ trái nghĩa:</w:t>
      </w:r>
    </w:p>
    <w:p>
      <w:r>
        <w:rPr>
          <w:b/>
        </w:rPr>
        <w:t>dại</w:t>
      </w:r>
      <w:r>
        <w:t xml:space="preserve"> - hiền, khờ - khôn, lú - khôn, ngu - khôn, ngu sỉ - khôn</w:t>
      </w:r>
    </w:p>
    <w:p>
      <w:r>
        <w:rPr>
          <w:b/>
        </w:rPr>
        <w:t>khéo, vụng dại</w:t>
      </w:r>
      <w:r>
        <w:t xml:space="preserve"> - khôn ngoan</w:t>
      </w:r>
      <w:r>
        <w:rPr>
          <w:i/>
        </w:rPr>
        <w:t xml:space="preserve"> Ví dụ 1</w:t>
      </w:r>
      <w:r>
        <w:t>: Có phúc lấy được dâu hiền, vô duyên lấy phải dâu</w:t>
      </w:r>
      <w:r>
        <w:t xml:space="preserve"> dại (Tục ngữ).</w:t>
      </w:r>
      <w:r>
        <w:rPr>
          <w:i/>
        </w:rPr>
        <w:t xml:space="preserve"> Ví dụ 2</w:t>
      </w:r>
      <w:r>
        <w:t>: Tôi khờ khao lắm ngu ngơ quá; Chỉ biết yêu thôi</w:t>
      </w:r>
      <w:r>
        <w:t xml:space="preserve"> chẳng biết gì (Vì Sa0, Xuân Diệu).</w:t>
      </w:r>
      <w:r>
        <w:rPr>
          <w:i/>
        </w:rPr>
        <w:t xml:space="preserve"> Ví dụ 3</w:t>
      </w:r>
      <w:r>
        <w:t>: Khôn ngoan cũng thể đàn bà; Dẫu rằng vụng dại</w:t>
      </w:r>
      <w:r>
        <w:t xml:space="preserve"> cũng đàn ông (Ca dao).</w:t>
      </w:r>
    </w:p>
    <w:p>
      <w:r>
        <w:rPr>
          <w:b/>
        </w:rPr>
        <w:t>DÀY</w:t>
      </w:r>
      <w:r>
        <w:t xml:space="preserve"> - MỦNG</w:t>
      </w:r>
    </w:p>
    <w:p>
      <w:r>
        <w:rPr>
          <w:b/>
        </w:rPr>
        <w:t>DÀY</w:t>
      </w:r>
      <w:r>
        <w:t xml:space="preserve"> - Có khoảng cách lớn giữa hai mặt.</w:t>
      </w:r>
    </w:p>
    <w:p>
      <w:r>
        <w:rPr>
          <w:b/>
        </w:rPr>
        <w:t>MỎNG</w:t>
      </w:r>
      <w:r>
        <w:t xml:space="preserve"> - Có khoảng cách nhỏ giữa hai mặt.</w:t>
      </w:r>
      <w:r>
        <w:rPr>
          <w:i/>
        </w:rPr>
        <w:t xml:space="preserve"> Ví dụ </w:t>
      </w:r>
      <w:r>
        <w:t>: Chị sao phận mỏng phúc dầy; Kiếp xưa đã vậy lòng</w:t>
      </w:r>
      <w:r>
        <w:t xml:space="preserve"> này đễ ai (Truyện Kiều, Nguyễn Du).</w:t>
      </w:r>
    </w:p>
    <w:p>
      <w:r>
        <w:rPr>
          <w:b/>
        </w:rPr>
        <w:t>DÀY</w:t>
      </w:r>
      <w:r>
        <w:t xml:space="preserve"> - THƯA</w:t>
      </w:r>
    </w:p>
    <w:p>
      <w:r>
        <w:rPr>
          <w:b/>
        </w:rPr>
        <w:t>DÀY</w:t>
      </w:r>
      <w:r>
        <w:t xml:space="preserve"> - Được phân bố với mật độ cao, sít nhau.</w:t>
      </w:r>
    </w:p>
    <w:p>
      <w:r>
        <w:rPr>
          <w:b/>
        </w:rPr>
        <w:t>THƯA</w:t>
      </w:r>
      <w:r>
        <w:t xml:space="preserve"> - Được phân bố với mật độ thấp, cách xa nhau.</w:t>
      </w:r>
      <w:r>
        <w:t xml:space="preserve"> Cặp từ trái nghĩa:</w:t>
      </w:r>
    </w:p>
    <w:p>
      <w:r>
        <w:rPr>
          <w:b/>
        </w:rPr>
        <w:t>chen chúc</w:t>
      </w:r>
      <w:r>
        <w:t xml:space="preserve"> - rải rác, đậm đặc - thuứa thót, mau - thưa, sứt - lướt thướa</w:t>
      </w:r>
      <w:r>
        <w:rPr>
          <w:i/>
        </w:rPr>
        <w:t xml:space="preserve"> Ví dụ 1</w:t>
      </w:r>
      <w:r>
        <w:t>: Rải rác biên cương mô viễn xứ; Chiến trường đi</w:t>
      </w:r>
      <w:r>
        <w:t xml:space="preserve"> chẳng tiếc đời xanh (Tây tiến, Quang Dũng).</w:t>
      </w:r>
      <w:r>
        <w:rPr>
          <w:i/>
        </w:rPr>
        <w:t xml:space="preserve"> Ví dụ 2</w:t>
      </w:r>
      <w:r>
        <w:t>: Cuối trời mây trắng bay; Lá vàng thưa thớt quá</w:t>
      </w:r>
      <w:r>
        <w:t xml:space="preserve"> (Thư tình cuối mùa thu, Xuân Quỳnh).</w:t>
      </w:r>
      <w:r>
        <w:t xml:space="preserve"> dậy | ngang</w:t>
      </w:r>
      <w:r>
        <w:t xml:space="preserve"> 324</w:t>
      </w:r>
    </w:p>
    <w:p>
      <w:r>
        <w:rPr>
          <w:b/>
        </w:rPr>
        <w:t>DẬY</w:t>
      </w:r>
      <w:r>
        <w:t xml:space="preserve"> - NGỦ</w:t>
      </w:r>
    </w:p>
    <w:p>
      <w:r>
        <w:rPr>
          <w:b/>
        </w:rPr>
        <w:t>DẬY</w:t>
      </w:r>
      <w:r>
        <w:t xml:space="preserve"> - Bắt đầu ở lại trạng thái hoạt động sau khi e0 thể</w:t>
      </w:r>
      <w:r>
        <w:t xml:space="preserve"> được nghỉ ngơi, tạm thời mất ý thức và cảm giác.</w:t>
      </w:r>
    </w:p>
    <w:p>
      <w:r>
        <w:rPr>
          <w:b/>
        </w:rPr>
        <w:t>NGỦ</w:t>
      </w:r>
      <w:r>
        <w:t xml:space="preserve"> - Đang ở trạng thái cơ thể được nghỉ ngơi, tạm thời</w:t>
      </w:r>
      <w:r>
        <w:t xml:space="preserve"> mất ý thức và cảm giác, mắt thường nhắm.</w:t>
      </w:r>
      <w:r>
        <w:t xml:space="preserve"> Gặp từ trái nghĩa:</w:t>
      </w:r>
    </w:p>
    <w:p>
      <w:r>
        <w:rPr>
          <w:b/>
        </w:rPr>
        <w:t>thức</w:t>
      </w:r>
      <w:r>
        <w:t xml:space="preserve"> - ngủ</w:t>
      </w:r>
      <w:r>
        <w:rPr>
          <w:i/>
        </w:rPr>
        <w:t xml:space="preserve"> Ví dụ</w:t>
      </w:r>
      <w:r>
        <w:t>: Có người ngủ thế thành quen; Đã nghe sợ tóc bạc</w:t>
      </w:r>
      <w:r>
        <w:t xml:space="preserve"> trên tay mình (Lời ru đông đội, Nguyễn Duy).</w:t>
      </w:r>
    </w:p>
    <w:p>
      <w:r>
        <w:rPr>
          <w:b/>
        </w:rPr>
        <w:t>DỄ</w:t>
      </w:r>
      <w:r>
        <w:t xml:space="preserve"> - KHÚ</w:t>
      </w:r>
    </w:p>
    <w:p>
      <w:r>
        <w:rPr>
          <w:b/>
        </w:rPr>
        <w:t>ĐỄ</w:t>
      </w:r>
      <w:r>
        <w:t xml:space="preserve"> - Có thể làm được, hiểu được một cách thuận lợi, nhanh</w:t>
      </w:r>
      <w:r>
        <w:t xml:space="preserve"> chóng.</w:t>
      </w:r>
    </w:p>
    <w:p>
      <w:r>
        <w:rPr>
          <w:b/>
        </w:rPr>
        <w:t>KHÓ</w:t>
      </w:r>
      <w:r>
        <w:t xml:space="preserve"> - Mất nhiều công sức mới có thể làm được, hiểu được.</w:t>
      </w:r>
      <w:r>
        <w:rPr>
          <w:i/>
        </w:rPr>
        <w:t xml:space="preserve"> Ví dụ</w:t>
      </w:r>
      <w:r>
        <w:t>: Đễ làm khó bỏ (Tục ngữ).</w:t>
      </w:r>
      <w:r>
        <w:t xml:space="preserve"> 0ặp từ trái nghĩa:</w:t>
      </w:r>
    </w:p>
    <w:p>
      <w:r>
        <w:rPr>
          <w:b/>
        </w:rPr>
        <w:t>đễ</w:t>
      </w:r>
      <w:r>
        <w:t xml:space="preserve"> - khó khăn, dỗ dàng - khó, dễ dàng - khó khăn, thuận</w:t>
      </w:r>
    </w:p>
    <w:p>
      <w:r>
        <w:rPr>
          <w:b/>
        </w:rPr>
        <w:t>lợi</w:t>
      </w:r>
      <w:r>
        <w:t xml:space="preserve"> - khó khăn</w:t>
      </w:r>
      <w:r>
        <w:rPr>
          <w:i/>
        </w:rPr>
        <w:t xml:space="preserve"> Ví dụ</w:t>
      </w:r>
      <w:r>
        <w:t>: Dễ dàng là thói hông nhan; Càng cay nghiệt lắm</w:t>
      </w:r>
      <w:r>
        <w:t xml:space="preserve"> càng oan trái nhiều (Truyện Kiều, Nguyễn Du).</w:t>
      </w:r>
    </w:p>
    <w:p>
      <w:r>
        <w:rPr>
          <w:b/>
        </w:rPr>
        <w:t>DỤC</w:t>
      </w:r>
      <w:r>
        <w:t xml:space="preserve"> - NGANG</w:t>
      </w:r>
    </w:p>
    <w:p>
      <w:r>
        <w:rPr>
          <w:b/>
        </w:rPr>
        <w:t>DỌC</w:t>
      </w:r>
      <w:r>
        <w:t xml:space="preserve"> - Có chiều, hướng từ trên xuống dưới hay ngược lại</w:t>
      </w:r>
      <w:r>
        <w:t xml:space="preserve"> hoặc song song với chiều dài của sự vật.</w:t>
      </w:r>
    </w:p>
    <w:p>
      <w:r>
        <w:rPr>
          <w:b/>
        </w:rPr>
        <w:t>NGANG</w:t>
      </w:r>
      <w:r>
        <w:t xml:space="preserve"> - Có chiều, hướng từ trái sang phải hay ngược lại, hoặc</w:t>
      </w:r>
      <w:r>
        <w:t xml:space="preserve"> từ bên này sang bên kia, theo chiều rộng của sự vật.</w:t>
      </w:r>
      <w:r>
        <w:rPr>
          <w:i/>
        </w:rPr>
        <w:t xml:space="preserve"> Ví dụ</w:t>
      </w:r>
      <w:r>
        <w:t>: Đò đọc rồi lại đò ngang;</w:t>
      </w:r>
      <w:r>
        <w:t xml:space="preserve"> Có đi anh đợi có sang anh</w:t>
      </w:r>
      <w:r>
        <w:t xml:space="preserve"> chờ (Ca dao).</w:t>
      </w:r>
      <w:r>
        <w:t xml:space="preserve"> 325</w:t>
      </w:r>
      <w:r>
        <w:t xml:space="preserve"> dối | xong</w:t>
      </w:r>
      <w:r>
        <w:t xml:space="preserve"> Cặp từ trái nghĩa:</w:t>
      </w:r>
    </w:p>
    <w:p>
      <w:r>
        <w:rPr>
          <w:b/>
        </w:rPr>
        <w:t>sổ</w:t>
      </w:r>
      <w:r>
        <w:t xml:space="preserve"> - ngang, tung - hoành</w:t>
      </w:r>
    </w:p>
    <w:p>
      <w:r>
        <w:rPr>
          <w:b/>
        </w:rPr>
        <w:t>DỐI</w:t>
      </w:r>
      <w:r>
        <w:t xml:space="preserve"> - THẬT</w:t>
      </w:r>
    </w:p>
    <w:p>
      <w:r>
        <w:rPr>
          <w:b/>
        </w:rPr>
        <w:t>ĐỐI</w:t>
      </w:r>
      <w:r>
        <w:t xml:space="preserve"> - Không đúng với sự thật, trái với sự thật.</w:t>
      </w:r>
    </w:p>
    <w:p>
      <w:r>
        <w:rPr>
          <w:b/>
        </w:rPr>
        <w:t>THẬT</w:t>
      </w:r>
      <w:r>
        <w:t xml:space="preserve"> - Đúng với cái đã có, cái đã xảy ra.</w:t>
      </w:r>
      <w:r>
        <w:t xml:space="preserve"> Gặp từ trái nghĩa:</w:t>
      </w:r>
      <w:r>
        <w:t xml:space="preserve"> dối</w:t>
      </w:r>
      <w:r>
        <w:t xml:space="preserve"> Hay</w:t>
      </w:r>
      <w:r>
        <w:rPr>
          <w:i/>
        </w:rPr>
        <w:t xml:space="preserve"> Ví dụ</w:t>
      </w:r>
      <w:r>
        <w:t>: Ăn mặn nói ngay ăn chay nói đối (Tục ngũ).</w:t>
      </w:r>
    </w:p>
    <w:p>
      <w:r>
        <w:rPr>
          <w:b/>
        </w:rPr>
        <w:t>DỮ</w:t>
      </w:r>
      <w:r>
        <w:t xml:space="preserve"> - HAY</w:t>
      </w:r>
    </w:p>
    <w:p>
      <w:r>
        <w:rPr>
          <w:b/>
        </w:rPr>
        <w:t>ĐỞ</w:t>
      </w:r>
      <w:r>
        <w:t xml:space="preserve"> - Không ra gì, không mang lại lợi ích, vui thú gì.</w:t>
      </w:r>
    </w:p>
    <w:p>
      <w:r>
        <w:rPr>
          <w:b/>
        </w:rPr>
        <w:t>HAY</w:t>
      </w:r>
      <w:r>
        <w:t xml:space="preserve"> - Có ích và làm cho người ta thích thú.</w:t>
      </w:r>
      <w:r>
        <w:t xml:space="preserve"> Gặp từ trái nghĩa:</w:t>
      </w:r>
    </w:p>
    <w:p>
      <w:r>
        <w:rPr>
          <w:b/>
        </w:rPr>
        <w:t>bậy</w:t>
      </w:r>
      <w:r>
        <w:t xml:space="preserve"> - hay, dở - giỏi, dở - lành</w:t>
      </w:r>
    </w:p>
    <w:p>
      <w:r>
        <w:rPr>
          <w:b/>
        </w:rPr>
        <w:t>DỞ</w:t>
      </w:r>
      <w:r>
        <w:t xml:space="preserve"> - XONG</w:t>
      </w:r>
    </w:p>
    <w:p>
      <w:r>
        <w:rPr>
          <w:b/>
        </w:rPr>
        <w:t>ĐỞ</w:t>
      </w:r>
      <w:r>
        <w:t xml:space="preserve"> - (nói về việc làm...) Mới được nửa chừng, chưa dứt,</w:t>
      </w:r>
      <w:r>
        <w:t xml:space="preserve"> chưa hết, chưa có kết quả.</w:t>
      </w:r>
    </w:p>
    <w:p>
      <w:r>
        <w:rPr>
          <w:b/>
        </w:rPr>
        <w:t>XONG</w:t>
      </w:r>
      <w:r>
        <w:t xml:space="preserve"> - (nói về việc làm...) Đã kết thúc, đã chấm dứt, đã</w:t>
      </w:r>
      <w:r>
        <w:t xml:space="preserve"> có kết quả.</w:t>
      </w:r>
      <w:r>
        <w:t xml:space="preserve"> Gặp từ trái nghĩa:</w:t>
      </w:r>
    </w:p>
    <w:p>
      <w:r>
        <w:rPr>
          <w:b/>
        </w:rPr>
        <w:t>dở</w:t>
      </w:r>
      <w:r>
        <w:t xml:space="preserve"> - nối, dở - tiếp</w:t>
      </w:r>
      <w:r>
        <w:t xml:space="preserve"> dưới | trên</w:t>
      </w:r>
      <w:r>
        <w:t xml:space="preserve"> 326</w:t>
      </w:r>
    </w:p>
    <w:p>
      <w:r>
        <w:rPr>
          <w:b/>
        </w:rPr>
        <w:t>DƯỚI</w:t>
      </w:r>
      <w:r>
        <w:t xml:space="preserve"> - TRÊN</w:t>
      </w:r>
    </w:p>
    <w:p>
      <w:r>
        <w:rPr>
          <w:b/>
        </w:rPr>
        <w:t>DƯỚI</w:t>
      </w:r>
      <w:r>
        <w:t xml:space="preserve"> - Ổ vào một vị trí thấp hơn so với một cái gì đó, mức</w:t>
      </w:r>
      <w:r>
        <w:t xml:space="preserve"> nào đó hay chỉ địa vị, cấp bậc thấp hơn trong gia đình,</w:t>
      </w:r>
      <w:r>
        <w:t xml:space="preserve"> xã hội..</w:t>
      </w:r>
    </w:p>
    <w:p>
      <w:r>
        <w:rPr>
          <w:b/>
        </w:rPr>
        <w:t>TRÊN</w:t>
      </w:r>
      <w:r>
        <w:t xml:space="preserve"> - Ổ vào một vị trí cao hơn so với cái gì đó, mức nào đó</w:t>
      </w:r>
      <w:r>
        <w:t xml:space="preserve"> hay chỉ địa vị, cấp bậc thấp hơn trong gia đình, xã hội..</w:t>
      </w:r>
      <w:r>
        <w:rPr>
          <w:i/>
        </w:rPr>
        <w:t xml:space="preserve"> Ví dụ 1</w:t>
      </w:r>
      <w:r>
        <w:t>: Chữm trên trời, cá dưới nước (Tục ngữ).</w:t>
      </w:r>
      <w:r>
        <w:rPr>
          <w:i/>
        </w:rPr>
        <w:t xml:space="preserve"> Ví dụ 2</w:t>
      </w:r>
      <w:r>
        <w:t>: Trên trời mây trắng như bông; Ở dưới cánh đông</w:t>
      </w:r>
      <w:r>
        <w:t xml:space="preserve"> bông trắng như mây (Mây và bông, Ngô Văn Phú).</w:t>
      </w:r>
      <w:r>
        <w:rPr>
          <w:i/>
        </w:rPr>
        <w:t xml:space="preserve"> Ví dụ 3</w:t>
      </w:r>
      <w:r>
        <w:t>: Trên vì nước, dưới vì nhà; Một là đắc hiếu, hai là</w:t>
      </w:r>
      <w:r>
        <w:t xml:space="preserve"> đắc trung (Truyện Kiều, Nguyễn Du).</w:t>
      </w:r>
      <w:r>
        <w:t xml:space="preserve"> Cặp từ trái nghĩa:</w:t>
      </w:r>
    </w:p>
    <w:p>
      <w:r>
        <w:rPr>
          <w:b/>
        </w:rPr>
        <w:t>hạ</w:t>
      </w:r>
      <w:r>
        <w:t xml:space="preserve"> - thượng</w:t>
      </w:r>
    </w:p>
    <w:p>
      <w:r>
        <w:rPr>
          <w:b/>
        </w:rPr>
        <w:t>ĐÁP</w:t>
      </w:r>
      <w:r>
        <w:t xml:space="preserve"> - HỦI</w:t>
      </w:r>
    </w:p>
    <w:p>
      <w:r>
        <w:rPr>
          <w:b/>
        </w:rPr>
        <w:t>ĐÁP</w:t>
      </w:r>
      <w:r>
        <w:t xml:space="preserve"> - Nói ra điều người khác muốn biết.</w:t>
      </w:r>
    </w:p>
    <w:p>
      <w:r>
        <w:rPr>
          <w:b/>
        </w:rPr>
        <w:t>HỎI</w:t>
      </w:r>
      <w:r>
        <w:t xml:space="preserve"> - Nói ra điều mình muốn người ta cho mình biết.</w:t>
      </w:r>
      <w:r>
        <w:rPr>
          <w:i/>
        </w:rPr>
        <w:t xml:space="preserve"> Ví dụ 1</w:t>
      </w:r>
      <w:r>
        <w:t>: Khôn ngoan đối đáp người ngoài; Gà cùng một mẹ</w:t>
      </w:r>
      <w:r>
        <w:t xml:space="preserve"> chó hoài đá nhau (Ca dao).</w:t>
      </w:r>
      <w:r>
        <w:rPr>
          <w:i/>
        </w:rPr>
        <w:t xml:space="preserve"> Ví dụ 2</w:t>
      </w:r>
      <w:r>
        <w:t>: Bây giờ mận mới bởi đào; Vườn hông đã có ai vào</w:t>
      </w:r>
      <w:r>
        <w:t xml:space="preserve"> hay chưa? (Ca dao).</w:t>
      </w:r>
      <w:r>
        <w:t xml:space="preserve"> Cặp từ trái nghĩa:</w:t>
      </w:r>
    </w:p>
    <w:p>
      <w:r>
        <w:rPr>
          <w:b/>
        </w:rPr>
        <w:t>thưa</w:t>
      </w:r>
      <w:r>
        <w:t xml:space="preserve"> - hỏi, trả lời - hỏi</w:t>
      </w:r>
      <w:r>
        <w:rPr>
          <w:i/>
        </w:rPr>
        <w:t xml:space="preserve"> Ví dụ</w:t>
      </w:r>
      <w:r>
        <w:t>: Mận hỏi thì đào xin thưa; Vườn hông có lối nhưng</w:t>
      </w:r>
      <w:r>
        <w:t xml:space="preserve"> chưa ai vào (Ca dao).</w:t>
      </w:r>
    </w:p>
    <w:p>
      <w:r>
        <w:rPr>
          <w:b/>
        </w:rPr>
        <w:t>ĐẶC</w:t>
      </w:r>
      <w:r>
        <w:t xml:space="preserve"> - LỦNG</w:t>
      </w:r>
    </w:p>
    <w:p>
      <w:r>
        <w:rPr>
          <w:b/>
        </w:rPr>
        <w:t>ĐẶC</w:t>
      </w:r>
      <w:r>
        <w:t xml:space="preserve"> - Ỏ trạng thái của những chất mà các phần tử hợp</w:t>
      </w:r>
      <w:r>
        <w:t xml:space="preserve"> thành có tính chất cô kết ở mật độ cao.</w:t>
      </w:r>
      <w:r>
        <w:t xml:space="preserve"> lỏng | ngọt bùi</w:t>
      </w:r>
      <w:r>
        <w:t xml:space="preserve"> 328</w:t>
      </w:r>
    </w:p>
    <w:p>
      <w:r>
        <w:rPr>
          <w:b/>
        </w:rPr>
        <w:t>LỎNG</w:t>
      </w:r>
      <w:r>
        <w:t xml:space="preserve"> - Ở trạng thái của những chất chảy và chiếm hình</w:t>
      </w:r>
      <w:r>
        <w:t xml:space="preserve"> dạng của vật chứa chúng.</w:t>
      </w:r>
      <w:r>
        <w:t xml:space="preserve"> Cặp từ trái nghĩa:</w:t>
      </w:r>
    </w:p>
    <w:p>
      <w:r>
        <w:rPr>
          <w:b/>
        </w:rPr>
        <w:t>đông</w:t>
      </w:r>
      <w:r>
        <w:t xml:space="preserve"> - lỏng, rắn - lỏng</w:t>
      </w:r>
    </w:p>
    <w:p>
      <w:r>
        <w:rPr>
          <w:b/>
        </w:rPr>
        <w:t>ĐẶC</w:t>
      </w:r>
      <w:r>
        <w:t xml:space="preserve"> - L0ÃNG</w:t>
      </w:r>
    </w:p>
    <w:p>
      <w:r>
        <w:rPr>
          <w:b/>
        </w:rPr>
        <w:t>ĐẶC</w:t>
      </w:r>
      <w:r>
        <w:t xml:space="preserve"> - Trạng thái của chất lỏng có nồng độ cao, khó chảy,</w:t>
      </w:r>
      <w:r>
        <w:t xml:space="preserve"> khó đổ, khó rót, hoặc nhiều cái ít nước.</w:t>
      </w:r>
    </w:p>
    <w:p>
      <w:r>
        <w:rPr>
          <w:b/>
        </w:rPr>
        <w:t>LOÃNG</w:t>
      </w:r>
      <w:r>
        <w:t xml:space="preserve"> - Trạng thái của chất lỏng có nồng độ thấp, dễ</w:t>
      </w:r>
      <w:r>
        <w:t xml:space="preserve"> chảy, dễ đổ, dễ rót, hoặc ít cái nhiều nước.</w:t>
      </w:r>
    </w:p>
    <w:p>
      <w:r>
        <w:rPr>
          <w:b/>
        </w:rPr>
        <w:t>ĐẶC</w:t>
      </w:r>
      <w:r>
        <w:t xml:space="preserve"> - RỖNG</w:t>
      </w:r>
    </w:p>
    <w:p>
      <w:r>
        <w:rPr>
          <w:b/>
        </w:rPr>
        <w:t>ĐẶC</w:t>
      </w:r>
      <w:r>
        <w:t xml:space="preserve"> - Kín toàn bộ bên trong vật chứa hoặc kín ruột.</w:t>
      </w:r>
    </w:p>
    <w:p>
      <w:r>
        <w:rPr>
          <w:b/>
        </w:rPr>
        <w:t>RỖNG</w:t>
      </w:r>
      <w:r>
        <w:t xml:space="preserve"> - Không chứa gì bên trong hoặc không có ruột.</w:t>
      </w:r>
      <w:r>
        <w:rPr>
          <w:i/>
        </w:rPr>
        <w:t xml:space="preserve"> Ví dụ</w:t>
      </w:r>
      <w:r>
        <w:t>: Thàng rỗng kêu to (Tục ngữ).</w:t>
      </w:r>
    </w:p>
    <w:p>
      <w:r>
        <w:rPr>
          <w:b/>
        </w:rPr>
        <w:t>ĐẮNG CAY</w:t>
      </w:r>
      <w:r>
        <w:t xml:space="preserve"> - NGỌT BÙI</w:t>
      </w:r>
    </w:p>
    <w:p>
      <w:r>
        <w:rPr>
          <w:b/>
        </w:rPr>
        <w:t>ĐẮNG CAY</w:t>
      </w:r>
      <w:r>
        <w:t xml:space="preserve"> - (nói về điều gì đó) Không may, gây nên đau</w:t>
      </w:r>
      <w:r>
        <w:t xml:space="preserve"> đớn, cực khổ.</w:t>
      </w:r>
    </w:p>
    <w:p>
      <w:r>
        <w:rPr>
          <w:b/>
        </w:rPr>
        <w:t>NGỌT BÙI</w:t>
      </w:r>
      <w:r>
        <w:t xml:space="preserve"> - (nói về điều gì đó) May mắn, tốt đẹp, đem lại</w:t>
      </w:r>
      <w:r>
        <w:t xml:space="preserve"> vui vẻ.</w:t>
      </w:r>
      <w:r>
        <w:rPr>
          <w:i/>
        </w:rPr>
        <w:t xml:space="preserve"> Ví dụ</w:t>
      </w:r>
      <w:r>
        <w:t>: Ta đi ta nhớ những ngày; Mình đây ta đó đăng cay</w:t>
      </w:r>
      <w:r>
        <w:t xml:space="preserve"> ngọt bùi (Việt Bắc, Tố Hữu).</w:t>
      </w:r>
      <w:r>
        <w:t xml:space="preserve"> 0ăp từ trái nghĩa:</w:t>
      </w:r>
    </w:p>
    <w:p>
      <w:r>
        <w:rPr>
          <w:b/>
        </w:rPr>
        <w:t>này đắng — đắng cay</w:t>
      </w:r>
      <w:r>
        <w:t xml:space="preserve"> - ngọt lành, đắng cay - ngọt ngào</w:t>
      </w:r>
      <w:r>
        <w:rPr>
          <w:i/>
        </w:rPr>
        <w:t xml:space="preserve"> Ví dụ</w:t>
      </w:r>
      <w:r>
        <w:t>: Đắng cay cũng thể ruột rà; Ngọt ngào cho lắm cũng</w:t>
      </w:r>
      <w:r>
        <w:t xml:space="preserve"> là người dưng (Ca dao).</w:t>
      </w:r>
      <w:r>
        <w:t xml:space="preserve"> 329</w:t>
      </w:r>
      <w:r>
        <w:t xml:space="preserve"> đắt | trời</w:t>
      </w:r>
    </w:p>
    <w:p>
      <w:r>
        <w:rPr>
          <w:b/>
        </w:rPr>
        <w:t>ĐẮT</w:t>
      </w:r>
      <w:r>
        <w:t xml:space="preserve"> - RẺ</w:t>
      </w:r>
    </w:p>
    <w:p>
      <w:r>
        <w:rPr>
          <w:b/>
        </w:rPr>
        <w:t>ĐẮT</w:t>
      </w:r>
      <w:r>
        <w:t xml:space="preserve"> - (nói về hàng hoá) Giá cao.</w:t>
      </w:r>
    </w:p>
    <w:p>
      <w:r>
        <w:rPr>
          <w:b/>
        </w:rPr>
        <w:t>RẺ</w:t>
      </w:r>
      <w:r>
        <w:t xml:space="preserve"> - (nói về hàng hoá) Có giá hạ.</w:t>
      </w:r>
      <w:r>
        <w:rPr>
          <w:i/>
        </w:rPr>
        <w:t xml:space="preserve"> Ví dụ 1</w:t>
      </w:r>
      <w:r>
        <w:t>: Phen này ông quyết đi buôn lọng; Vừa bán vừa</w:t>
      </w:r>
      <w:r>
        <w:t xml:space="preserve"> la cũng đắt hàng (Năm mới chúc nhau, Trần Tế Xưởng).</w:t>
      </w:r>
      <w:r>
        <w:rPr>
          <w:i/>
        </w:rPr>
        <w:t xml:space="preserve"> Ví dụ 2</w:t>
      </w:r>
      <w:r>
        <w:t>: Đắt thóc tẻ, rẻ thóc nếp (Tục ngữ).</w:t>
      </w:r>
      <w:r>
        <w:t xml:space="preserve"> Gặp từ trái nghĩa:</w:t>
      </w:r>
    </w:p>
    <w:p>
      <w:r>
        <w:rPr>
          <w:b/>
        </w:rPr>
        <w:t>kém</w:t>
      </w:r>
      <w:r>
        <w:t xml:space="preserve"> - hơn</w:t>
      </w:r>
    </w:p>
    <w:p>
      <w:r>
        <w:rPr>
          <w:b/>
        </w:rPr>
        <w:t>ĐẬM</w:t>
      </w:r>
      <w:r>
        <w:t xml:space="preserve"> - NHẠT</w:t>
      </w:r>
    </w:p>
    <w:p>
      <w:r>
        <w:rPr>
          <w:b/>
        </w:rPr>
        <w:t>ĐẬM</w:t>
      </w:r>
      <w:r>
        <w:t xml:space="preserve"> - Mức độ mạnh hơn bình thường của màu sắc hoặc</w:t>
      </w:r>
      <w:r>
        <w:t xml:space="preserve"> mùi vị.</w:t>
      </w:r>
    </w:p>
    <w:p>
      <w:r>
        <w:rPr>
          <w:b/>
        </w:rPr>
        <w:t>NHẠT</w:t>
      </w:r>
      <w:r>
        <w:t xml:space="preserve"> - Mức độ yếu hơn bình thường của màu sắc hoặc</w:t>
      </w:r>
      <w:r>
        <w:t xml:space="preserve"> mùi vị.</w:t>
      </w:r>
      <w:r>
        <w:rPr>
          <w:i/>
        </w:rPr>
        <w:t xml:space="preserve"> Ví dụ</w:t>
      </w:r>
      <w:r>
        <w:t>: Nhạt như nước ốc (Tục ngữ).</w:t>
      </w:r>
      <w:r>
        <w:t xml:space="preserve"> Gặp từ trái nghĩa:</w:t>
      </w:r>
    </w:p>
    <w:p>
      <w:r>
        <w:rPr>
          <w:b/>
        </w:rPr>
        <w:t>đậm</w:t>
      </w:r>
      <w:r>
        <w:t xml:space="preserve"> - mờ, đậm - nhoà, thâm - nhạt, tốt - sáng</w:t>
      </w:r>
      <w:r>
        <w:rPr>
          <w:i/>
        </w:rPr>
        <w:t xml:space="preserve"> Ví dụ 1</w:t>
      </w:r>
      <w:r>
        <w:t>: Ở đây sương khói mờ nhân ảnh; Ai biết tình ai có</w:t>
      </w:r>
      <w:r>
        <w:t xml:space="preserve"> đậm đà (Đây thôn Vĩ Dạ, Hàn Mặc Tủ).</w:t>
      </w:r>
      <w:r>
        <w:rPr>
          <w:i/>
        </w:rPr>
        <w:t xml:space="preserve"> Ví dụ 2</w:t>
      </w:r>
      <w:r>
        <w:t>: Năm gian nhà cỏ thấp le te; Ngõ tối đêm sâu đóm</w:t>
      </w:r>
      <w:r>
        <w:t xml:space="preserve"> lập lòe (Thu ẩm, Nguyễn Khuyến).</w:t>
      </w:r>
    </w:p>
    <w:p>
      <w:r>
        <w:rPr>
          <w:b/>
        </w:rPr>
        <w:t>ĐẤT</w:t>
      </w:r>
      <w:r>
        <w:t xml:space="preserve"> - TRÙI</w:t>
      </w:r>
    </w:p>
    <w:p>
      <w:r>
        <w:rPr>
          <w:b/>
        </w:rPr>
        <w:t>ĐẤT</w:t>
      </w:r>
      <w:r>
        <w:t xml:space="preserve"> - Bề mặt trái đất.</w:t>
      </w:r>
    </w:p>
    <w:p>
      <w:r>
        <w:rPr>
          <w:b/>
        </w:rPr>
        <w:t>TRỜI</w:t>
      </w:r>
      <w:r>
        <w:t xml:space="preserve"> - Khoảng không vũ trụ.</w:t>
      </w:r>
      <w:r>
        <w:rPr>
          <w:i/>
        </w:rPr>
        <w:t xml:space="preserve"> Ví dụ</w:t>
      </w:r>
      <w:r>
        <w:t>: Chọc trời khuấy nước mặc dâu; Dọc ngang nào biết</w:t>
      </w:r>
      <w:r>
        <w:t xml:space="preserve"> trên đầu có ai (Truyện Kiều, Nguyễn Du).</w:t>
      </w:r>
      <w:r>
        <w:t xml:space="preserve"> đây | trắng</w:t>
      </w:r>
      <w:r>
        <w:t xml:space="preserve"> 330</w:t>
      </w:r>
      <w:r>
        <w:t xml:space="preserve"> Găp từ trái nghĩa:</w:t>
      </w:r>
    </w:p>
    <w:p>
      <w:r>
        <w:rPr>
          <w:b/>
        </w:rPr>
        <w:t>địa</w:t>
      </w:r>
      <w:r>
        <w:t xml:space="preserve"> - thiên</w:t>
      </w:r>
      <w:r>
        <w:rPr>
          <w:i/>
        </w:rPr>
        <w:t xml:space="preserve"> Ví dụ</w:t>
      </w:r>
      <w:r>
        <w:t>: Thiên thời địa lợi nhân hoà.</w:t>
      </w:r>
    </w:p>
    <w:p>
      <w:r>
        <w:rPr>
          <w:b/>
        </w:rPr>
        <w:t>ĐẦY</w:t>
      </w:r>
      <w:r>
        <w:t xml:space="preserve"> - VỚI</w:t>
      </w:r>
    </w:p>
    <w:p>
      <w:r>
        <w:rPr>
          <w:b/>
        </w:rPr>
        <w:t>ĐẦY</w:t>
      </w:r>
      <w:r>
        <w:t xml:space="preserve"> - (nói về vật chứa) Ở trạng thái thứ chứa bên trong lên</w:t>
      </w:r>
      <w:r>
        <w:t xml:space="preserve"> đến tận miệng.</w:t>
      </w:r>
    </w:p>
    <w:p>
      <w:r>
        <w:rPr>
          <w:b/>
        </w:rPr>
        <w:t>VƠI</w:t>
      </w:r>
      <w:r>
        <w:t xml:space="preserve"> - (nói về vật chứa) Ổ trạng thái thứ chứa bên trong</w:t>
      </w:r>
      <w:r>
        <w:t xml:space="preserve"> chưa tới miệng.</w:t>
      </w:r>
      <w:r>
        <w:rPr>
          <w:i/>
        </w:rPr>
        <w:t xml:space="preserve"> Ví dụ</w:t>
      </w:r>
      <w:r>
        <w:t>: Nghĩa chàng nhớ mãi chàng ơi; Nhớ chàng như nước</w:t>
      </w:r>
      <w:r>
        <w:t xml:space="preserve"> hồ vơi lại đầy (Ca dao).</w:t>
      </w:r>
      <w:r>
        <w:t xml:space="preserve"> Gặp từ trái nghĩa:</w:t>
      </w:r>
    </w:p>
    <w:p>
      <w:r>
        <w:rPr>
          <w:b/>
        </w:rPr>
        <w:t>đây</w:t>
      </w:r>
      <w:r>
        <w:t xml:space="preserve"> - cạn</w:t>
      </w:r>
      <w:r>
        <w:rPr>
          <w:i/>
        </w:rPr>
        <w:t xml:space="preserve"> Ví dụ</w:t>
      </w:r>
      <w:r>
        <w:t>: Dà cho sông cạn đá mòn; Còn non, còn nước hãy</w:t>
      </w:r>
      <w:r>
        <w:t xml:space="preserve"> còn thê xưa (Thê non nước, Tân Đài).</w:t>
      </w:r>
    </w:p>
    <w:p>
      <w:pPr>
        <w:jc w:val="center"/>
      </w:pPr>
      <w:r>
        <w:rPr>
          <w:b/>
        </w:rPr>
        <w:t>ĐEN</w:t>
      </w:r>
      <w:r>
        <w:rPr>
          <w:b/>
        </w:rPr>
        <w:t xml:space="preserve"> TRẮNG</w:t>
      </w:r>
    </w:p>
    <w:p>
      <w:r>
        <w:rPr>
          <w:b/>
        </w:rPr>
        <w:t>ĐEN</w:t>
      </w:r>
      <w:r>
        <w:t xml:space="preserve"> - Có màu sắc tối như màu than, màu bùn... hay ý nói</w:t>
      </w:r>
      <w:r>
        <w:t xml:space="preserve"> về những điều xấu, trái với đạo đức.</w:t>
      </w:r>
      <w:r>
        <w:rPr>
          <w:i/>
        </w:rPr>
        <w:t xml:space="preserve"> Ví dụ</w:t>
      </w:r>
      <w:r>
        <w:t>: Người khôn con mắt đen sì; Không như người dại</w:t>
      </w:r>
      <w:r>
        <w:t xml:space="preserve"> nửa chì nửa thau (Ca dao).</w:t>
      </w:r>
    </w:p>
    <w:p>
      <w:r>
        <w:rPr>
          <w:b/>
        </w:rPr>
        <w:t>TRẮNG</w:t>
      </w:r>
      <w:r>
        <w:t xml:space="preserve"> - Có màu sắc sáng như màu vôi, màu bông... hay ý</w:t>
      </w:r>
      <w:r>
        <w:t xml:space="preserve"> nói về những điều tốt đẹp, hợp với lẽ phải và đạo đức.</w:t>
      </w:r>
      <w:r>
        <w:rPr>
          <w:i/>
        </w:rPr>
        <w:t xml:space="preserve"> Ví dụ 1</w:t>
      </w:r>
      <w:r>
        <w:t>: Cổ tay em trắng như ngà; Đôi mắt em sắc như là</w:t>
      </w:r>
      <w:r>
        <w:t xml:space="preserve"> dao cau (Ca dao).</w:t>
      </w:r>
      <w:r>
        <w:rPr>
          <w:i/>
        </w:rPr>
        <w:t xml:space="preserve"> Ví dụ 2</w:t>
      </w:r>
      <w:r>
        <w:t>: Trên trời có đám mây xanh; Ở giữa mây trắng</w:t>
      </w:r>
      <w:r>
        <w:t xml:space="preserve"> xung quanh mây vàng (Ca dao).</w:t>
      </w:r>
      <w:r>
        <w:t xml:space="preserve"> ai</w:t>
      </w:r>
      <w:r>
        <w:t xml:space="preserve"> đẹp | ngày</w:t>
      </w:r>
      <w:r>
        <w:t xml:space="preserve"> Gặp từ trái nghĩa:</w:t>
      </w:r>
    </w:p>
    <w:p>
      <w:r>
        <w:rPr>
          <w:b/>
        </w:rPr>
        <w:t>đen</w:t>
      </w:r>
      <w:r>
        <w:t xml:space="preserve"> - bạc, ô - bạch, thâm - trắng</w:t>
      </w:r>
      <w:r>
        <w:rPr>
          <w:i/>
        </w:rPr>
        <w:t xml:space="preserve"> Ví dụ</w:t>
      </w:r>
      <w:r>
        <w:t>: Nàng thì cõi khách xa xăm; Bạc phau câu giá đen</w:t>
      </w:r>
      <w:r>
        <w:t xml:space="preserve"> rầm ngày mây (Truyện Kiêu, Nguyễn Du).</w:t>
      </w:r>
    </w:p>
    <w:p>
      <w:pPr>
        <w:jc w:val="center"/>
      </w:pPr>
      <w:r>
        <w:rPr>
          <w:b/>
        </w:rPr>
        <w:t>ĐẸP</w:t>
      </w:r>
      <w:r>
        <w:rPr>
          <w:b/>
        </w:rPr>
        <w:t xml:space="preserve"> XẤU</w:t>
      </w:r>
    </w:p>
    <w:p>
      <w:r>
        <w:rPr>
          <w:b/>
        </w:rPr>
        <w:t>ĐẸP</w:t>
      </w:r>
      <w:r>
        <w:t xml:space="preserve"> - Có hình dạng, phẩm chất... làm cho thích thú, muốn</w:t>
      </w:r>
      <w:r>
        <w:t xml:space="preserve"> nhìn muốn xem, muốn ca ngợi.</w:t>
      </w:r>
    </w:p>
    <w:p>
      <w:r>
        <w:rPr>
          <w:b/>
        </w:rPr>
        <w:t>XẤU</w:t>
      </w:r>
      <w:r>
        <w:t xml:space="preserve"> - Có hình dạng, phẩm chất... làm cho khó chịu không</w:t>
      </w:r>
      <w:r>
        <w:t xml:space="preserve"> muốn nhìn, không muốn xem, muốn phủ nhận.</w:t>
      </w:r>
      <w:r>
        <w:rPr>
          <w:i/>
        </w:rPr>
        <w:t xml:space="preserve"> Ví dụ 1</w:t>
      </w:r>
      <w:r>
        <w:t>: Cái nết đánh chết cái đẹp (Tục ngữ).</w:t>
      </w:r>
      <w:r>
        <w:rPr>
          <w:i/>
        </w:rPr>
        <w:t xml:space="preserve"> Ví dụ 2</w:t>
      </w:r>
      <w:r>
        <w:t>: Tốt gỗ hơn tốt nước sơn; Xấu người đẹp nết, còn</w:t>
      </w:r>
      <w:r>
        <w:t xml:space="preserve"> hơn đẹp người (Ca dao).</w:t>
      </w:r>
      <w:r>
        <w:t xml:space="preserve"> Cặp từ trái nghĩa:</w:t>
      </w:r>
    </w:p>
    <w:p>
      <w:r>
        <w:rPr>
          <w:b/>
        </w:rPr>
        <w:t>đẹp đẽ</w:t>
      </w:r>
      <w:r>
        <w:t xml:space="preserve"> - xấu xa, tốt đẹp - xấu xí</w:t>
      </w:r>
      <w:r>
        <w:rPr>
          <w:i/>
        </w:rPr>
        <w:t xml:space="preserve"> Ví dụ</w:t>
      </w:r>
      <w:r>
        <w:t>: Xấu xí cũng là chông ta; Dẫu rằng tốt đẹp cũng ra</w:t>
      </w:r>
      <w:r>
        <w:t xml:space="preserve"> chồng người (Tục ngữ).</w:t>
      </w:r>
    </w:p>
    <w:p>
      <w:r>
        <w:rPr>
          <w:b/>
        </w:rPr>
        <w:t>ĐÊM</w:t>
      </w:r>
      <w:r>
        <w:t xml:space="preserve"> - NGÀY</w:t>
      </w:r>
    </w:p>
    <w:p>
      <w:r>
        <w:rPr>
          <w:b/>
        </w:rPr>
        <w:t>ĐÊM</w:t>
      </w:r>
      <w:r>
        <w:t xml:space="preserve"> - Khoảng thời gian từ lúc mặt trời lặn đến khi mặt trời mọc.</w:t>
      </w:r>
      <w:r>
        <w:rPr>
          <w:i/>
        </w:rPr>
        <w:t xml:space="preserve"> Ví dụ</w:t>
      </w:r>
      <w:r>
        <w:t>: Đêm sâu quá đêm nào biết ngủ; Chỉ con người đến</w:t>
      </w:r>
      <w:r>
        <w:t xml:space="preserve"> ngủ giữa đêm thôi (Bây ong trong đêm sâu, Lưu Quang Vũ).</w:t>
      </w:r>
    </w:p>
    <w:p>
      <w:r>
        <w:rPr>
          <w:b/>
        </w:rPr>
        <w:t>NGÀY</w:t>
      </w:r>
      <w:r>
        <w:t xml:space="preserve"> - Khoảng thời gian từ lúc mặt trời mọc đến lúc mặt</w:t>
      </w:r>
      <w:r>
        <w:t xml:space="preserve"> trời lặn.</w:t>
      </w:r>
      <w:r>
        <w:rPr>
          <w:i/>
        </w:rPr>
        <w:t xml:space="preserve"> Ví dụ</w:t>
      </w:r>
      <w:r>
        <w:t>: Đêm ngày luống những âm thâm; Lửa bình đâu đã</w:t>
      </w:r>
      <w:r>
        <w:t xml:space="preserve"> âm âm một phương (Truyện Kiêu, Nguyễn Du).</w:t>
      </w:r>
      <w:r>
        <w:t xml:space="preserve"> đến | ở</w:t>
      </w:r>
      <w:r>
        <w:t xml:space="preserve"> 332</w:t>
      </w:r>
      <w:r>
        <w:t xml:space="preserve"> Cặp từ trái nghĩa:</w:t>
      </w:r>
    </w:p>
    <w:p>
      <w:r>
        <w:rPr>
          <w:b/>
        </w:rPr>
        <w:t>ban đêm</w:t>
      </w:r>
      <w:r>
        <w:t xml:space="preserve"> - ban ngày</w:t>
      </w:r>
      <w:r>
        <w:rPr>
          <w:i/>
        </w:rPr>
        <w:t xml:space="preserve"> Ví dụ</w:t>
      </w:r>
      <w:r>
        <w:t>: Hội làng mở giữa mùa thu; Giời cao gió cả giăng</w:t>
      </w:r>
      <w:r>
        <w:t xml:space="preserve"> như ban ngày (Đêm cuối càng, Nguyễn Bính).</w:t>
      </w:r>
    </w:p>
    <w:p>
      <w:r>
        <w:rPr>
          <w:b/>
        </w:rPr>
        <w:t>ĐẾN</w:t>
      </w:r>
      <w:r>
        <w:t xml:space="preserve"> - ĐI</w:t>
      </w:r>
    </w:p>
    <w:p>
      <w:r>
        <w:rPr>
          <w:b/>
        </w:rPr>
        <w:t>ĐẾN</w:t>
      </w:r>
      <w:r>
        <w:t xml:space="preserve"> - Dừng lại một nơi nào đó được xem là đích sau một</w:t>
      </w:r>
      <w:r>
        <w:t xml:space="preserve"> quá trình di chuyển.</w:t>
      </w:r>
    </w:p>
    <w:p>
      <w:r>
        <w:rPr>
          <w:b/>
        </w:rPr>
        <w:t>ĐI</w:t>
      </w:r>
      <w:r>
        <w:t xml:space="preserve"> - Di chuyển khỏi một nơi nào đó được xem là điểm xuất</w:t>
      </w:r>
      <w:r>
        <w:t xml:space="preserve"> phát sau khi đã lưu lại đó một thời gian.</w:t>
      </w:r>
      <w:r>
        <w:t xml:space="preserve"> 0ặp từ trái nghĩa:</w:t>
      </w:r>
    </w:p>
    <w:p>
      <w:r>
        <w:rPr>
          <w:b/>
        </w:rPr>
        <w:t>tới</w:t>
      </w:r>
      <w:r>
        <w:t xml:space="preserve"> - lui</w:t>
      </w:r>
      <w:r>
        <w:rPr>
          <w:i/>
        </w:rPr>
        <w:t xml:space="preserve"> Ví dụ</w:t>
      </w:r>
      <w:r>
        <w:t>: Chồng tới, vợ phải lưi (Tục ngũ).</w:t>
      </w:r>
    </w:p>
    <w:p>
      <w:pPr>
        <w:jc w:val="center"/>
      </w:pPr>
      <w:r>
        <w:rPr>
          <w:b/>
        </w:rPr>
        <w:t>ĐI</w:t>
      </w:r>
      <w:r>
        <w:rPr>
          <w:b/>
        </w:rPr>
        <w:t xml:space="preserve"> Ủ</w:t>
      </w:r>
    </w:p>
    <w:p>
      <w:r>
        <w:rPr>
          <w:b/>
        </w:rPr>
        <w:t>ĐI</w:t>
      </w:r>
      <w:r>
        <w:t xml:space="preserve"> - Rời khỏi một địa điểm nào đó.</w:t>
      </w:r>
      <w:r>
        <w:t xml:space="preserve"> Lưu lại một địa điểm nào đó.</w:t>
      </w:r>
      <w:r>
        <w:rPr>
          <w:i/>
        </w:rPr>
        <w:t xml:space="preserve"> Ví dụ 1 </w:t>
      </w:r>
      <w:r>
        <w:t>: Quyết lời dứt áo ra đi; Gió mây bằng tiện đã la</w:t>
      </w:r>
      <w:r>
        <w:t xml:space="preserve"> dặm khơi (Truyện</w:t>
      </w:r>
      <w:r>
        <w:t xml:space="preserve"> Kiều, Nguyễn Du).</w:t>
      </w:r>
      <w:r>
        <w:rPr>
          <w:i/>
        </w:rPr>
        <w:t xml:space="preserve"> Ví dụ 2</w:t>
      </w:r>
      <w:r>
        <w:t>: Đừu lòng kẻ ở người đi; Lệ rơi thấm đá tơ chia rũ</w:t>
      </w:r>
      <w:r>
        <w:t xml:space="preserve"> tằm (Truyện Kiều, Nguyễn Du).</w:t>
      </w:r>
      <w:r>
        <w:t xml:space="preserve"> 0ăp từ trái nghĩa:</w:t>
      </w:r>
    </w:p>
    <w:p>
      <w:r>
        <w:rPr>
          <w:b/>
        </w:rPr>
        <w:t>về</w:t>
      </w:r>
      <w:r>
        <w:t xml:space="preserve"> - ở</w:t>
      </w:r>
      <w:r>
        <w:rPr>
          <w:i/>
        </w:rPr>
        <w:t xml:space="preserve"> Ví dụ 1</w:t>
      </w:r>
      <w:r>
        <w:t>: Dùng dằng nửa ở nửa về, Nhạc vàng đâu đã tiếng</w:t>
      </w:r>
      <w:r>
        <w:t xml:space="preserve"> nghe gân gân (Truyện</w:t>
      </w:r>
      <w:r>
        <w:t xml:space="preserve"> Kiều, Nguyễn Du).</w:t>
      </w:r>
      <w:r>
        <w:rPr>
          <w:i/>
        </w:rPr>
        <w:t xml:space="preserve"> Ví dụ 2</w:t>
      </w:r>
      <w:r>
        <w:t>: Người về chiếc bóng năm canh; Kẻ muôn dặm một</w:t>
      </w:r>
      <w:r>
        <w:t xml:space="preserve"> mình xa xôi (Truyện Kiều, Nguyễn Du).</w:t>
      </w:r>
      <w:r>
        <w:t xml:space="preserve"> 333</w:t>
      </w:r>
      <w:r>
        <w:t xml:space="preserve"> thiên đường</w:t>
      </w:r>
    </w:p>
    <w:p>
      <w:r>
        <w:rPr>
          <w:b/>
        </w:rPr>
        <w:t>BI</w:t>
      </w:r>
      <w:r>
        <w:t xml:space="preserve"> - VỀ</w:t>
      </w:r>
    </w:p>
    <w:p>
      <w:r>
        <w:rPr>
          <w:b/>
        </w:rPr>
        <w:t>ĐI</w:t>
      </w:r>
      <w:r>
        <w:t xml:space="preserve"> - Rời khỏi nơi đang có mặt.</w:t>
      </w:r>
    </w:p>
    <w:p>
      <w:r>
        <w:rPr>
          <w:b/>
        </w:rPr>
        <w:t>VỀ</w:t>
      </w:r>
      <w:r>
        <w:t xml:space="preserve"> - Quay trở lại nơi xuất phát.</w:t>
      </w:r>
      <w:r>
        <w:rPr>
          <w:i/>
        </w:rPr>
        <w:t xml:space="preserve"> Ví dụ 1</w:t>
      </w:r>
      <w:r>
        <w:t>: Mình đi có nhớ những ngày; Mưa nguồn suối lũ,</w:t>
      </w:r>
      <w:r>
        <w:t xml:space="preserve"> những mây cùng mù; Mình về, có nhớ chiến khu; Miếng</w:t>
      </w:r>
      <w:r>
        <w:t xml:space="preserve"> cơm chấm muối, mối thù nặng vai (Việt Bắc, Tố Hữu).</w:t>
      </w:r>
      <w:r>
        <w:rPr>
          <w:i/>
        </w:rPr>
        <w:t xml:space="preserve"> Ví dụ 2</w:t>
      </w:r>
      <w:r>
        <w:t>: Ngàn thông chen chúc khóm lau; Cuối ghồnh thấp</w:t>
      </w:r>
      <w:r>
        <w:t xml:space="preserve"> thoáng người đâu đi về (Chỉnh phụ ngâm, Đoàn Thị Điểm dịch).</w:t>
      </w:r>
    </w:p>
    <w:p>
      <w:r>
        <w:rPr>
          <w:b/>
        </w:rPr>
        <w:t>ĐỊA</w:t>
      </w:r>
      <w:r>
        <w:t xml:space="preserve"> - THIÊN</w:t>
      </w:r>
    </w:p>
    <w:p>
      <w:r>
        <w:rPr>
          <w:b/>
        </w:rPr>
        <w:t>ĐỊA</w:t>
      </w:r>
      <w:r>
        <w:t xml:space="preserve"> - Nghĩa Hán - Việt có nghĩa như đất</w:t>
      </w:r>
    </w:p>
    <w:p>
      <w:r>
        <w:rPr>
          <w:b/>
        </w:rPr>
        <w:t>THIÊN</w:t>
      </w:r>
      <w:r>
        <w:t xml:space="preserve"> - Nghĩa Hán - Việt có nghĩa như trời.</w:t>
      </w:r>
      <w:r>
        <w:rPr>
          <w:i/>
        </w:rPr>
        <w:t xml:space="preserve"> Ví dụ 1</w:t>
      </w:r>
      <w:r>
        <w:t>: Của thiên trả địa (Tục ngữ).</w:t>
      </w:r>
      <w:r>
        <w:rPr>
          <w:i/>
        </w:rPr>
        <w:t xml:space="preserve"> Ví dụ 2</w:t>
      </w:r>
      <w:r>
        <w:t>: Có âm dương, có vợ chồng; Dẫu từ thiên địa cũng</w:t>
      </w:r>
      <w:r>
        <w:t xml:space="preserve"> vòng phu thê (Cung oán ngâm khúc, Nguyễn Gia Thiều).</w:t>
      </w:r>
      <w:r>
        <w:t xml:space="preserve"> Gặp từ trái nghĩa:</w:t>
      </w:r>
    </w:p>
    <w:p>
      <w:r>
        <w:rPr>
          <w:b/>
        </w:rPr>
        <w:t>đất</w:t>
      </w:r>
      <w:r>
        <w:t xml:space="preserve"> - trời</w:t>
      </w:r>
      <w:r>
        <w:rPr>
          <w:i/>
        </w:rPr>
        <w:t xml:space="preserve"> Ví dụ</w:t>
      </w:r>
      <w:r>
        <w:t>: Trời thu xanh ngắt mấy tâng cao; Cần trúc lơ phơ</w:t>
      </w:r>
      <w:r>
        <w:t xml:space="preserve"> gió hắt hiu (Thu vinh, Nguyễn Khuyến).</w:t>
      </w:r>
    </w:p>
    <w:p>
      <w:r>
        <w:rPr>
          <w:b/>
        </w:rPr>
        <w:t>ĐỊA NGỤC</w:t>
      </w:r>
      <w:r>
        <w:t xml:space="preserve"> - THIÊN ĐƯỜNG</w:t>
      </w:r>
    </w:p>
    <w:p>
      <w:r>
        <w:rPr>
          <w:b/>
        </w:rPr>
        <w:t>ĐỊA NGỤC</w:t>
      </w:r>
      <w:r>
        <w:t xml:space="preserve"> - Nơi khổ ải, đày đọa linh hồn người có tội ở</w:t>
      </w:r>
      <w:r>
        <w:t xml:space="preserve"> dưới âm phủ.</w:t>
      </w:r>
    </w:p>
    <w:p>
      <w:r>
        <w:rPr>
          <w:b/>
        </w:rPr>
        <w:t>THIÊN ĐƯỜNG</w:t>
      </w:r>
      <w:r>
        <w:t xml:space="preserve"> - Nơi yên nghỉ của linh hồn không tội lỗi sau</w:t>
      </w:r>
      <w:r>
        <w:t xml:space="preserve"> khi chết (theo mê tín), nơi hạnh phúc nhất.</w:t>
      </w:r>
      <w:r>
        <w:rPr>
          <w:i/>
        </w:rPr>
        <w:t xml:space="preserve"> Ví dụ</w:t>
      </w:r>
      <w:r>
        <w:t>: Lĩnh lời nàng mới theo sang; Biết đâu địa ngục thiên</w:t>
      </w:r>
      <w:r>
        <w:t xml:space="preserve"> đường là đâu (Truyện Kiều, Nguyễn Du).</w:t>
      </w:r>
      <w:r>
        <w:t xml:space="preserve"> đòi | mở</w:t>
      </w:r>
      <w:r>
        <w:t xml:space="preserve"> 334</w:t>
      </w:r>
    </w:p>
    <w:p>
      <w:r>
        <w:rPr>
          <w:b/>
        </w:rPr>
        <w:t>ĐÙI</w:t>
      </w:r>
      <w:r>
        <w:t xml:space="preserve"> - TRẢ</w:t>
      </w:r>
    </w:p>
    <w:p>
      <w:r>
        <w:rPr>
          <w:b/>
        </w:rPr>
        <w:t>ĐÒI</w:t>
      </w:r>
      <w:r>
        <w:t xml:space="preserve"> - Yêu cầu hoàn lại cái thuộc quyền sở hữu của mình</w:t>
      </w:r>
      <w:r>
        <w:t xml:space="preserve"> mà người khác đã vay mượn.</w:t>
      </w:r>
      <w:r>
        <w:rPr>
          <w:i/>
        </w:rPr>
        <w:t xml:space="preserve"> Ví dụ</w:t>
      </w:r>
      <w:r>
        <w:t>: Ăn mày đòi xôi gấc.</w:t>
      </w:r>
    </w:p>
    <w:p>
      <w:r>
        <w:rPr>
          <w:b/>
        </w:rPr>
        <w:t>TRẢ</w:t>
      </w:r>
      <w:r>
        <w:t xml:space="preserve"> - Hoàn lại cái mình đã vay mượn của người khác.</w:t>
      </w:r>
    </w:p>
    <w:p>
      <w:r>
        <w:rPr>
          <w:b/>
        </w:rPr>
        <w:t>ĐÚI</w:t>
      </w:r>
      <w:r>
        <w:t xml:space="preserve"> - N0</w:t>
      </w:r>
    </w:p>
    <w:p>
      <w:r>
        <w:rPr>
          <w:b/>
        </w:rPr>
        <w:t>ĐÓI</w:t>
      </w:r>
      <w:r>
        <w:t xml:space="preserve"> - Cảm thấy thèm và cần ăn, hoặc thiếu ăn nói chung.</w:t>
      </w:r>
    </w:p>
    <w:p>
      <w:r>
        <w:rPr>
          <w:b/>
        </w:rPr>
        <w:t>NO</w:t>
      </w:r>
      <w:r>
        <w:t xml:space="preserve"> - Cảm thấy ăn đã đủ, không muốn ăn thêm nữa, hoặc</w:t>
      </w:r>
      <w:r>
        <w:t xml:space="preserve"> đủ ăn nói chung.</w:t>
      </w:r>
      <w:r>
        <w:rPr>
          <w:i/>
        </w:rPr>
        <w:t xml:space="preserve"> Ví dụ</w:t>
      </w:r>
      <w:r>
        <w:t>: Một miếng khi đói bằng một gói khi nø (Tục ngũ).</w:t>
      </w:r>
    </w:p>
    <w:p>
      <w:r>
        <w:rPr>
          <w:b/>
        </w:rPr>
        <w:t>ĐÚN</w:t>
      </w:r>
      <w:r>
        <w:t xml:space="preserve"> - ĐƯA</w:t>
      </w:r>
    </w:p>
    <w:p>
      <w:r>
        <w:rPr>
          <w:b/>
        </w:rPr>
        <w:t>ĐÓN</w:t>
      </w:r>
      <w:r>
        <w:t xml:space="preserve"> - Chờ tiếp (gặp, nhận...) người, vật đến với mình,</w:t>
      </w:r>
      <w:r>
        <w:t xml:space="preserve"> hoặc dẫn về.</w:t>
      </w:r>
      <w:r>
        <w:rPr>
          <w:i/>
        </w:rPr>
        <w:t xml:space="preserve"> Ví dụ . Đồn rằng đám cưới cô to; Nhà giai thuê chín chiế</w:t>
      </w:r>
      <w:r>
        <w:t>c</w:t>
      </w:r>
      <w:r>
        <w:t xml:space="preserve"> thuyền đón dâu (Giấc mơ anh lái đò, Nguyễn Bính).</w:t>
      </w:r>
    </w:p>
    <w:p>
      <w:r>
        <w:rPr>
          <w:b/>
        </w:rPr>
        <w:t>ĐƯA</w:t>
      </w:r>
      <w:r>
        <w:t xml:space="preserve"> - Tiễn người đã đến với mình ra đi, hoặc dẫn đi.</w:t>
      </w:r>
      <w:r>
        <w:rPr>
          <w:i/>
        </w:rPr>
        <w:t xml:space="preserve"> Ví dụ</w:t>
      </w:r>
      <w:r>
        <w:t>: Đưa người ta không đưa qua sông; Sao có tiếng sóng</w:t>
      </w:r>
      <w:r>
        <w:t xml:space="preserve"> 'trong lòng (Tống biệt hành, Thâm Tâm).</w:t>
      </w:r>
      <w:r>
        <w:t xml:space="preserve"> Gặp từ trái nghĩa:</w:t>
      </w:r>
    </w:p>
    <w:p>
      <w:r>
        <w:rPr>
          <w:b/>
        </w:rPr>
        <w:t>đón</w:t>
      </w:r>
      <w:r>
        <w:t xml:space="preserve"> - tiễn</w:t>
      </w:r>
    </w:p>
    <w:p>
      <w:r>
        <w:rPr>
          <w:b/>
        </w:rPr>
        <w:t>ĐÓNG</w:t>
      </w:r>
      <w:r>
        <w:t xml:space="preserve"> - MỦ</w:t>
      </w:r>
    </w:p>
    <w:p>
      <w:r>
        <w:rPr>
          <w:b/>
        </w:rPr>
        <w:t>ĐÓNG</w:t>
      </w:r>
      <w:r>
        <w:t xml:space="preserve"> - Di chuyển cái che đậy để làm cho kín vật định che</w:t>
      </w:r>
      <w:r>
        <w:t xml:space="preserve"> đậy; ngăn cần, làm cho trong ngoài không lưu thông được.</w:t>
      </w:r>
    </w:p>
    <w:p>
      <w:r>
        <w:rPr>
          <w:b/>
        </w:rPr>
        <w:t>MỞ</w:t>
      </w:r>
      <w:r>
        <w:t xml:space="preserve"> - Di chuyển cái che đậy làm cho cái che đậy lộ hở; cho</w:t>
      </w:r>
      <w:r>
        <w:t xml:space="preserve"> trong ngoài lưu thông được với nhau.</w:t>
      </w:r>
      <w:r>
        <w:t xml:space="preserve"> 1:</w:t>
      </w:r>
      <w:r>
        <w:t xml:space="preserve"> đối lập | tây</w:t>
      </w:r>
      <w:r>
        <w:rPr>
          <w:i/>
        </w:rPr>
        <w:t xml:space="preserve"> Ví dụ</w:t>
      </w:r>
      <w:r>
        <w:t>: Tình tôi mở giữa mùa thu; Tình em lẳng lặng kín như</w:t>
      </w:r>
      <w:r>
        <w:t xml:space="preserve"> buông tằm (Đêm cuối càng, Nguyễn Bính).</w:t>
      </w:r>
      <w:r>
        <w:t xml:space="preserve"> Cặp từ trái nghĩa:</w:t>
      </w:r>
    </w:p>
    <w:p>
      <w:r>
        <w:rPr>
          <w:b/>
        </w:rPr>
        <w:t>đóng</w:t>
      </w:r>
      <w:r>
        <w:t xml:space="preserve"> - hé, gói - mỗ, khoá - mổ, khép - mổ, ngậm - há, nhắm - mở</w:t>
      </w:r>
      <w:r>
        <w:rPr>
          <w:i/>
        </w:rPr>
        <w:t xml:space="preserve"> Ví dụ 1</w:t>
      </w:r>
      <w:r>
        <w:t>: 7rước lầu Ngưng Bích khoá xuân; Vẻ non xa tấm</w:t>
      </w:r>
      <w:r>
        <w:t xml:space="preserve"> trăng gân ở chung (Truyện Kiều, Nguyễn Du).</w:t>
      </w:r>
      <w:r>
        <w:rPr>
          <w:i/>
        </w:rPr>
        <w:t xml:space="preserve"> Ví dụ 2</w:t>
      </w:r>
      <w:r>
        <w:t>: Ngậm bồ hòn làm ngọt (Tục ngũ).</w:t>
      </w:r>
      <w:r>
        <w:rPr>
          <w:i/>
        </w:rPr>
        <w:t xml:space="preserve"> Ví dụ 3</w:t>
      </w:r>
      <w:r>
        <w:t>: Há miệng mắc quai (Tục ngữ).</w:t>
      </w:r>
      <w:r>
        <w:rPr>
          <w:i/>
        </w:rPr>
        <w:t xml:space="preserve"> Ví dụ 4</w:t>
      </w:r>
      <w:r>
        <w:t>: Ở rong còn lắm điều hay; Nỗi đêm khép mở, nỗi</w:t>
      </w:r>
      <w:r>
        <w:t xml:space="preserve"> ngày riêng chung (Truyện Kiêu, Nguyễn Du).</w:t>
      </w:r>
    </w:p>
    <w:p>
      <w:r>
        <w:rPr>
          <w:b/>
        </w:rPr>
        <w:t>ĐỐI LẬP</w:t>
      </w:r>
      <w:r>
        <w:t xml:space="preserve"> - THỐNG NHẤT</w:t>
      </w:r>
    </w:p>
    <w:p>
      <w:r>
        <w:rPr>
          <w:b/>
        </w:rPr>
        <w:t>ĐỐI LẬP</w:t>
      </w:r>
      <w:r>
        <w:t xml:space="preserve"> - Tồn tại hoặc phát triển... theo xu hướng trái</w:t>
      </w:r>
      <w:r>
        <w:t xml:space="preserve"> ngược, chống chọi nhau.</w:t>
      </w:r>
    </w:p>
    <w:p>
      <w:r>
        <w:rPr>
          <w:b/>
        </w:rPr>
        <w:t>THỐNG NHẤT</w:t>
      </w:r>
      <w:r>
        <w:t xml:space="preserve"> - Tồn tại hoặc phát triển... theo xu hướng</w:t>
      </w:r>
      <w:r>
        <w:t xml:space="preserve"> hợp nhau.</w:t>
      </w:r>
      <w:r>
        <w:t xml:space="preserve"> Cặp từ trái nghĩa:</w:t>
      </w:r>
    </w:p>
    <w:p>
      <w:r>
        <w:rPr>
          <w:b/>
        </w:rPr>
        <w:t>mâu thuẫn</w:t>
      </w:r>
      <w:r>
        <w:t xml:space="preserve"> - thống nhất</w:t>
      </w:r>
    </w:p>
    <w:p>
      <w:r>
        <w:rPr>
          <w:b/>
        </w:rPr>
        <w:t>ĐÔNG</w:t>
      </w:r>
      <w:r>
        <w:t xml:space="preserve"> - TÂY</w:t>
      </w:r>
    </w:p>
    <w:p>
      <w:r>
        <w:rPr>
          <w:b/>
        </w:rPr>
        <w:t>ĐÔNG</w:t>
      </w:r>
      <w:r>
        <w:t xml:space="preserve"> - Hướng (miền...) mặt trời mọc.</w:t>
      </w:r>
    </w:p>
    <w:p>
      <w:r>
        <w:rPr>
          <w:b/>
        </w:rPr>
        <w:t>TÂY</w:t>
      </w:r>
      <w:r>
        <w:t xml:space="preserve"> - Hướng (miền...) mặt trời lặn.</w:t>
      </w:r>
      <w:r>
        <w:rPr>
          <w:i/>
        </w:rPr>
        <w:t xml:space="preserve"> Ví dụ 1</w:t>
      </w:r>
      <w:r>
        <w:t>: Cơn đằng đông vừa trông vừa chạy (Tục ngũ).</w:t>
      </w:r>
      <w:r>
        <w:rPr>
          <w:i/>
        </w:rPr>
        <w:t xml:space="preserve"> Ví dụ 2</w:t>
      </w:r>
      <w:r>
        <w:t>: Cơn đằng £ây chẳng mưa giây cũng bão giật (Tục ngũ).</w:t>
      </w:r>
      <w:r>
        <w:rPr>
          <w:i/>
        </w:rPr>
        <w:t xml:space="preserve"> Ví dụ 3</w:t>
      </w:r>
      <w:r>
        <w:t>: /#m là nắng cúa đằng đông; Còn tôi một dải câu</w:t>
      </w:r>
      <w:r>
        <w:t xml:space="preserve"> vồng đằng tây (Cầu vồng, Việt Phương).</w:t>
      </w:r>
      <w:r>
        <w:t xml:space="preserve"> đông | kép</w:t>
      </w:r>
      <w:r>
        <w:t xml:space="preserve"> 336</w:t>
      </w:r>
    </w:p>
    <w:p>
      <w:r>
        <w:rPr>
          <w:b/>
        </w:rPr>
        <w:t>ĐÔNG</w:t>
      </w:r>
      <w:r>
        <w:t xml:space="preserve"> - VẮNG</w:t>
      </w:r>
    </w:p>
    <w:p>
      <w:r>
        <w:rPr>
          <w:b/>
        </w:rPr>
        <w:t>ĐÔNG</w:t>
      </w:r>
      <w:r>
        <w:t xml:space="preserve"> - Có mặt nhiều người.</w:t>
      </w:r>
    </w:p>
    <w:p>
      <w:r>
        <w:rPr>
          <w:b/>
        </w:rPr>
        <w:t>VẮNG</w:t>
      </w:r>
      <w:r>
        <w:t xml:space="preserve"> - Có mặt ít người.</w:t>
      </w:r>
      <w:r>
        <w:rPr>
          <w:i/>
        </w:rPr>
        <w:t xml:space="preserve"> Ví dụ 1</w:t>
      </w:r>
      <w:r>
        <w:t>: Vắng cô thì chợ vẫn đông; Cô đi lấy chồng thì chợ</w:t>
      </w:r>
      <w:r>
        <w:t xml:space="preserve"> vẫn vui (Ca dao).</w:t>
      </w:r>
      <w:r>
        <w:rPr>
          <w:i/>
        </w:rPr>
        <w:t xml:space="preserve"> Ví dụ 2</w:t>
      </w:r>
      <w:r>
        <w:t>: Lặn lội thân cò khi quãng vắng; Eo sèo mặt nước</w:t>
      </w:r>
      <w:r>
        <w:t xml:space="preserve"> buổi đò đông (Thương vợ, Trần Tế Xương).</w:t>
      </w:r>
      <w:r>
        <w:t xml:space="preserve"> Gặp từ trái nụhĩa:</w:t>
      </w:r>
    </w:p>
    <w:p>
      <w:r>
        <w:rPr>
          <w:b/>
        </w:rPr>
        <w:t>đông</w:t>
      </w:r>
      <w:r>
        <w:t xml:space="preserve"> - vãn</w:t>
      </w:r>
      <w:r>
        <w:rPr>
          <w:i/>
        </w:rPr>
        <w:t xml:space="preserve"> Ví dụ</w:t>
      </w:r>
      <w:r>
        <w:t>: Lơ thơ côn nhỏ gió đìu hìu; Đâu tiếng làng xa vẫn</w:t>
      </w:r>
      <w:r>
        <w:t xml:space="preserve"> chợ chiều (Tràng giang, Huy Cận).</w:t>
      </w:r>
    </w:p>
    <w:p>
      <w:r>
        <w:rPr>
          <w:b/>
        </w:rPr>
        <w:t>ĐỘNG</w:t>
      </w:r>
      <w:r>
        <w:t xml:space="preserve"> - TĨNH</w:t>
      </w:r>
    </w:p>
    <w:p>
      <w:r>
        <w:rPr>
          <w:b/>
        </w:rPr>
        <w:t>ĐỘNG</w:t>
      </w:r>
      <w:r>
        <w:t xml:space="preserve"> - Luôn luôn di chuyển, biến đổi, thay hình đổi dạng.</w:t>
      </w:r>
      <w:r>
        <w:rPr>
          <w:i/>
        </w:rPr>
        <w:t xml:space="preserve"> Ví dụ</w:t>
      </w:r>
      <w:r>
        <w:t>: Tựa gối ôm cân lâu chẳng được; Cá đâu đớp động</w:t>
      </w:r>
      <w:r>
        <w:t xml:space="preserve"> dưới chân bèo (Thu điếu, Nguyễn Khuyến).</w:t>
      </w:r>
    </w:p>
    <w:p>
      <w:r>
        <w:rPr>
          <w:b/>
        </w:rPr>
        <w:t>TĨNH</w:t>
      </w:r>
      <w:r>
        <w:t xml:space="preserve"> - Bất di bất dịch, bất biến.</w:t>
      </w:r>
      <w:r>
        <w:t xml:space="preserve"> Gặp từ trái nghĩa:</w:t>
      </w:r>
    </w:p>
    <w:p>
      <w:r>
        <w:rPr>
          <w:b/>
        </w:rPr>
        <w:t>động</w:t>
      </w:r>
      <w:r>
        <w:t xml:space="preserve"> - yên</w:t>
      </w:r>
      <w:r>
        <w:rPr>
          <w:i/>
        </w:rPr>
        <w:t xml:space="preserve"> Ví dụ</w:t>
      </w:r>
      <w:r>
        <w:t>: Vì tình yêu muôn thuở; Có bao giờ đứng yên (Thuyên</w:t>
      </w:r>
      <w:r>
        <w:t xml:space="preserve"> và biến, Xuân Quỳnh).</w:t>
      </w:r>
    </w:p>
    <w:p>
      <w:r>
        <w:rPr>
          <w:b/>
        </w:rPr>
        <w:t>ĐƠN</w:t>
      </w:r>
      <w:r>
        <w:t xml:space="preserve"> - KÉP</w:t>
      </w:r>
    </w:p>
    <w:p>
      <w:r>
        <w:rPr>
          <w:b/>
        </w:rPr>
        <w:t>ĐƠN</w:t>
      </w:r>
      <w:r>
        <w:t xml:space="preserve"> - Có một, lẻ loi.</w:t>
      </w:r>
    </w:p>
    <w:p>
      <w:r>
        <w:rPr>
          <w:b/>
        </w:rPr>
        <w:t>KÉP</w:t>
      </w:r>
      <w:r>
        <w:t xml:space="preserve"> - Hai lần, gấp đôi, không lẻ loi.</w:t>
      </w:r>
      <w:r>
        <w:t xml:space="preserve"> 337</w:t>
      </w:r>
      <w:r>
        <w:t xml:space="preserve"> đơn giản | đục</w:t>
      </w:r>
      <w:r>
        <w:rPr>
          <w:i/>
        </w:rPr>
        <w:t xml:space="preserve"> Ví dụ</w:t>
      </w:r>
      <w:r>
        <w:t>: Dà khi gió kép mưa đơn; Có ta đây cũng chẳng cơn</w:t>
      </w:r>
      <w:r>
        <w:t xml:space="preserve"> cớ gì (Truyện Kiều, Nguyễn Du).</w:t>
      </w:r>
      <w:r>
        <w:t xml:space="preserve"> Gặp từ trái nghĩa:</w:t>
      </w:r>
    </w:p>
    <w:p>
      <w:r>
        <w:rPr>
          <w:b/>
        </w:rPr>
        <w:t>đơn</w:t>
      </w:r>
      <w:r>
        <w:t xml:space="preserve"> - ghép</w:t>
      </w:r>
    </w:p>
    <w:p>
      <w:r>
        <w:rPr>
          <w:b/>
        </w:rPr>
        <w:t>ĐƠN GIẢN</w:t>
      </w:r>
      <w:r>
        <w:t xml:space="preserve"> - PHỨC TẠP</w:t>
      </w:r>
    </w:p>
    <w:p>
      <w:r>
        <w:rPr>
          <w:b/>
        </w:rPr>
        <w:t>ĐƠN GIẢN</w:t>
      </w:r>
      <w:r>
        <w:t xml:space="preserve"> - Ít chỉ tiết, ít thành phần so với cái cùng loại;</w:t>
      </w:r>
      <w:r>
        <w:t xml:space="preserve"> rõ ràng.</w:t>
      </w:r>
    </w:p>
    <w:p>
      <w:r>
        <w:rPr>
          <w:b/>
        </w:rPr>
        <w:t>PHỨC TẠP</w:t>
      </w:r>
      <w:r>
        <w:t xml:space="preserve"> - Nhiều chỉ tiết, nhiều thành phần so với cùng</w:t>
      </w:r>
      <w:r>
        <w:t xml:space="preserve"> loại; rắc rối.</w:t>
      </w:r>
      <w:r>
        <w:t xml:space="preserve"> Cặp từ trái nghĩa:</w:t>
      </w:r>
    </w:p>
    <w:p>
      <w:r>
        <w:rPr>
          <w:b/>
        </w:rPr>
        <w:t>đơn sơ</w:t>
      </w:r>
      <w:r>
        <w:t xml:space="preserve"> - kỹ lưỡng, thô sơ - phức tạp</w:t>
      </w:r>
      <w:r>
        <w:rPr>
          <w:i/>
        </w:rPr>
        <w:t xml:space="preserve"> Ví dụ</w:t>
      </w:r>
      <w:r>
        <w:t>: 7rong công việc chúng ta đều cần đi từ đơn giản</w:t>
      </w:r>
      <w:r>
        <w:t xml:space="preserve"> đến phức tạp.</w:t>
      </w:r>
    </w:p>
    <w:p>
      <w:r>
        <w:rPr>
          <w:b/>
        </w:rPr>
        <w:t>ĐÙA</w:t>
      </w:r>
      <w:r>
        <w:t xml:space="preserve"> - THẬT</w:t>
      </w:r>
    </w:p>
    <w:p>
      <w:r>
        <w:rPr>
          <w:b/>
        </w:rPr>
        <w:t>ĐÙA</w:t>
      </w:r>
      <w:r>
        <w:t xml:space="preserve"> - Bỡn cợt cho vui, giả vờ khi làm hoặc nói với điều</w:t>
      </w:r>
      <w:r>
        <w:t xml:space="preserve"> không đúng với cái phải có hoặc với cái đã xảy ra.</w:t>
      </w:r>
    </w:p>
    <w:p>
      <w:r>
        <w:rPr>
          <w:b/>
        </w:rPr>
        <w:t>THẬT</w:t>
      </w:r>
      <w:r>
        <w:t xml:space="preserve"> - Đúng y như tồn tại, như đã hoặc thường vẫn xảy</w:t>
      </w:r>
      <w:r>
        <w:t xml:space="preserve"> ra trong thực tế, không thêm, không bớt, không bịa ra.</w:t>
      </w:r>
      <w:r>
        <w:t xml:space="preserve"> Cặp từ trái nghĩa:</w:t>
      </w:r>
    </w:p>
    <w:p>
      <w:r>
        <w:rPr>
          <w:b/>
        </w:rPr>
        <w:t>bỡn</w:t>
      </w:r>
      <w:r>
        <w:t xml:space="preserve"> - thật, giỡn - thật</w:t>
      </w:r>
    </w:p>
    <w:p>
      <w:r>
        <w:rPr>
          <w:b/>
        </w:rPr>
        <w:t>ĐỤC</w:t>
      </w:r>
      <w:r>
        <w:t xml:space="preserve"> - TRŨNG</w:t>
      </w:r>
    </w:p>
    <w:p>
      <w:r>
        <w:rPr>
          <w:b/>
        </w:rPr>
        <w:t>ĐỤC</w:t>
      </w:r>
      <w:r>
        <w:t xml:space="preserve"> - Có nhiều vẩn, nhiều gợn, không nhìn suốt qua được.</w:t>
      </w:r>
      <w:r>
        <w:t xml:space="preserve"> trong | hỏng</w:t>
      </w:r>
      <w:r>
        <w:t xml:space="preserve"> 338</w:t>
      </w:r>
    </w:p>
    <w:p>
      <w:r>
        <w:rPr>
          <w:b/>
        </w:rPr>
        <w:t>TRONG</w:t>
      </w:r>
      <w:r>
        <w:t xml:space="preserve"> - Ít vần, ít gợn, có thể nhìn suốt qua được.</w:t>
      </w:r>
      <w:r>
        <w:rPr>
          <w:i/>
        </w:rPr>
        <w:t xml:space="preserve"> Ví dụ 1</w:t>
      </w:r>
      <w:r>
        <w:t>: Nưưng thân mới chỉ là nguồn; Đục trong dòng</w:t>
      </w:r>
      <w:r>
        <w:t xml:space="preserve"> nước mới còn tuỳ sau (Thân em, Xuân Diệu).</w:t>
      </w:r>
      <w:r>
        <w:rPr>
          <w:i/>
        </w:rPr>
        <w:t xml:space="preserve"> Ví dụ 2</w:t>
      </w:r>
      <w:r>
        <w:t>: Lỡ làng nước đục bụi trong; Trăm năm để một tấm</w:t>
      </w:r>
      <w:r>
        <w:t xml:space="preserve"> lòng từ đây (Truyện Kiều, Nguyễn Du).</w:t>
      </w:r>
      <w:r>
        <w:rPr>
          <w:i/>
        </w:rPr>
        <w:t xml:space="preserve"> Ví dụ đ</w:t>
      </w:r>
      <w:r>
        <w:t>: Trong nhứ tiếng hạc bay qua; Đục như tiếng suối</w:t>
      </w:r>
      <w:r>
        <w:t xml:space="preserve"> mới sa nửa vời (Truyện Kiều, Nguyễn Du).</w:t>
      </w:r>
    </w:p>
    <w:p>
      <w:r>
        <w:rPr>
          <w:b/>
        </w:rPr>
        <w:t>ĐÚNG</w:t>
      </w:r>
      <w:r>
        <w:t xml:space="preserve"> - SAI</w:t>
      </w:r>
    </w:p>
    <w:p>
      <w:r>
        <w:rPr>
          <w:b/>
        </w:rPr>
        <w:t>ĐÚNG</w:t>
      </w:r>
      <w:r>
        <w:t xml:space="preserve"> - Hợp với lẽ phải, với sự thật.</w:t>
      </w:r>
    </w:p>
    <w:p>
      <w:r>
        <w:rPr>
          <w:b/>
        </w:rPr>
        <w:t>SAI</w:t>
      </w:r>
      <w:r>
        <w:t xml:space="preserve"> - Chệch ra ngoài</w:t>
      </w:r>
      <w:r>
        <w:t xml:space="preserve"> điều đã qui định.</w:t>
      </w:r>
      <w:r>
        <w:t xml:space="preserve"> Gặp từ trái nghĩa:</w:t>
      </w:r>
    </w:p>
    <w:p>
      <w:r>
        <w:rPr>
          <w:b/>
        </w:rPr>
        <w:t>chính xác</w:t>
      </w:r>
      <w:r>
        <w:t xml:space="preserve"> - sai sót</w:t>
      </w:r>
    </w:p>
    <w:p>
      <w:r>
        <w:rPr>
          <w:b/>
        </w:rPr>
        <w:t>ĐỨNG</w:t>
      </w:r>
      <w:r>
        <w:t xml:space="preserve"> - NGỒI</w:t>
      </w:r>
    </w:p>
    <w:p>
      <w:r>
        <w:rPr>
          <w:b/>
        </w:rPr>
        <w:t>ĐỨNG</w:t>
      </w:r>
      <w:r>
        <w:t xml:space="preserve"> - Ổ tư thế thân thẳng, chỉ có chân đặt trên mặt nền,</w:t>
      </w:r>
      <w:r>
        <w:t xml:space="preserve"> chống đỡ cả toàn thân.</w:t>
      </w:r>
    </w:p>
    <w:p>
      <w:r>
        <w:rPr>
          <w:b/>
        </w:rPr>
        <w:t>NGỒI</w:t>
      </w:r>
      <w:r>
        <w:t xml:space="preserve"> - Ổ trạng thái mông đặt xuống một chỗ, chân thường</w:t>
      </w:r>
      <w:r>
        <w:t xml:space="preserve"> co lại.</w:t>
      </w:r>
      <w:r>
        <w:rPr>
          <w:i/>
        </w:rPr>
        <w:t xml:space="preserve"> Ví dụ 1</w:t>
      </w:r>
      <w:r>
        <w:t>: Nhớ ai bổi hổi bôi hôi; Như đứng đống lửa như</w:t>
      </w:r>
      <w:r>
        <w:t xml:space="preserve"> ngôi đống than (Ca dao).</w:t>
      </w:r>
      <w:r>
        <w:rPr>
          <w:i/>
        </w:rPr>
        <w:t xml:space="preserve"> Ví dụ</w:t>
      </w:r>
      <w:r>
        <w:t>: Ghế trên ngôi tót sỗ sàng; Buông trong mối đã giục</w:t>
      </w:r>
      <w:r>
        <w:t xml:space="preserve"> nàng kíp ra (Truyện</w:t>
      </w:r>
      <w:r>
        <w:t xml:space="preserve"> Kièu, Nguyễn Du).</w:t>
      </w:r>
    </w:p>
    <w:p>
      <w:pPr>
        <w:jc w:val="center"/>
      </w:pPr>
      <w:r>
        <w:rPr>
          <w:b/>
        </w:rPr>
        <w:t>ĐƯỢC</w:t>
      </w:r>
      <w:r>
        <w:rPr>
          <w:b/>
        </w:rPr>
        <w:t xml:space="preserve"> HỎNG</w:t>
      </w:r>
    </w:p>
    <w:p>
      <w:r>
        <w:rPr>
          <w:b/>
        </w:rPr>
        <w:t>ĐƯỢC</w:t>
      </w:r>
      <w:r>
        <w:t xml:space="preserve"> - Đạt kết quả tốt như ý muốn.</w:t>
      </w:r>
    </w:p>
    <w:p>
      <w:r>
        <w:rPr>
          <w:b/>
        </w:rPr>
        <w:t>HỎNG</w:t>
      </w:r>
      <w:r>
        <w:t xml:space="preserve"> - Không đạt được kết quả như ý muốn.</w:t>
      </w:r>
      <w:r>
        <w:t xml:space="preserve"> 339</w:t>
      </w:r>
      <w:r>
        <w:t xml:space="preserve"> được | mất</w:t>
      </w:r>
      <w:r>
        <w:rPr>
          <w:i/>
        </w:rPr>
        <w:t xml:space="preserve"> Ví dụ</w:t>
      </w:r>
      <w:r>
        <w:t>: Thế gian được vợ hồng chồng; Có đâu như rồng mà</w:t>
      </w:r>
      <w:r>
        <w:t xml:space="preserve"> được cả đôi (Ca dao).</w:t>
      </w:r>
      <w:r>
        <w:t xml:space="preserve"> Cặp từ trái nghĩa:</w:t>
      </w:r>
    </w:p>
    <w:p>
      <w:r>
        <w:rPr>
          <w:b/>
        </w:rPr>
        <w:t>đỗ</w:t>
      </w:r>
      <w:r>
        <w:t xml:space="preserve"> - hỏng, thành - bại</w:t>
      </w:r>
      <w:r>
        <w:rPr>
          <w:i/>
        </w:rPr>
        <w:t xml:space="preserve"> Ví dụ</w:t>
      </w:r>
      <w:r>
        <w:t>: Xôi hỏng bỏng không (Tục ngữ).</w:t>
      </w:r>
    </w:p>
    <w:p>
      <w:r>
        <w:rPr>
          <w:b/>
        </w:rPr>
        <w:t>ĐƯỢC</w:t>
      </w:r>
      <w:r>
        <w:t xml:space="preserve"> - MẤT</w:t>
      </w:r>
    </w:p>
    <w:p>
      <w:r>
        <w:rPr>
          <w:b/>
        </w:rPr>
        <w:t>ĐƯỢC</w:t>
      </w:r>
      <w:r>
        <w:t xml:space="preserve"> - Thu nhận để trở thành của mình.</w:t>
      </w:r>
    </w:p>
    <w:p>
      <w:r>
        <w:rPr>
          <w:b/>
        </w:rPr>
        <w:t>MẤT</w:t>
      </w:r>
      <w:r>
        <w:t xml:space="preserve"> - Không còn cái vốn đã có hoặc đáng ra phải có.</w:t>
      </w:r>
      <w:r>
        <w:rPr>
          <w:i/>
        </w:rPr>
        <w:t xml:space="preserve"> Ví dụ</w:t>
      </w:r>
      <w:r>
        <w:t>: Mất bò mới lo làm chuông.</w:t>
      </w:r>
      <w:r>
        <w:t xml:space="preserve"> Cặn từ trái nghĩa:</w:t>
      </w:r>
    </w:p>
    <w:p>
      <w:r>
        <w:rPr>
          <w:b/>
        </w:rPr>
        <w:t>được mùa</w:t>
      </w:r>
      <w:r>
        <w:t xml:space="preserve"> - thất bát</w:t>
      </w:r>
      <w:r>
        <w:rPr>
          <w:i/>
        </w:rPr>
        <w:t xml:space="preserve"> Ví dụ</w:t>
      </w:r>
      <w:r>
        <w:t>: Được mùa chớ phụ ngô khoai; Đến khi thất bát lấy</w:t>
      </w:r>
      <w:r>
        <w:t xml:space="preserve"> ai bạn càng (Ca dao).</w:t>
      </w:r>
      <w:r>
        <w:t xml:space="preserve"> Lư</w:t>
      </w:r>
    </w:p>
    <w:p>
      <w:r>
        <w:rPr>
          <w:b/>
        </w:rPr>
        <w:t>GẦN</w:t>
      </w:r>
      <w:r>
        <w:t xml:space="preserve"> - XA</w:t>
      </w:r>
    </w:p>
    <w:p>
      <w:r>
        <w:rPr>
          <w:b/>
        </w:rPr>
        <w:t>GẦN</w:t>
      </w:r>
      <w:r>
        <w:t xml:space="preserve"> - Có khoảng cách không gian ngắn hoặc có quan hệ</w:t>
      </w:r>
      <w:r>
        <w:t xml:space="preserve"> thân mật.</w:t>
      </w:r>
    </w:p>
    <w:p>
      <w:r>
        <w:rPr>
          <w:b/>
        </w:rPr>
        <w:t>XA</w:t>
      </w:r>
      <w:r>
        <w:t xml:space="preserve"> - Có khoảng cách không gian dài hoặc có quan hệ</w:t>
      </w:r>
      <w:r>
        <w:t xml:space="preserve"> không thân mật.</w:t>
      </w:r>
      <w:r>
        <w:rPr>
          <w:i/>
        </w:rPr>
        <w:t xml:space="preserve"> Ví dụ 1</w:t>
      </w:r>
      <w:r>
        <w:t>: Cái ngày cô chửa lấy chông; Đường gần tôi cứ đi</w:t>
      </w:r>
      <w:r>
        <w:t xml:space="preserve"> vòng cho xa (Qua nhà, Nguyễn Bính).</w:t>
      </w:r>
      <w:r>
        <w:rPr>
          <w:i/>
        </w:rPr>
        <w:t xml:space="preserve"> Ví dụ 2</w:t>
      </w:r>
      <w:r>
        <w:t>: Bán anh em xa, mua láng giêng gân (Tục ngũ).</w:t>
      </w:r>
      <w:r>
        <w:rPr>
          <w:i/>
        </w:rPr>
        <w:t xml:space="preserve"> Ví dụ 3</w:t>
      </w:r>
      <w:r>
        <w:t>: Có gì lạ quá đi thôi; Khi gần thì mất xa xôi lại còn</w:t>
      </w:r>
      <w:r>
        <w:t xml:space="preserve"> (Thơ tặng người xa xứ, Nguyễn Duy).</w:t>
      </w:r>
      <w:r>
        <w:t xml:space="preserve"> Gặp từ trái nghĩa:</w:t>
      </w:r>
    </w:p>
    <w:p>
      <w:r>
        <w:rPr>
          <w:b/>
        </w:rPr>
        <w:t>gần gũi</w:t>
      </w:r>
      <w:r>
        <w:t xml:space="preserve"> - xa cách</w:t>
      </w:r>
      <w:r>
        <w:rPr>
          <w:i/>
        </w:rPr>
        <w:t xml:space="preserve"> Ví dụ</w:t>
      </w:r>
      <w:r>
        <w:t>: Nhà em xa cách quá chừng; Em van anh đấy anh</w:t>
      </w:r>
      <w:r>
        <w:t xml:space="preserve"> đừng yêu em (Nhà em, Nguyễn Bình).</w:t>
      </w:r>
    </w:p>
    <w:p>
      <w:r>
        <w:rPr>
          <w:b/>
        </w:rPr>
        <w:t>GHÉT</w:t>
      </w:r>
      <w:r>
        <w:t xml:space="preserve"> - YÊU</w:t>
      </w:r>
    </w:p>
    <w:p>
      <w:r>
        <w:rPr>
          <w:b/>
        </w:rPr>
        <w:t>GHÉT</w:t>
      </w:r>
      <w:r>
        <w:t xml:space="preserve"> - Có ác cảm, không gắn bó, không ưa thích, muốn</w:t>
      </w:r>
      <w:r>
        <w:t xml:space="preserve"> tránh, hoặc bực tức với ai, với cái gì đó.</w:t>
      </w:r>
      <w:r>
        <w:t xml:space="preserve"> 3⁄41</w:t>
      </w:r>
      <w:r>
        <w:t xml:space="preserve"> yêu | trẻ</w:t>
      </w:r>
    </w:p>
    <w:p>
      <w:r>
        <w:rPr>
          <w:b/>
        </w:rPr>
        <w:t>YÊU</w:t>
      </w:r>
      <w:r>
        <w:t xml:space="preserve"> - Có tình cảm dễ chịu khi tiếp xúc với một đối tượng</w:t>
      </w:r>
      <w:r>
        <w:t xml:space="preserve"> nào đó, muốn gần gũi và sẵn sàng hết lòng vì đối</w:t>
      </w:r>
      <w:r>
        <w:t xml:space="preserve"> tượng đó.</w:t>
      </w:r>
      <w:r>
        <w:rPr>
          <w:i/>
        </w:rPr>
        <w:t xml:space="preserve"> Ví dụ 1</w:t>
      </w:r>
      <w:r>
        <w:t>: Yêu nhau cau sáu bổ ba; Ghét nhau cau sáu bổ ra</w:t>
      </w:r>
      <w:r>
        <w:t xml:space="preserve"> làm mười (Ca dao).</w:t>
      </w:r>
      <w:r>
        <w:rPr>
          <w:i/>
        </w:rPr>
        <w:t xml:space="preserve"> Ví dụ 2</w:t>
      </w:r>
      <w:r>
        <w:t>: Yêu nhau bốc bải giâần sàng; Ghét nhau đãa ngọc</w:t>
      </w:r>
      <w:r>
        <w:t xml:space="preserve"> mâm vàng bỏ đi (Ca dao).</w:t>
      </w:r>
      <w:r>
        <w:t xml:space="preserve"> Cặp từ trái nghĩa:</w:t>
      </w:r>
    </w:p>
    <w:p>
      <w:r>
        <w:rPr>
          <w:b/>
        </w:rPr>
        <w:t>ác cắm</w:t>
      </w:r>
      <w:r>
        <w:t xml:space="preserve"> - thiện cảm, căm - yêu, ghét - thương, giận - thương,</w:t>
      </w:r>
    </w:p>
    <w:p>
      <w:r>
        <w:rPr>
          <w:b/>
        </w:rPr>
        <w:t>thù ghét</w:t>
      </w:r>
      <w:r>
        <w:t xml:space="preserve"> - yêu quý</w:t>
      </w:r>
    </w:p>
    <w:p>
      <w:r>
        <w:rPr>
          <w:b/>
        </w:rPr>
        <w:t>GIÀ</w:t>
      </w:r>
      <w:r>
        <w:t xml:space="preserve"> - NON</w:t>
      </w:r>
    </w:p>
    <w:p>
      <w:r>
        <w:rPr>
          <w:b/>
        </w:rPr>
        <w:t>GIÀ</w:t>
      </w:r>
      <w:r>
        <w:t xml:space="preserve"> - Đã sống lâu hoặc quá mức trung bình, quá mức cần</w:t>
      </w:r>
      <w:r>
        <w:t xml:space="preserve"> thiết hay chỉ trên mức trung bình, mức hợp lí.</w:t>
      </w:r>
    </w:p>
    <w:p>
      <w:r>
        <w:rPr>
          <w:b/>
        </w:rPr>
        <w:t>NON</w:t>
      </w:r>
      <w:r>
        <w:t xml:space="preserve"> - Mới sinh, mới mọc hoặc chưa tới mức trung bình,</w:t>
      </w:r>
      <w:r>
        <w:t xml:space="preserve"> chưa tới mức cần thiết hay chỉ mức dưới trung bình,</w:t>
      </w:r>
      <w:r>
        <w:t xml:space="preserve"> mức hợp lí.</w:t>
      </w:r>
      <w:r>
        <w:rPr>
          <w:i/>
        </w:rPr>
        <w:t xml:space="preserve"> Ví dụ 1</w:t>
      </w:r>
      <w:r>
        <w:t>: Xuân đương tới nghĩa là xuân đương qua; Xuân</w:t>
      </w:r>
      <w:r>
        <w:t xml:space="preserve"> còn non nghĩa là xuân sẽ già ( Vội vàng, Xuân Diệu).</w:t>
      </w:r>
      <w:r>
        <w:rPr>
          <w:i/>
        </w:rPr>
        <w:t xml:space="preserve"> Ví dụ 2</w:t>
      </w:r>
      <w:r>
        <w:t>: Trăng bao nhiêu tuổi trăng già; Núi bao nhiêu tuổi</w:t>
      </w:r>
      <w:r>
        <w:t xml:space="preserve"> gọi là nái non ? (Ca dao).</w:t>
      </w:r>
      <w:r>
        <w:t xml:space="preserve"> Cặp từ trái nghĩa:</w:t>
      </w:r>
    </w:p>
    <w:p>
      <w:r>
        <w:rPr>
          <w:b/>
        </w:rPr>
        <w:t>gìà</w:t>
      </w:r>
      <w:r>
        <w:t xml:space="preserve"> - tơ</w:t>
      </w:r>
      <w:r>
        <w:rPr>
          <w:i/>
        </w:rPr>
        <w:t xml:space="preserve"> Ví dụ</w:t>
      </w:r>
      <w:r>
        <w:t>: Gà fơ xào với mướp già; Vợ hai mươi mốt, chồng đà</w:t>
      </w:r>
      <w:r>
        <w:t xml:space="preserve"> sáu mươi (Ca dao).</w:t>
      </w:r>
    </w:p>
    <w:p>
      <w:r>
        <w:rPr>
          <w:b/>
        </w:rPr>
        <w:t>GIÀ</w:t>
      </w:r>
      <w:r>
        <w:t xml:space="preserve"> - TRẺ</w:t>
      </w:r>
    </w:p>
    <w:p>
      <w:r>
        <w:rPr>
          <w:b/>
        </w:rPr>
        <w:t>GIÀ</w:t>
      </w:r>
      <w:r>
        <w:t xml:space="preserve"> - Người đã nhiều tuổi.</w:t>
      </w:r>
    </w:p>
    <w:p>
      <w:r>
        <w:rPr>
          <w:b/>
        </w:rPr>
        <w:t>TRẺ</w:t>
      </w:r>
      <w:r>
        <w:t xml:space="preserve"> - Người còn ít tuổi.</w:t>
      </w:r>
      <w:r>
        <w:rPr>
          <w:i/>
        </w:rPr>
        <w:t xml:space="preserve"> Ví dụ</w:t>
      </w:r>
      <w:r>
        <w:t>: Quý trẻ, trẻ đến nhà; Quý già, già để tuổi cho (Tục ngũ).</w:t>
      </w:r>
      <w:r>
        <w:t xml:space="preserve"> giả | ngay</w:t>
      </w:r>
      <w:r>
        <w:t xml:space="preserve"> 342</w:t>
      </w:r>
    </w:p>
    <w:p>
      <w:r>
        <w:rPr>
          <w:b/>
        </w:rPr>
        <w:t>GIÁ</w:t>
      </w:r>
      <w:r>
        <w:t xml:space="preserve"> - THẬT</w:t>
      </w:r>
    </w:p>
    <w:p>
      <w:r>
        <w:rPr>
          <w:b/>
        </w:rPr>
        <w:t>GIÁ</w:t>
      </w:r>
      <w:r>
        <w:t xml:space="preserve"> - Không đúng với cái phải có mặc dù có vẻ bề ngoài,</w:t>
      </w:r>
      <w:r>
        <w:t xml:space="preserve"> có hình hao hao, tương tự.</w:t>
      </w:r>
    </w:p>
    <w:p>
      <w:r>
        <w:rPr>
          <w:b/>
        </w:rPr>
        <w:t>THẬT</w:t>
      </w:r>
      <w:r>
        <w:t xml:space="preserve"> - Đúng với cái phải có, cái đã xảy ra.</w:t>
      </w:r>
      <w:r>
        <w:rPr>
          <w:i/>
        </w:rPr>
        <w:t xml:space="preserve"> Ví dụ</w:t>
      </w:r>
      <w:r>
        <w:t>: Thật giả lẫn lộn (Tục ngũ).</w:t>
      </w:r>
      <w:r>
        <w:t xml:space="preserve"> Gặp từ trái nghĩa:</w:t>
      </w:r>
    </w:p>
    <w:p>
      <w:r>
        <w:rPr>
          <w:b/>
        </w:rPr>
        <w:t>giả</w:t>
      </w:r>
      <w:r>
        <w:t xml:space="preserve"> - thực, giả dối - chân chính, giả dối - chân thật</w:t>
      </w:r>
      <w:r>
        <w:rPr>
          <w:i/>
        </w:rPr>
        <w:t xml:space="preserve"> Ví dụ</w:t>
      </w:r>
      <w:r>
        <w:t>: Người say say đến thật thà; Chỉ hai đứa tỉnh thế mà</w:t>
      </w:r>
      <w:r>
        <w:t xml:space="preserve"> lặng im (Giao thừa, Việt Phương).</w:t>
      </w:r>
    </w:p>
    <w:p>
      <w:r>
        <w:rPr>
          <w:b/>
        </w:rPr>
        <w:t>GIẢM</w:t>
      </w:r>
      <w:r>
        <w:t xml:space="preserve"> - TĂNG</w:t>
      </w:r>
    </w:p>
    <w:p>
      <w:r>
        <w:rPr>
          <w:b/>
        </w:rPr>
        <w:t>GIẢM</w:t>
      </w:r>
      <w:r>
        <w:t xml:space="preserve"> - Bớt đi, hạ xuống.</w:t>
      </w:r>
    </w:p>
    <w:p>
      <w:r>
        <w:rPr>
          <w:b/>
        </w:rPr>
        <w:t>TĂNG</w:t>
      </w:r>
      <w:r>
        <w:t xml:space="preserve"> - Thêm vào, nâng lên.</w:t>
      </w:r>
      <w:r>
        <w:t xml:space="preserve"> Gặp từ trái nghĩa:</w:t>
      </w:r>
    </w:p>
    <w:p>
      <w:r>
        <w:rPr>
          <w:b/>
        </w:rPr>
        <w:t>bớt</w:t>
      </w:r>
      <w:r>
        <w:t xml:space="preserve"> - thêm</w:t>
      </w:r>
      <w:r>
        <w:rPr>
          <w:i/>
        </w:rPr>
        <w:t xml:space="preserve"> Ví dụ</w:t>
      </w:r>
      <w:r>
        <w:t>: Cò kè bớt một thêm hai; Hồi lâu ngã giá vàng ngoài</w:t>
      </w:r>
      <w:r>
        <w:t xml:space="preserve"> bốn trăm (Truyện Kiều, Nguyễn Du).</w:t>
      </w:r>
    </w:p>
    <w:p>
      <w:r>
        <w:rPr>
          <w:b/>
        </w:rPr>
        <w:t>GIAN</w:t>
      </w:r>
      <w:r>
        <w:t xml:space="preserve"> - NGAY</w:t>
      </w:r>
    </w:p>
    <w:p>
      <w:r>
        <w:rPr>
          <w:b/>
        </w:rPr>
        <w:t>GIAN</w:t>
      </w:r>
      <w:r>
        <w:t xml:space="preserve"> - Bất lương, gây hại.</w:t>
      </w:r>
    </w:p>
    <w:p>
      <w:r>
        <w:rPr>
          <w:b/>
        </w:rPr>
        <w:t>NGAY</w:t>
      </w:r>
      <w:r>
        <w:t xml:space="preserve"> - Lương thiện, thật thà.</w:t>
      </w:r>
      <w:r>
        <w:rPr>
          <w:i/>
        </w:rPr>
        <w:t xml:space="preserve"> Ví dụ †</w:t>
      </w:r>
      <w:r>
        <w:t>: Cây ngay không sợ chết đứng (Tục ngũ).</w:t>
      </w:r>
      <w:r>
        <w:rPr>
          <w:i/>
        </w:rPr>
        <w:t xml:space="preserve"> Ví dụ 2</w:t>
      </w:r>
      <w:r>
        <w:t>: Ngay tình đi biết mưu gian; Hẳn nàng thôi lại còn</w:t>
      </w:r>
      <w:r>
        <w:t xml:space="preserve"> bàn rằng ai (Truyện Kiều, Nguyễn Du).</w:t>
      </w:r>
      <w:r>
        <w:t xml:space="preserve"> 0ăn từ trái nghĩa:</w:t>
      </w:r>
    </w:p>
    <w:p>
      <w:r>
        <w:rPr>
          <w:b/>
        </w:rPr>
        <w:t>tắt mắt</w:t>
      </w:r>
      <w:r>
        <w:t xml:space="preserve"> - thật thà</w:t>
      </w:r>
      <w:r>
        <w:t xml:space="preserve"> 343 gián tiếp | khác nhau</w:t>
      </w:r>
    </w:p>
    <w:p>
      <w:r>
        <w:rPr>
          <w:b/>
        </w:rPr>
        <w:t>GIÁN TIẾP</w:t>
      </w:r>
      <w:r>
        <w:t xml:space="preserve"> - TRỰC TIẾP</w:t>
      </w:r>
    </w:p>
    <w:p>
      <w:r>
        <w:rPr>
          <w:b/>
        </w:rPr>
        <w:t>GIÁN TIẾP</w:t>
      </w:r>
      <w:r>
        <w:t xml:space="preserve"> - Tiếp xúc qua trung gian.</w:t>
      </w:r>
    </w:p>
    <w:p>
      <w:r>
        <w:rPr>
          <w:b/>
        </w:rPr>
        <w:t>TRỰC TIẾP</w:t>
      </w:r>
      <w:r>
        <w:t xml:space="preserve"> - Tiếp xúc không qua trung gian.</w:t>
      </w:r>
    </w:p>
    <w:p>
      <w:r>
        <w:rPr>
          <w:b/>
        </w:rPr>
        <w:t>GIÀU</w:t>
      </w:r>
      <w:r>
        <w:t xml:space="preserve"> - NGHÈO0</w:t>
      </w:r>
    </w:p>
    <w:p>
      <w:r>
        <w:rPr>
          <w:b/>
        </w:rPr>
        <w:t>GIÀU</w:t>
      </w:r>
      <w:r>
        <w:t xml:space="preserve"> - Có nhiều tài sản, của cải.</w:t>
      </w:r>
    </w:p>
    <w:p>
      <w:r>
        <w:rPr>
          <w:b/>
        </w:rPr>
        <w:t>NGHÈO</w:t>
      </w:r>
      <w:r>
        <w:t xml:space="preserve"> - Có ít hoặc không có tài sản của cải.</w:t>
      </w:r>
      <w:r>
        <w:rPr>
          <w:i/>
        </w:rPr>
        <w:t xml:space="preserve"> Ví dụ</w:t>
      </w:r>
      <w:r>
        <w:t>: Đói cơm còn hơn no rau; Nghèo mà quân tử hơn</w:t>
      </w:r>
      <w:r>
        <w:t xml:space="preserve"> giàu tiếu nhân (Ca dao).</w:t>
      </w:r>
      <w:r>
        <w:t xml:space="preserve"> Cặp từ trái nghĩa:</w:t>
      </w:r>
    </w:p>
    <w:p>
      <w:r>
        <w:rPr>
          <w:b/>
        </w:rPr>
        <w:t>giàu có</w:t>
      </w:r>
      <w:r>
        <w:t xml:space="preserve"> - nghèo, giàu - bân, giàu - khó, có - nghèo khổ,</w:t>
      </w:r>
    </w:p>
    <w:p>
      <w:r>
        <w:rPr>
          <w:b/>
        </w:rPr>
        <w:t>giàu sang</w:t>
      </w:r>
      <w:r>
        <w:t xml:space="preserve"> - khó khăn, phong liêu - nghèo, phong phá</w:t>
      </w:r>
      <w:r>
        <w:t xml:space="preserve"> nghèo nàn</w:t>
      </w:r>
      <w:r>
        <w:rPr>
          <w:i/>
        </w:rPr>
        <w:t xml:space="preserve"> Ví dụ 1</w:t>
      </w:r>
      <w:r>
        <w:t>: Cá thì nhà ngói lợp mè; Nghèo thì cột nứa cỘt tre</w:t>
      </w:r>
      <w:r>
        <w:t xml:space="preserve"> cũng đành (Ca dao).</w:t>
      </w:r>
      <w:r>
        <w:rPr>
          <w:i/>
        </w:rPr>
        <w:t xml:space="preserve"> Ví dụ 2</w:t>
      </w:r>
      <w:r>
        <w:t>: Nghèo tiền nghèo bạc chả lo; Nghèo nhân nghèo</w:t>
      </w:r>
      <w:r>
        <w:t xml:space="preserve"> nghĩa mới cho là nghèo (Ca dao).</w:t>
      </w:r>
      <w:r>
        <w:rPr>
          <w:i/>
        </w:rPr>
        <w:t xml:space="preserve"> Ví dụ 3</w:t>
      </w:r>
      <w:r>
        <w:t>: Gặp em giữa chốn vườn đào; Kẻ giàu người khó</w:t>
      </w:r>
      <w:r>
        <w:t xml:space="preserve"> làm sao nên tình (Ca dao).</w:t>
      </w:r>
    </w:p>
    <w:p>
      <w:r>
        <w:rPr>
          <w:b/>
        </w:rPr>
        <w:t>GIỐNG NHAU</w:t>
      </w:r>
      <w:r>
        <w:t xml:space="preserve"> - KHÁC NHAU</w:t>
      </w:r>
    </w:p>
    <w:p>
      <w:r>
        <w:rPr>
          <w:b/>
        </w:rPr>
        <w:t>GIỐNG NHAU</w:t>
      </w:r>
      <w:r>
        <w:t xml:space="preserve"> - Có đặc điểm hình thể, màu sắc... tương tự</w:t>
      </w:r>
      <w:r>
        <w:t xml:space="preserve"> như một.</w:t>
      </w:r>
    </w:p>
    <w:p>
      <w:r>
        <w:rPr>
          <w:b/>
        </w:rPr>
        <w:t>KHÁC NHAU</w:t>
      </w:r>
      <w:r>
        <w:t xml:space="preserve"> - Có đặc điểm, hình thể, màu sắc... phân</w:t>
      </w:r>
      <w:r>
        <w:t xml:space="preserve"> biệt nhau.</w:t>
      </w:r>
      <w:r>
        <w:rPr>
          <w:i/>
        </w:rPr>
        <w:t xml:space="preserve"> Ví dụ</w:t>
      </w:r>
      <w:r>
        <w:t>: Nhìn hai người kia giống nhau như hai giọt nước.</w:t>
      </w:r>
      <w:r>
        <w:t xml:space="preserve"> Họ là hai chị em sinh đôi, nhưng tính tình rất khác nhau.</w:t>
      </w:r>
      <w:r>
        <w:t xml:space="preserve"> 2Ốốc | ngọn</w:t>
      </w:r>
      <w:r>
        <w:t xml:space="preserve"> 344</w:t>
      </w:r>
      <w:r>
        <w:t xml:space="preserve"> Cặp từ trái nghĩa:</w:t>
      </w:r>
    </w:p>
    <w:p>
      <w:r>
        <w:rPr>
          <w:b/>
        </w:rPr>
        <w:t>đông nhất</w:t>
      </w:r>
      <w:r>
        <w:t xml:space="preserve"> - khác biệt, giống - khác, hệt nhau - khác nhau,</w:t>
      </w:r>
    </w:p>
    <w:p>
      <w:r>
        <w:rPr>
          <w:b/>
        </w:rPr>
        <w:t>như nhau</w:t>
      </w:r>
      <w:r>
        <w:t xml:space="preserve"> - khác nhau</w:t>
      </w:r>
      <w:r>
        <w:rPr>
          <w:i/>
        </w:rPr>
        <w:t xml:space="preserve"> Ví dụ</w:t>
      </w:r>
      <w:r>
        <w:t>: Bâu ơi thương lấy bí cùng; Tuy rằng khác giống</w:t>
      </w:r>
      <w:r>
        <w:t xml:space="preserve"> nhưng chung một giàn (Ca dao).</w:t>
      </w:r>
    </w:p>
    <w:p>
      <w:r>
        <w:rPr>
          <w:b/>
        </w:rPr>
        <w:t>GỐC</w:t>
      </w:r>
      <w:r>
        <w:t xml:space="preserve"> - NGỤN</w:t>
      </w:r>
    </w:p>
    <w:p>
      <w:r>
        <w:rPr>
          <w:b/>
        </w:rPr>
        <w:t>GỐC</w:t>
      </w:r>
      <w:r>
        <w:t xml:space="preserve"> - Phần dưới hoặc chỗ dưới cùng... của sự vật, sự việc.</w:t>
      </w:r>
    </w:p>
    <w:p>
      <w:r>
        <w:rPr>
          <w:b/>
        </w:rPr>
        <w:t>NGỌN</w:t>
      </w:r>
      <w:r>
        <w:t xml:space="preserve"> - Phần đầu hoặc chỗ trên cùng... của sự vật, sự việc.</w:t>
      </w:r>
      <w:r>
        <w:t xml:space="preserve"> Ví lu: Non bèo chân sóng lạc loài; Nghĩ mình vinh hiển</w:t>
      </w:r>
      <w:r>
        <w:t xml:space="preserve"> thương người lưu li (Truyện Kiều, Nguyễn Du).</w:t>
      </w:r>
      <w:r>
        <w:t xml:space="preserve"> Có U gưự. 77</w:t>
      </w:r>
    </w:p>
    <w:p>
      <w:r>
        <w:rPr>
          <w:b/>
        </w:rPr>
        <w:t>HẠ</w:t>
      </w:r>
      <w:r>
        <w:t xml:space="preserve"> - NÂNG</w:t>
      </w:r>
    </w:p>
    <w:p>
      <w:r>
        <w:rPr>
          <w:b/>
        </w:rPr>
        <w:t>HẠ</w:t>
      </w:r>
      <w:r>
        <w:t xml:space="preserve"> - Làm cho chuyển vị trí trên cao xuống dưới thấp.</w:t>
      </w:r>
    </w:p>
    <w:p>
      <w:r>
        <w:rPr>
          <w:b/>
        </w:rPr>
        <w:t>NÂNG</w:t>
      </w:r>
      <w:r>
        <w:t xml:space="preserve"> - Làm cho chuyển vị trí từ dưới thấp lên cao.</w:t>
      </w:r>
      <w:r>
        <w:rPr>
          <w:i/>
        </w:rPr>
        <w:t xml:space="preserve"> Ví dụ</w:t>
      </w:r>
      <w:r>
        <w:t>: Chị ngã em nâng (Tục ngữ).</w:t>
      </w:r>
      <w:r>
        <w:t xml:space="preserve"> Căn từ trái nghĩa:</w:t>
      </w:r>
    </w:p>
    <w:p>
      <w:r>
        <w:rPr>
          <w:b/>
        </w:rPr>
        <w:t>hạ</w:t>
      </w:r>
      <w:r>
        <w:t xml:space="preserve"> - giơ</w:t>
      </w:r>
      <w:r>
        <w:rPr>
          <w:i/>
        </w:rPr>
        <w:t xml:space="preserve"> Ví dụ</w:t>
      </w:r>
      <w:r>
        <w:t>: Giơ cao đánh khẽ (Thành ngữ).</w:t>
      </w:r>
    </w:p>
    <w:p>
      <w:r>
        <w:rPr>
          <w:b/>
        </w:rPr>
        <w:t>HẠ</w:t>
      </w:r>
      <w:r>
        <w:t xml:space="preserve"> - THƯỢNG</w:t>
      </w:r>
    </w:p>
    <w:p>
      <w:r>
        <w:rPr>
          <w:b/>
        </w:rPr>
        <w:t>HẠ</w:t>
      </w:r>
      <w:r>
        <w:t xml:space="preserve"> - Nghĩa Hán - Việt có nghĩa như dưới.</w:t>
      </w:r>
    </w:p>
    <w:p>
      <w:r>
        <w:rPr>
          <w:b/>
        </w:rPr>
        <w:t>THƯỢNG</w:t>
      </w:r>
      <w:r>
        <w:t xml:space="preserve"> - Nghĩa Hán - Việt có nghĩa như trên.</w:t>
      </w:r>
      <w:r>
        <w:rPr>
          <w:i/>
        </w:rPr>
        <w:t xml:space="preserve"> Ví dụ</w:t>
      </w:r>
      <w:r>
        <w:t>: Thượng cẳng chân hạ cẳng tay.</w:t>
      </w:r>
      <w:r>
        <w:t xml:space="preserve"> Cặp từ trái nghĩa:</w:t>
      </w:r>
    </w:p>
    <w:p>
      <w:r>
        <w:rPr>
          <w:b/>
        </w:rPr>
        <w:t>dưới</w:t>
      </w:r>
      <w:r>
        <w:t xml:space="preserve"> - trên</w:t>
      </w:r>
      <w:r>
        <w:rPr>
          <w:i/>
        </w:rPr>
        <w:t xml:space="preserve"> Ví dụ †</w:t>
      </w:r>
      <w:r>
        <w:t>: Trên trời có đám mây xanh; Ở giữa mây trắng</w:t>
      </w:r>
      <w:r>
        <w:t xml:space="preserve"> xung quanh mây vàng (Ca dao).</w:t>
      </w:r>
      <w:r>
        <w:t xml:space="preserve"> hại | tiền</w:t>
      </w:r>
      <w:r>
        <w:t xml:space="preserve"> 346</w:t>
      </w:r>
      <w:r>
        <w:rPr>
          <w:i/>
        </w:rPr>
        <w:t xml:space="preserve"> Ví dụ 2</w:t>
      </w:r>
      <w:r>
        <w:t>: Dưới trăng quyên đã gọi hè; Đâu tường lửa lựu lập</w:t>
      </w:r>
      <w:r>
        <w:t xml:space="preserve"> loè đơm bông (Truyện Kiễu, Nguyễn Du).</w:t>
      </w:r>
    </w:p>
    <w:p>
      <w:r>
        <w:rPr>
          <w:b/>
        </w:rPr>
        <w:t>HẠI</w:t>
      </w:r>
      <w:r>
        <w:t xml:space="preserve"> - LỢI</w:t>
      </w:r>
    </w:p>
    <w:p>
      <w:r>
        <w:rPr>
          <w:b/>
        </w:rPr>
        <w:t>HẠI</w:t>
      </w:r>
      <w:r>
        <w:t xml:space="preserve"> - Cái gây thất thiệt, tổn thương.</w:t>
      </w:r>
    </w:p>
    <w:p>
      <w:r>
        <w:rPr>
          <w:b/>
        </w:rPr>
        <w:t>LỢI</w:t>
      </w:r>
      <w:r>
        <w:t xml:space="preserve"> - Cái có ích tốt:</w:t>
      </w:r>
      <w:r>
        <w:rPr>
          <w:i/>
        </w:rPr>
        <w:t xml:space="preserve"> Ví dụ</w:t>
      </w:r>
      <w:r>
        <w:t>: Lợi bất cập hại (Thành ngũ).</w:t>
      </w:r>
    </w:p>
    <w:p>
      <w:r>
        <w:rPr>
          <w:b/>
        </w:rPr>
        <w:t>bất lợi</w:t>
      </w:r>
      <w:r>
        <w:t xml:space="preserve"> - có hại, có hại - có ích, có hại - có lợi, có ích - vô ích</w:t>
      </w:r>
      <w:r>
        <w:t xml:space="preserve"> Căn từ trái nghĩa:</w:t>
      </w:r>
    </w:p>
    <w:p>
      <w:pPr>
        <w:jc w:val="center"/>
      </w:pPr>
      <w:r>
        <w:rPr>
          <w:b/>
        </w:rPr>
        <w:t>HẠN</w:t>
      </w:r>
      <w:r>
        <w:rPr>
          <w:b/>
        </w:rPr>
        <w:t xml:space="preserve"> ÚNG</w:t>
      </w:r>
    </w:p>
    <w:p>
      <w:r>
        <w:rPr>
          <w:b/>
        </w:rPr>
        <w:t>HẠN</w:t>
      </w:r>
      <w:r>
        <w:t xml:space="preserve"> - Tình trạng</w:t>
      </w:r>
      <w:r>
        <w:t xml:space="preserve"> thiếu nước do nắng lâu.</w:t>
      </w:r>
    </w:p>
    <w:p>
      <w:r>
        <w:rPr>
          <w:b/>
        </w:rPr>
        <w:t>ÚNG</w:t>
      </w:r>
      <w:r>
        <w:t xml:space="preserve"> - Tình trạng</w:t>
      </w:r>
      <w:r>
        <w:t xml:space="preserve"> nhiều nước do mưa lâu.</w:t>
      </w:r>
      <w:r>
        <w:rPr>
          <w:i/>
        </w:rPr>
        <w:t xml:space="preserve"> Ví dụ</w:t>
      </w:r>
      <w:r>
        <w:t>: Nắng hạn gặp mưa rào.</w:t>
      </w:r>
      <w:r>
        <w:t xml:space="preserve"> 0ăn từ trái nghĩa:</w:t>
      </w:r>
    </w:p>
    <w:p>
      <w:r>
        <w:rPr>
          <w:b/>
        </w:rPr>
        <w:t>hạn</w:t>
      </w:r>
      <w:r>
        <w:t xml:space="preserve"> - lụt</w:t>
      </w:r>
    </w:p>
    <w:p>
      <w:r>
        <w:rPr>
          <w:b/>
        </w:rPr>
        <w:t>HẬU</w:t>
      </w:r>
      <w:r>
        <w:t xml:space="preserve"> - TIỀN</w:t>
      </w:r>
    </w:p>
    <w:p>
      <w:r>
        <w:rPr>
          <w:b/>
        </w:rPr>
        <w:t>HẬU</w:t>
      </w:r>
      <w:r>
        <w:t xml:space="preserve"> - Nghĩa</w:t>
      </w:r>
    </w:p>
    <w:p>
      <w:r>
        <w:rPr>
          <w:b/>
        </w:rPr>
        <w:t>Hán</w:t>
      </w:r>
      <w:r>
        <w:t xml:space="preserve"> - Việt có nghĩa như sau.</w:t>
      </w:r>
    </w:p>
    <w:p>
      <w:r>
        <w:rPr>
          <w:b/>
        </w:rPr>
        <w:t>TIÊN</w:t>
      </w:r>
      <w:r>
        <w:t xml:space="preserve"> - Nghĩa</w:t>
      </w:r>
    </w:p>
    <w:p>
      <w:r>
        <w:rPr>
          <w:b/>
        </w:rPr>
        <w:t>Hán</w:t>
      </w:r>
      <w:r>
        <w:t xml:space="preserve"> - Việt có nghĩa như trước.</w:t>
      </w:r>
      <w:r>
        <w:rPr>
          <w:i/>
        </w:rPr>
        <w:t xml:space="preserve"> Ví dụ</w:t>
      </w:r>
      <w:r>
        <w:t>: Tiền trảm hậu tấu.</w:t>
      </w:r>
      <w:r>
        <w:t xml:space="preserve"> Găp từ trái nghĩa:</w:t>
      </w:r>
      <w:r>
        <w:t xml:space="preserve"> sau</w:t>
      </w:r>
      <w:r>
        <w:t xml:space="preserve"> trước</w:t>
      </w:r>
      <w:r>
        <w:rPr>
          <w:i/>
        </w:rPr>
        <w:t xml:space="preserve"> Ví dụ</w:t>
      </w:r>
      <w:r>
        <w:t>: Trước sau nào thấy bóng người; Hao. đào năm ngoái</w:t>
      </w:r>
      <w:r>
        <w:t xml:space="preserve"> còn cười gió đông (Truyện</w:t>
      </w:r>
      <w:r>
        <w:t xml:space="preserve"> Kiều, Nguyễn Du).</w:t>
      </w:r>
      <w:r>
        <w:t xml:space="preserve"> 347 hậu phương | tươi</w:t>
      </w:r>
    </w:p>
    <w:p>
      <w:r>
        <w:rPr>
          <w:b/>
        </w:rPr>
        <w:t>HẬU PHƯƠNG</w:t>
      </w:r>
      <w:r>
        <w:t xml:space="preserve"> - TIỀN TUYẾN</w:t>
      </w:r>
    </w:p>
    <w:p>
      <w:r>
        <w:rPr>
          <w:b/>
        </w:rPr>
        <w:t>HẬU PHƯƠNG</w:t>
      </w:r>
      <w:r>
        <w:t xml:space="preserve"> - Vùng, khu vực ở phía sau mặt trận, nơi</w:t>
      </w:r>
      <w:r>
        <w:t xml:space="preserve"> không xảy ra chiến sự.</w:t>
      </w:r>
    </w:p>
    <w:p>
      <w:r>
        <w:rPr>
          <w:b/>
        </w:rPr>
        <w:t>TIỀN TUYẾN</w:t>
      </w:r>
      <w:r>
        <w:t xml:space="preserve"> - Vùng, khu vực mặt trận nơi xảy ra chiến sự.</w:t>
      </w:r>
      <w:r>
        <w:rPr>
          <w:i/>
        </w:rPr>
        <w:t xml:space="preserve"> Ví dụ 1</w:t>
      </w:r>
      <w:r>
        <w:t>: Hạt gạo làng ta; Gửi ra tiền tuyến; Gửi về phương</w:t>
      </w:r>
      <w:r>
        <w:t xml:space="preserve"> xa (Hạt gạo làng ta, Trần Đăng Khoa).</w:t>
      </w:r>
      <w:r>
        <w:rPr>
          <w:i/>
        </w:rPr>
        <w:t xml:space="preserve"> Ví dụ 2</w:t>
      </w:r>
      <w:r>
        <w:t>: Không chết người trai khói lửa; Mà chết người gái</w:t>
      </w:r>
      <w:r>
        <w:t xml:space="preserve"> nhỏ hậu phương (Màu tím hoa sim, Hữu Loan).</w:t>
      </w:r>
      <w:r>
        <w:t xml:space="preserve"> Cặp từ trái nghĩa:</w:t>
      </w:r>
    </w:p>
    <w:p>
      <w:r>
        <w:rPr>
          <w:b/>
        </w:rPr>
        <w:t>hậu phương</w:t>
      </w:r>
      <w:r>
        <w:t xml:space="preserve"> - mặt trận, hậu phương - tiền phương</w:t>
      </w:r>
    </w:p>
    <w:p>
      <w:r>
        <w:rPr>
          <w:b/>
        </w:rPr>
        <w:t>HÈN</w:t>
      </w:r>
      <w:r>
        <w:t xml:space="preserve"> - SANG</w:t>
      </w:r>
    </w:p>
    <w:p>
      <w:r>
        <w:rPr>
          <w:b/>
        </w:rPr>
        <w:t>HÈN</w:t>
      </w:r>
      <w:r>
        <w:t xml:space="preserve"> - Bị coi thường, cho là thấp kém, hoặc ở địa vị thấp</w:t>
      </w:r>
      <w:r>
        <w:t xml:space="preserve"> kém trong xã hội.</w:t>
      </w:r>
    </w:p>
    <w:p>
      <w:r>
        <w:rPr>
          <w:b/>
        </w:rPr>
        <w:t>SANG</w:t>
      </w:r>
      <w:r>
        <w:t xml:space="preserve"> - Có tiền và danh vọng được quí trọng, cho là tốt</w:t>
      </w:r>
      <w:r>
        <w:t xml:space="preserve"> hoặc ở địa vị cao trong xã hội.</w:t>
      </w:r>
      <w:r>
        <w:rPr>
          <w:i/>
        </w:rPr>
        <w:t xml:space="preserve"> Ví dụ</w:t>
      </w:r>
      <w:r>
        <w:t>: Hèn mà làm bạn với sang; Chỗ ngôi chỗ đứng có</w:t>
      </w:r>
      <w:r>
        <w:t xml:space="preserve"> ngang bao giờ (Ca dao).</w:t>
      </w:r>
    </w:p>
    <w:p>
      <w:r>
        <w:rPr>
          <w:b/>
        </w:rPr>
        <w:t>HÉ0</w:t>
      </w:r>
      <w:r>
        <w:t xml:space="preserve"> - TƯƠI</w:t>
      </w:r>
    </w:p>
    <w:p>
      <w:r>
        <w:rPr>
          <w:b/>
        </w:rPr>
        <w:t>HÉO</w:t>
      </w:r>
      <w:r>
        <w:t xml:space="preserve"> - (nói về cây cổ, hoa lá...) Bị rũ ra và teo tóp lại vì</w:t>
      </w:r>
      <w:r>
        <w:t xml:space="preserve"> thiếu nước.</w:t>
      </w:r>
    </w:p>
    <w:p>
      <w:r>
        <w:rPr>
          <w:b/>
        </w:rPr>
        <w:t>TƯƠI</w:t>
      </w:r>
      <w:r>
        <w:t xml:space="preserve"> - (nói về cỏ cây, hoa lá...) Xanh tốt chưa bị khô.</w:t>
      </w:r>
      <w:r>
        <w:rPr>
          <w:i/>
        </w:rPr>
        <w:t xml:space="preserve"> Ví dụ</w:t>
      </w:r>
      <w:r>
        <w:t>: Thân em như ớt chín cây; Càng tươi ngoài vỏ càng</w:t>
      </w:r>
      <w:r>
        <w:t xml:space="preserve"> cay trong lòng (Ca dao).</w:t>
      </w:r>
      <w:r>
        <w:t xml:space="preserve"> Gặp từ trái nghĩa:</w:t>
      </w:r>
    </w:p>
    <w:p>
      <w:r>
        <w:rPr>
          <w:b/>
        </w:rPr>
        <w:t>chết</w:t>
      </w:r>
      <w:r>
        <w:t xml:space="preserve"> - tươï, khô - tươi, khô héo - tươi tắn, tàn - tưbï, túa - xanb</w:t>
      </w:r>
      <w:r>
        <w:t xml:space="preserve"> hẹp | sẩn</w:t>
      </w:r>
      <w:r>
        <w:t xml:space="preserve"> 3⁄48</w:t>
      </w:r>
      <w:r>
        <w:rPr>
          <w:i/>
        </w:rPr>
        <w:t xml:space="preserve"> Ví dụ 1</w:t>
      </w:r>
      <w:r>
        <w:t>: Thóc kia phơi đổ vào bê; Cau tươi tước vỏ phơi khô</w:t>
      </w:r>
      <w:r>
        <w:t xml:space="preserve"> để dành (Ca dao).</w:t>
      </w:r>
      <w:r>
        <w:rPr>
          <w:i/>
        </w:rPr>
        <w:t xml:space="preserve"> Ví dụ 2</w:t>
      </w:r>
      <w:r>
        <w:t>: Thuyền về nước lại sầu trăm ngả; Củi một cành</w:t>
      </w:r>
      <w:r>
        <w:t xml:space="preserve"> khô lạc mấy dòng (Tràng giang, Huy Cận).</w:t>
      </w:r>
    </w:p>
    <w:p>
      <w:r>
        <w:rPr>
          <w:b/>
        </w:rPr>
        <w:t>HẸP</w:t>
      </w:r>
      <w:r>
        <w:t xml:space="preserve"> - RỘNG</w:t>
      </w:r>
    </w:p>
    <w:p>
      <w:r>
        <w:rPr>
          <w:b/>
        </w:rPr>
        <w:t>HẸP</w:t>
      </w:r>
      <w:r>
        <w:t xml:space="preserve"> - Có kích thước, phạm vi dưới mức trung bình, Nướng</w:t>
      </w:r>
      <w:r>
        <w:t xml:space="preserve"> là về bề ngang hay ý nói về sự cư xử dưới mức phải có.</w:t>
      </w:r>
    </w:p>
    <w:p>
      <w:r>
        <w:rPr>
          <w:b/>
        </w:rPr>
        <w:t>RỘNG</w:t>
      </w:r>
      <w:r>
        <w:t xml:space="preserve"> - Có kích thước, phạm vì trên mức trung BỊ, sẹo</w:t>
      </w:r>
      <w:r>
        <w:t xml:space="preserve"> biệt là bề ngang hay ý nói về sự cư xử khoáng đạt,</w:t>
      </w:r>
      <w:r>
        <w:t xml:space="preserve"> không hẹp hòi.</w:t>
      </w:r>
      <w:r>
        <w:rPr>
          <w:i/>
        </w:rPr>
        <w:t xml:space="preserve"> Ví dụ 1</w:t>
      </w:r>
      <w:r>
        <w:t>: Nẵng xuống trời lên sâu chót vót; Sông dài trời</w:t>
      </w:r>
      <w:r>
        <w:t xml:space="preserve"> rộng bến cô liêu (Tràng Giang, Huy Cận).</w:t>
      </w:r>
      <w:r>
        <w:rPr>
          <w:i/>
        </w:rPr>
        <w:t xml:space="preserve"> Ví dụ 2</w:t>
      </w:r>
      <w:r>
        <w:t>: Ở sao cho vừa lòng người; Ở rộng người cười, Ở</w:t>
      </w:r>
      <w:r>
        <w:t xml:space="preserve"> hẹp người chê (Ca dao).</w:t>
      </w:r>
      <w:r>
        <w:t xml:space="preserve"> 0ăn từ trái nghĩa:</w:t>
      </w:r>
    </w:p>
    <w:p>
      <w:r>
        <w:rPr>
          <w:b/>
        </w:rPr>
        <w:t>hẹp hòi</w:t>
      </w:r>
      <w:r>
        <w:t xml:space="preserve"> - rộng rãi.</w:t>
      </w:r>
    </w:p>
    <w:p>
      <w:r>
        <w:rPr>
          <w:b/>
        </w:rPr>
        <w:t>HIẾM</w:t>
      </w:r>
      <w:r>
        <w:t xml:space="preserve"> - SẴN</w:t>
      </w:r>
    </w:p>
    <w:p>
      <w:r>
        <w:rPr>
          <w:b/>
        </w:rPr>
        <w:t>HIẾM</w:t>
      </w:r>
      <w:r>
        <w:t xml:space="preserve"> - Rất ít có, rất ít xảy ra.</w:t>
      </w:r>
    </w:p>
    <w:p>
      <w:r>
        <w:rPr>
          <w:b/>
        </w:rPr>
        <w:t>SẴN</w:t>
      </w:r>
      <w:r>
        <w:t xml:space="preserve"> - Có nhiều, thường hay xảy ra.</w:t>
      </w:r>
      <w:r>
        <w:t xml:space="preserve"> băn từ trái nghĩa:</w:t>
      </w:r>
    </w:p>
    <w:p>
      <w:r>
        <w:rPr>
          <w:b/>
        </w:rPr>
        <w:t>ít</w:t>
      </w:r>
      <w:r>
        <w:t xml:space="preserve"> - nhiều</w:t>
      </w:r>
      <w:r>
        <w:rPr>
          <w:i/>
        </w:rPr>
        <w:t xml:space="preserve"> Ví dụ</w:t>
      </w:r>
      <w:r>
        <w:t>: Ít nhiều thiếu nữ buôn không nổi; ra cửa nhìn xa</w:t>
      </w:r>
      <w:r>
        <w:t xml:space="preserve"> nghĩ ngợi gì (Đây mùa thu tới, Xuân Diệu).</w:t>
      </w:r>
      <w:r>
        <w:t xml:space="preserve"> 349</w:t>
      </w:r>
      <w:r>
        <w:t xml:space="preserve"> hình thức | kín</w:t>
      </w:r>
    </w:p>
    <w:p>
      <w:r>
        <w:rPr>
          <w:b/>
        </w:rPr>
        <w:t>HÌNH THỨC</w:t>
      </w:r>
      <w:r>
        <w:t xml:space="preserve"> - NỘI DUNG</w:t>
      </w:r>
    </w:p>
    <w:p>
      <w:r>
        <w:rPr>
          <w:b/>
        </w:rPr>
        <w:t>HÌNH THỨC</w:t>
      </w:r>
      <w:r>
        <w:t xml:space="preserve"> - Cái biểu hiện bên ngoài của sự vật, hiện</w:t>
      </w:r>
      <w:r>
        <w:t xml:space="preserve"> tượng chỉ có trên danh nghĩa.</w:t>
      </w:r>
    </w:p>
    <w:p>
      <w:r>
        <w:rPr>
          <w:b/>
        </w:rPr>
        <w:t>NỘI DUNG</w:t>
      </w:r>
      <w:r>
        <w:t xml:space="preserve"> - Mặt bên trong, cái được chứa đựng bên trong</w:t>
      </w:r>
      <w:r>
        <w:t xml:space="preserve"> sự vật, hiện tượng.</w:t>
      </w:r>
    </w:p>
    <w:p>
      <w:r>
        <w:rPr>
          <w:b/>
        </w:rPr>
        <w:t>H0Ạ</w:t>
      </w:r>
      <w:r>
        <w:t xml:space="preserve"> - PHÚC</w:t>
      </w:r>
    </w:p>
    <w:p>
      <w:r>
        <w:rPr>
          <w:b/>
        </w:rPr>
        <w:t>HOA</w:t>
      </w:r>
      <w:r>
        <w:t xml:space="preserve"> - Điều không may, mang lại đau khổ, tổn thất to lớn.</w:t>
      </w:r>
    </w:p>
    <w:p>
      <w:r>
        <w:rPr>
          <w:b/>
        </w:rPr>
        <w:t>PHÚC</w:t>
      </w:r>
      <w:r>
        <w:t xml:space="preserve"> - Điều may mắn, đem đến nhiều hạnh phúc, lợi lộc.</w:t>
      </w:r>
      <w:r>
        <w:rPr>
          <w:i/>
        </w:rPr>
        <w:t xml:space="preserve"> Ví dụ</w:t>
      </w:r>
      <w:r>
        <w:t>: Sự rằng: phúc hoạ đạo trời; Cội nguồn cũng ở lòng</w:t>
      </w:r>
      <w:r>
        <w:t xml:space="preserve"> người mà ra (Truyện Kiều, Nguyễn Du).</w:t>
      </w:r>
      <w:r>
        <w:t xml:space="preserve"> Cặp từ trái nghĩa:</w:t>
      </w:r>
    </w:p>
    <w:p>
      <w:r>
        <w:rPr>
          <w:b/>
        </w:rPr>
        <w:t>rủi</w:t>
      </w:r>
      <w:r>
        <w:t xml:space="preserve"> - may, rủi ro - may mắn, xui - may</w:t>
      </w:r>
    </w:p>
    <w:p>
      <w:r>
        <w:rPr>
          <w:b/>
        </w:rPr>
        <w:t>H0ANG PHÍ</w:t>
      </w:r>
      <w:r>
        <w:t xml:space="preserve"> - TIẾT KIỆM</w:t>
      </w:r>
    </w:p>
    <w:p>
      <w:r>
        <w:rPr>
          <w:b/>
        </w:rPr>
        <w:t>HOANG PHÍ</w:t>
      </w:r>
      <w:r>
        <w:t xml:space="preserve"> - Tiêu pha rộng rãi quá mức cần thiết.</w:t>
      </w:r>
    </w:p>
    <w:p>
      <w:r>
        <w:rPr>
          <w:b/>
        </w:rPr>
        <w:t>TIẾT KIỆM</w:t>
      </w:r>
      <w:r>
        <w:t xml:space="preserve"> - Tiêu pha dành dụm đúng mức.</w:t>
      </w:r>
    </w:p>
    <w:p>
      <w:r>
        <w:rPr>
          <w:b/>
        </w:rPr>
        <w:t>HỦ</w:t>
      </w:r>
      <w:r>
        <w:t xml:space="preserve"> - KÍN</w:t>
      </w:r>
    </w:p>
    <w:p>
      <w:r>
        <w:rPr>
          <w:b/>
        </w:rPr>
        <w:t>HỞ</w:t>
      </w:r>
      <w:r>
        <w:t xml:space="preserve"> - Không đóng, có thể nhìn từ ngoài vào trong và từ</w:t>
      </w:r>
      <w:r>
        <w:t xml:space="preserve"> trong có thể thoát ra được hay ý nói việc để người</w:t>
      </w:r>
      <w:r>
        <w:t xml:space="preserve"> ngoài biết.</w:t>
      </w:r>
    </w:p>
    <w:p>
      <w:r>
        <w:rPr>
          <w:b/>
        </w:rPr>
        <w:t>KÍN</w:t>
      </w:r>
      <w:r>
        <w:t xml:space="preserve"> - Được đóng chặt, từ ngoài không thể nhìn vào và từ</w:t>
      </w:r>
      <w:r>
        <w:t xml:space="preserve"> trong không thể thoát ra được hay ý nói việc không để</w:t>
      </w:r>
      <w:r>
        <w:t xml:space="preserve"> người ngoài biết.</w:t>
      </w:r>
      <w:r>
        <w:rPr>
          <w:i/>
        </w:rPr>
        <w:t xml:space="preserve"> Ví dụ 1</w:t>
      </w:r>
      <w:r>
        <w:t>: Nửa kín nửa hở (Thành ngũ).</w:t>
      </w:r>
      <w:r>
        <w:t xml:space="preserve"> hơn | tan</w:t>
      </w:r>
      <w:r>
        <w:t xml:space="preserve"> 350</w:t>
      </w:r>
      <w:r>
        <w:rPr>
          <w:i/>
        </w:rPr>
        <w:t xml:space="preserve"> Ví dụ 2</w:t>
      </w:r>
      <w:r>
        <w:t>: Tình tôi mở giữa mùa thu; Tình cô lẳng lặng kín</w:t>
      </w:r>
      <w:r>
        <w:t xml:space="preserve"> như buông tằm (Đêm cuối cùng, Nguyễn Bính).</w:t>
      </w:r>
      <w:r>
        <w:t xml:space="preserve"> Gặp từ trái nghĩa:</w:t>
      </w:r>
    </w:p>
    <w:p>
      <w:r>
        <w:rPr>
          <w:b/>
        </w:rPr>
        <w:t>hở</w:t>
      </w:r>
      <w:r>
        <w:t xml:space="preserve"> - giấu</w:t>
      </w:r>
      <w:r>
        <w:rPr>
          <w:i/>
        </w:rPr>
        <w:t xml:space="preserve"> Ví dụ</w:t>
      </w:r>
      <w:r>
        <w:t>: Giấu đầu hở đuôi (Tục ngũ).</w:t>
      </w:r>
    </w:p>
    <w:p>
      <w:r>
        <w:rPr>
          <w:b/>
        </w:rPr>
        <w:t>HƠN</w:t>
      </w:r>
      <w:r>
        <w:t xml:space="preserve"> - KÉM</w:t>
      </w:r>
    </w:p>
    <w:p>
      <w:r>
        <w:rPr>
          <w:b/>
        </w:rPr>
        <w:t>HƠN</w:t>
      </w:r>
      <w:r>
        <w:t xml:space="preserve"> - Ổ mức cao trên cái so sánh.</w:t>
      </w:r>
    </w:p>
    <w:p>
      <w:r>
        <w:rPr>
          <w:b/>
        </w:rPr>
        <w:t>KÉM</w:t>
      </w:r>
      <w:r>
        <w:t xml:space="preserve"> - Ở mức thấp dưới cái so sánh.</w:t>
      </w:r>
      <w:r>
        <w:rPr>
          <w:i/>
        </w:rPr>
        <w:t xml:space="preserve"> Ví dụ 1</w:t>
      </w:r>
      <w:r>
        <w:t>: Hơn một loài hoa đã rụng cành; Trong vườn sắc</w:t>
      </w:r>
      <w:r>
        <w:t xml:space="preserve"> đó rũa màu xanh (Đây mùa thu tới, Xuân Diệu).</w:t>
      </w:r>
      <w:r>
        <w:rPr>
          <w:i/>
        </w:rPr>
        <w:t xml:space="preserve"> Ví dụ 2</w:t>
      </w:r>
      <w:r>
        <w:t>: Tân thu thuỷ, nét xuân sơn; Hoa ghen thua thắm,</w:t>
      </w:r>
      <w:r>
        <w:t xml:space="preserve"> liễu hờn kém xanh (Truyện Kiều, Nguyễn Du).</w:t>
      </w:r>
    </w:p>
    <w:p>
      <w:r>
        <w:rPr>
          <w:b/>
        </w:rPr>
        <w:t>HỮN</w:t>
      </w:r>
      <w:r>
        <w:t xml:space="preserve"> - THIỆT</w:t>
      </w:r>
    </w:p>
    <w:p>
      <w:r>
        <w:rPr>
          <w:b/>
        </w:rPr>
        <w:t>HƠN</w:t>
      </w:r>
      <w:r>
        <w:t xml:space="preserve"> - Có nhiều điều lợi so với trường hợp khác.</w:t>
      </w:r>
    </w:p>
    <w:p>
      <w:r>
        <w:rPr>
          <w:b/>
        </w:rPr>
        <w:t>THIỆT</w:t>
      </w:r>
      <w:r>
        <w:t xml:space="preserve"> - Có nhiều điều bất lợi so với trường hợp khác.</w:t>
      </w:r>
      <w:r>
        <w:rPr>
          <w:i/>
        </w:rPr>
        <w:t xml:space="preserve"> Ví dụ</w:t>
      </w:r>
      <w:r>
        <w:t>: Vợ chồng là nghĩa già đời; Ai ơi chớ nghĩ những lời</w:t>
      </w:r>
      <w:r>
        <w:t xml:space="preserve"> thiệt hơn (Ca dao).</w:t>
      </w:r>
      <w:r>
        <w:t xml:space="preserve"> Gặp từ trái nghĩa:</w:t>
      </w:r>
    </w:p>
    <w:p>
      <w:r>
        <w:rPr>
          <w:b/>
        </w:rPr>
        <w:t>hơn</w:t>
      </w:r>
      <w:r>
        <w:t xml:space="preserve"> - kém</w:t>
      </w:r>
    </w:p>
    <w:p>
      <w:r>
        <w:rPr>
          <w:b/>
        </w:rPr>
        <w:t>HỢP</w:t>
      </w:r>
      <w:r>
        <w:t xml:space="preserve"> - TAN</w:t>
      </w:r>
    </w:p>
    <w:p>
      <w:r>
        <w:rPr>
          <w:b/>
        </w:rPr>
        <w:t>HỢP</w:t>
      </w:r>
      <w:r>
        <w:t xml:space="preserve"> - (nói về người, vật) Được sum họp, được tập trung lại</w:t>
      </w:r>
      <w:r>
        <w:t xml:space="preserve"> cùng loại, nhưng lớn hơn.</w:t>
      </w:r>
    </w:p>
    <w:p>
      <w:r>
        <w:rPr>
          <w:b/>
        </w:rPr>
        <w:t>TAN</w:t>
      </w:r>
      <w:r>
        <w:t xml:space="preserve"> - (nói về người, vật) Bị chia ly, phân tán nhiều nơi.</w:t>
      </w:r>
      <w:r>
        <w:rPr>
          <w:i/>
        </w:rPr>
        <w:t xml:space="preserve"> Ví dụ</w:t>
      </w:r>
      <w:r>
        <w:t>: Rồi đây bào hợp mây tan; Biết đâu hạc nội mây</w:t>
      </w:r>
      <w:r>
        <w:t xml:space="preserve"> ngàn là đâu (Truyện Kiều, Nguyễn Du).</w:t>
      </w:r>
      <w:r>
        <w:t xml:space="preserve"> 351</w:t>
      </w:r>
      <w:r>
        <w:t xml:space="preserve"> hợp lý | thực</w:t>
      </w:r>
      <w:r>
        <w:t xml:space="preserve"> 0ăi) từ trái nghĩa:</w:t>
      </w:r>
    </w:p>
    <w:p>
      <w:r>
        <w:rPr>
          <w:b/>
        </w:rPr>
        <w:t>hợp</w:t>
      </w:r>
      <w:r>
        <w:t xml:space="preserve"> - ly, sum họp - chia ly.</w:t>
      </w:r>
      <w:r>
        <w:rPr>
          <w:i/>
        </w:rPr>
        <w:t xml:space="preserve"> Ví dụ</w:t>
      </w:r>
      <w:r>
        <w:t>: Ông tơ ghét bỏ chỉ nhau; Chia vui sum họp đã sầu</w:t>
      </w:r>
      <w:r>
        <w:t xml:space="preserve"> chia phôi (Truyện Kiều, Nguyễn Du).</w:t>
      </w:r>
    </w:p>
    <w:p>
      <w:r>
        <w:rPr>
          <w:b/>
        </w:rPr>
        <w:t>HỤP LÝ</w:t>
      </w:r>
      <w:r>
        <w:t xml:space="preserve"> - PHI LÝ</w:t>
      </w:r>
    </w:p>
    <w:p>
      <w:r>
        <w:rPr>
          <w:b/>
        </w:rPr>
        <w:t>HỢP LÝ</w:t>
      </w:r>
      <w:r>
        <w:t xml:space="preserve"> - Có cơ sở (căn cứ) lôgíc, phù hợp với lý trí hoặc</w:t>
      </w:r>
      <w:r>
        <w:t xml:space="preserve"> có lợi ích thực tế.</w:t>
      </w:r>
    </w:p>
    <w:p>
      <w:r>
        <w:rPr>
          <w:b/>
        </w:rPr>
        <w:t>PHI LÝ</w:t>
      </w:r>
      <w:r>
        <w:t xml:space="preserve"> - Thiếu cơ sở (căn cứ) lôgíc, không hợp với lý trí</w:t>
      </w:r>
      <w:r>
        <w:t xml:space="preserve"> hoặc không có lợi ích thực tế.</w:t>
      </w:r>
      <w:r>
        <w:rPr>
          <w:i/>
        </w:rPr>
        <w:t xml:space="preserve"> Ví dụ</w:t>
      </w:r>
      <w:r>
        <w:t>: Giá cả hợp lý.</w:t>
      </w:r>
      <w:r>
        <w:t xml:space="preserve"> Gặp từ trái nghĩa:</w:t>
      </w:r>
    </w:p>
    <w:p>
      <w:r>
        <w:rPr>
          <w:b/>
        </w:rPr>
        <w:t>có lý</w:t>
      </w:r>
      <w:r>
        <w:t xml:space="preserve"> - vô lý, hợp lý - bất hợp lý</w:t>
      </w:r>
    </w:p>
    <w:p>
      <w:r>
        <w:rPr>
          <w:b/>
        </w:rPr>
        <w:t>HƯ</w:t>
      </w:r>
      <w:r>
        <w:t xml:space="preserve"> - NGOAN</w:t>
      </w:r>
    </w:p>
    <w:p>
      <w:r>
        <w:rPr>
          <w:b/>
        </w:rPr>
        <w:t>HƯ</w:t>
      </w:r>
      <w:r>
        <w:t xml:space="preserve"> - (nói về người) Có nhiều tính xấu, tật xấu.</w:t>
      </w:r>
    </w:p>
    <w:p>
      <w:r>
        <w:rPr>
          <w:b/>
        </w:rPr>
        <w:t>NGOAN</w:t>
      </w:r>
      <w:r>
        <w:t xml:space="preserve"> - (nói về người) Có nhiều nết tốt, dễ bảo, biết nghe</w:t>
      </w:r>
      <w:r>
        <w:t xml:space="preserve"> lời, được nhiều người mến.</w:t>
      </w:r>
    </w:p>
    <w:p>
      <w:r>
        <w:rPr>
          <w:b/>
        </w:rPr>
        <w:t>HƯ</w:t>
      </w:r>
      <w:r>
        <w:t xml:space="preserve"> - THỰC</w:t>
      </w:r>
    </w:p>
    <w:p>
      <w:r>
        <w:rPr>
          <w:b/>
        </w:rPr>
        <w:t>HƯ</w:t>
      </w:r>
      <w:r>
        <w:t xml:space="preserve"> - Không tồn tại thực tế, giả.</w:t>
      </w:r>
    </w:p>
    <w:p>
      <w:r>
        <w:rPr>
          <w:b/>
        </w:rPr>
        <w:t>THỰC</w:t>
      </w:r>
      <w:r>
        <w:t xml:space="preserve"> - Có tồn tại trong thực tế, thật.</w:t>
      </w:r>
      <w:r>
        <w:t xml:space="preserve"> Cặp từ trái nghĩa:</w:t>
      </w:r>
    </w:p>
    <w:p>
      <w:r>
        <w:rPr>
          <w:b/>
        </w:rPr>
        <w:t>ảo</w:t>
      </w:r>
      <w:r>
        <w:t xml:space="preserve"> - thật, giả - thật, kỳ ảo - chân thực, mơ - thực</w:t>
      </w:r>
      <w:r>
        <w:rPr>
          <w:i/>
        </w:rPr>
        <w:t xml:space="preserve"> Ví dụ</w:t>
      </w:r>
      <w:r>
        <w:t>: Để tôi mơ mãi mơ nhiều; Tước đay xe võng nhuộm</w:t>
      </w:r>
      <w:r>
        <w:t xml:space="preserve"> điều ta đi (Giấc mơ anh lái đò, Nguyễn Bính).</w:t>
      </w:r>
      <w:r>
        <w:t xml:space="preserve"> hưng thịnh | vô tình 352</w:t>
      </w:r>
    </w:p>
    <w:p>
      <w:r>
        <w:rPr>
          <w:b/>
        </w:rPr>
        <w:t>HƯNG THỊNH</w:t>
      </w:r>
      <w:r>
        <w:t xml:space="preserve"> - SUY VŨNG</w:t>
      </w:r>
    </w:p>
    <w:p>
      <w:r>
        <w:rPr>
          <w:b/>
        </w:rPr>
        <w:t>HƯNG THỊNH</w:t>
      </w:r>
      <w:r>
        <w:t xml:space="preserve"> - (nói về xã hội...) Có xu hướng phát triển</w:t>
      </w:r>
      <w:r>
        <w:t xml:space="preserve"> đi lên.</w:t>
      </w:r>
    </w:p>
    <w:p>
      <w:r>
        <w:rPr>
          <w:b/>
        </w:rPr>
        <w:t>SUY VONG</w:t>
      </w:r>
      <w:r>
        <w:t xml:space="preserve"> - (nói về xã hội...) Có xu hướng thụt lùi, kém sút.</w:t>
      </w:r>
      <w:r>
        <w:t xml:space="preserve"> Gặp từ trái nghĩa:</w:t>
      </w:r>
    </w:p>
    <w:p>
      <w:r>
        <w:rPr>
          <w:b/>
        </w:rPr>
        <w:t>cực thịnh</w:t>
      </w:r>
      <w:r>
        <w:t xml:space="preserve"> - suy vong, hưng thịnh - suy tàn, phôn thịnh - suy</w:t>
      </w:r>
    </w:p>
    <w:p>
      <w:r>
        <w:rPr>
          <w:b/>
        </w:rPr>
        <w:t>vỉ, thịnh</w:t>
      </w:r>
      <w:r>
        <w:t xml:space="preserve"> - suy, thịnh trị - suy tàn, thịnh vượng - suy tàn.</w:t>
      </w:r>
    </w:p>
    <w:p>
      <w:r>
        <w:rPr>
          <w:b/>
        </w:rPr>
        <w:t>HỨNG</w:t>
      </w:r>
      <w:r>
        <w:t xml:space="preserve"> - TUNG</w:t>
      </w:r>
    </w:p>
    <w:p>
      <w:r>
        <w:rPr>
          <w:b/>
        </w:rPr>
        <w:t>HỨNG</w:t>
      </w:r>
      <w:r>
        <w:t xml:space="preserve"> - Đón lấy một sự vật đang rơi xuống.</w:t>
      </w:r>
    </w:p>
    <w:p>
      <w:r>
        <w:rPr>
          <w:b/>
        </w:rPr>
        <w:t>TUNG</w:t>
      </w:r>
      <w:r>
        <w:t xml:space="preserve"> - Ném một vật nào đó lên cao.</w:t>
      </w:r>
      <w:r>
        <w:rPr>
          <w:i/>
        </w:rPr>
        <w:t xml:space="preserve"> Ví dụ</w:t>
      </w:r>
      <w:r>
        <w:t>: Kẻ tung người hứng (Tục ngũ).</w:t>
      </w:r>
    </w:p>
    <w:p>
      <w:r>
        <w:rPr>
          <w:b/>
        </w:rPr>
        <w:t>HỮU</w:t>
      </w:r>
      <w:r>
        <w:t xml:space="preserve"> - TẢ</w:t>
      </w:r>
    </w:p>
    <w:p>
      <w:r>
        <w:rPr>
          <w:b/>
        </w:rPr>
        <w:t>HỮU</w:t>
      </w:r>
      <w:r>
        <w:t xml:space="preserve"> - Nghĩa Hán - Việt có nghĩa như phải.</w:t>
      </w:r>
    </w:p>
    <w:p>
      <w:r>
        <w:rPr>
          <w:b/>
        </w:rPr>
        <w:t>TẢ</w:t>
      </w:r>
      <w:r>
        <w:t xml:space="preserve"> - Nghĩa Hán - Việt có nghĩa như trái.</w:t>
      </w:r>
      <w:r>
        <w:rPr>
          <w:i/>
        </w:rPr>
        <w:t xml:space="preserve"> Ví dụ 1</w:t>
      </w:r>
      <w:r>
        <w:t>: Tả xung hữu đội.</w:t>
      </w:r>
      <w:r>
        <w:t xml:space="preserve"> Ví đụ 2: Vân Tiên tả đột hữu xung; Khác nào Triệu Tử mó</w:t>
      </w:r>
      <w:r>
        <w:t xml:space="preserve"> vn Đương Dương (Lục Vân Tiên, Nguyễn Đình Chiểu).</w:t>
      </w:r>
      <w:r>
        <w:t xml:space="preserve"> Gặp từ trái nghĩa:</w:t>
      </w:r>
    </w:p>
    <w:p>
      <w:r>
        <w:rPr>
          <w:b/>
        </w:rPr>
        <w:t>hữu khuynh</w:t>
      </w:r>
      <w:r>
        <w:t xml:space="preserve"> - tả khuynh, phải - trái.</w:t>
      </w:r>
    </w:p>
    <w:p>
      <w:r>
        <w:rPr>
          <w:b/>
        </w:rPr>
        <w:t>HỮU Ý</w:t>
      </w:r>
      <w:r>
        <w:t xml:space="preserve"> - VÔ TÌNH</w:t>
      </w:r>
    </w:p>
    <w:p>
      <w:r>
        <w:rPr>
          <w:b/>
        </w:rPr>
        <w:t>HỮU Ý</w:t>
      </w:r>
      <w:r>
        <w:t xml:space="preserve"> - Định tâm làm việc gì đó.</w:t>
      </w:r>
    </w:p>
    <w:p>
      <w:r>
        <w:rPr>
          <w:b/>
        </w:rPr>
        <w:t>VÔ TÌNH</w:t>
      </w:r>
      <w:r>
        <w:t xml:space="preserve"> - Không chủ tâm làm việc gì đó.</w:t>
      </w:r>
      <w:r>
        <w:t xml:space="preserve"> 353</w:t>
      </w:r>
      <w:r>
        <w:t xml:space="preserve"> hy vọng | thất vọng</w:t>
      </w:r>
      <w:r>
        <w:rPr>
          <w:i/>
        </w:rPr>
        <w:t xml:space="preserve"> Ví dụ</w:t>
      </w:r>
      <w:r>
        <w:t>: Vô tình để gió hôn lên má; Bẽn lẽn làm sao lúc nửa</w:t>
      </w:r>
      <w:r>
        <w:t xml:space="preserve"> đêm (Bến lẽn, Hàn Mặc Tủ).</w:t>
      </w:r>
      <w:r>
        <w:t xml:space="preserve"> Cặp từ trái nghĩa:</w:t>
      </w:r>
    </w:p>
    <w:p>
      <w:r>
        <w:rPr>
          <w:b/>
        </w:rPr>
        <w:t>cố ý</w:t>
      </w:r>
      <w:r>
        <w:t xml:space="preserve"> - vô tình, cố ý - vô ý.</w:t>
      </w:r>
    </w:p>
    <w:p>
      <w:pPr>
        <w:jc w:val="center"/>
      </w:pPr>
      <w:r>
        <w:rPr>
          <w:b/>
        </w:rPr>
        <w:t>HY VỌNG</w:t>
      </w:r>
      <w:r>
        <w:rPr>
          <w:b/>
        </w:rPr>
        <w:t xml:space="preserve"> THẤT VỤNG</w:t>
      </w:r>
    </w:p>
    <w:p>
      <w:r>
        <w:rPr>
          <w:b/>
        </w:rPr>
        <w:t>HY VỌNG</w:t>
      </w:r>
      <w:r>
        <w:t xml:space="preserve"> - Tin tưởng và chờ mong điều gì đó nhất định sẽ</w:t>
      </w:r>
      <w:r>
        <w:t xml:space="preserve"> xảy ra.</w:t>
      </w:r>
    </w:p>
    <w:p>
      <w:r>
        <w:rPr>
          <w:b/>
        </w:rPr>
        <w:t>THẤT VỌNG</w:t>
      </w:r>
      <w:r>
        <w:t xml:space="preserve"> - Mất hết tin tưởng điều gì đó vốn đang mong đợi.</w:t>
      </w:r>
      <w:r>
        <w:t xml:space="preserve"> Gặp từ trái nghĩa:</w:t>
      </w:r>
    </w:p>
    <w:p>
      <w:r>
        <w:rPr>
          <w:b/>
        </w:rPr>
        <w:t>hy vọng</w:t>
      </w:r>
      <w:r>
        <w:t xml:space="preserve"> - tuyệt vọng, kỳ vọng - thất vọng.</w:t>
      </w:r>
    </w:p>
    <w:p>
      <w:pPr>
        <w:jc w:val="center"/>
      </w:pPr>
      <w:r>
        <w:rPr>
          <w:b/>
        </w:rPr>
        <w:t>E;</w:t>
      </w:r>
    </w:p>
    <w:p>
      <w:r>
        <w:rPr>
          <w:b/>
        </w:rPr>
        <w:t>IM LẶNG</w:t>
      </w:r>
      <w:r>
        <w:t xml:space="preserve"> - ỒN À0</w:t>
      </w:r>
    </w:p>
    <w:p>
      <w:r>
        <w:rPr>
          <w:b/>
        </w:rPr>
        <w:t>IM LẶNG</w:t>
      </w:r>
      <w:r>
        <w:t xml:space="preserve"> - Không có tiếng động, tiếng nói.</w:t>
      </w:r>
    </w:p>
    <w:p>
      <w:r>
        <w:rPr>
          <w:b/>
        </w:rPr>
        <w:t>ỒN ÀO</w:t>
      </w:r>
      <w:r>
        <w:t xml:space="preserve"> - Có tiếng động, tiếng nói hỗn loạn.</w:t>
      </w:r>
      <w:r>
        <w:rPr>
          <w:i/>
        </w:rPr>
        <w:t xml:space="preserve"> Ví dụ 1</w:t>
      </w:r>
      <w:r>
        <w:t>: Dữ đội và dịu êm; Ôn ào và lặng lẽ (Sóng, Xuân</w:t>
      </w:r>
      <w:r>
        <w:t xml:space="preserve"> Quỳnh).</w:t>
      </w:r>
      <w:r>
        <w:rPr>
          <w:i/>
        </w:rPr>
        <w:t xml:space="preserve"> Ví dụ 2</w:t>
      </w:r>
      <w:r>
        <w:t>: Cổng làng rộng mở. Ôn ào; Nông phu lững thing</w:t>
      </w:r>
      <w:r>
        <w:t xml:space="preserve"> đi vào nắng mai (Cổng làng, Bàng Bá Lân).</w:t>
      </w:r>
      <w:r>
        <w:t xml:space="preserve"> Gặp từ trái nghĩa:</w:t>
      </w:r>
    </w:p>
    <w:p>
      <w:r>
        <w:rPr>
          <w:b/>
        </w:rPr>
        <w:t>im lặng</w:t>
      </w:r>
      <w:r>
        <w:t xml:space="preserve"> - *o ào, lặng lẽ - ào ào, lặng ngắt - huyện náo, tĩnh</w:t>
      </w:r>
    </w:p>
    <w:p>
      <w:r>
        <w:rPr>
          <w:b/>
        </w:rPr>
        <w:t>ôn, fĩnh mịch</w:t>
      </w:r>
      <w:r>
        <w:t xml:space="preserve"> - huyên náo, yên lặng - ôn ào.</w:t>
      </w:r>
      <w:r>
        <w:rPr>
          <w:i/>
        </w:rPr>
        <w:t xml:space="preserve"> Ví dụ</w:t>
      </w:r>
      <w:r>
        <w:t>: Buông không lặng ngắt như tờ; Lối xe ngựa đã xanh</w:t>
      </w:r>
      <w:r>
        <w:t xml:space="preserve"> lờ mờ rêu (Truyện Kiều, Nguyễn Du).</w:t>
      </w:r>
    </w:p>
    <w:p>
      <w:r>
        <w:rPr>
          <w:b/>
        </w:rPr>
        <w:t>ÍT</w:t>
      </w:r>
      <w:r>
        <w:t xml:space="preserve"> - NHIỀU</w:t>
      </w:r>
    </w:p>
    <w:p>
      <w:r>
        <w:rPr>
          <w:b/>
        </w:rPr>
        <w:t>ír</w:t>
      </w:r>
      <w:r>
        <w:t xml:space="preserve"> - ỞỔ mức độ thấp, với số lượng nhỏ.</w:t>
      </w:r>
    </w:p>
    <w:p>
      <w:r>
        <w:rPr>
          <w:b/>
        </w:rPr>
        <w:t>NHIÊU</w:t>
      </w:r>
      <w:r>
        <w:t xml:space="preserve"> - ở mức độ cao, với số lượng lớn.</w:t>
      </w:r>
      <w:r>
        <w:t xml:space="preserve"> 355</w:t>
      </w:r>
      <w:r>
        <w:t xml:space="preserve"> nhiều | nhiều</w:t>
      </w:r>
      <w:r>
        <w:rPr>
          <w:i/>
        </w:rPr>
        <w:t xml:space="preserve"> Ví dụ †</w:t>
      </w:r>
      <w:r>
        <w:t>: Ít nhiều thiếu nữ buôn không nói; Tựa cửa nhìn xa</w:t>
      </w:r>
      <w:r>
        <w:t xml:space="preserve"> nghĩ ngợi gì (Đây mùa thư tới, Xuân Diệu).</w:t>
      </w:r>
      <w:r>
        <w:rPr>
          <w:i/>
        </w:rPr>
        <w:t xml:space="preserve"> Ví dụ 2</w:t>
      </w:r>
      <w:r>
        <w:t>: Xét mình công ít tội nhiều; Sống thừa tôi đã nên</w:t>
      </w:r>
      <w:r>
        <w:t xml:space="preserve"> liều mình tôi (Truyện Kiều, Nguyễn Du).</w:t>
      </w:r>
      <w:r>
        <w:t xml:space="preserve"> Gặp từ trái nghĩa:</w:t>
      </w:r>
    </w:p>
    <w:p>
      <w:r>
        <w:rPr>
          <w:b/>
        </w:rPr>
        <w:t>hiếm</w:t>
      </w:r>
      <w:r>
        <w:t xml:space="preserve"> - sẵn.</w:t>
      </w:r>
      <w:r>
        <w:rPr>
          <w:i/>
        </w:rPr>
        <w:t xml:space="preserve"> Ví dụ</w:t>
      </w:r>
      <w:r>
        <w:t>: Định ngày nạp thái vụ quy; Tiền lưng đã sẵn việc gì</w:t>
      </w:r>
      <w:r>
        <w:t xml:space="preserve"> chẳng xong (Truyện Kiều, Nguyễn Du).</w:t>
      </w:r>
      <w:r>
        <w:t xml:space="preserve"> ủ vị</w:t>
      </w:r>
    </w:p>
    <w:p>
      <w:r>
        <w:rPr>
          <w:b/>
        </w:rPr>
        <w:t>KẾT 0UẢ</w:t>
      </w:r>
      <w:r>
        <w:t xml:space="preserve"> - NGUYÊN NHÂN</w:t>
      </w:r>
    </w:p>
    <w:p>
      <w:r>
        <w:rPr>
          <w:b/>
        </w:rPr>
        <w:t>KẾT QUẢ</w:t>
      </w:r>
      <w:r>
        <w:t xml:space="preserve"> - Cái được sinh ra từ cái khác.</w:t>
      </w:r>
    </w:p>
    <w:p>
      <w:r>
        <w:rPr>
          <w:b/>
        </w:rPr>
        <w:t>NGUYÊN NHÂN</w:t>
      </w:r>
      <w:r>
        <w:t xml:space="preserve"> - Cái sinh ra cái khác.</w:t>
      </w:r>
      <w:r>
        <w:t xml:space="preserve"> Gặp từ trái nghĩa:</w:t>
      </w:r>
    </w:p>
    <w:p>
      <w:r>
        <w:rPr>
          <w:b/>
        </w:rPr>
        <w:t>hậu quả</w:t>
      </w:r>
      <w:r>
        <w:t xml:space="preserve"> - nguyên nhân.</w:t>
      </w:r>
    </w:p>
    <w:p>
      <w:pPr>
        <w:jc w:val="center"/>
      </w:pPr>
      <w:r>
        <w:rPr>
          <w:b/>
        </w:rPr>
        <w:t>KHẲNG</w:t>
      </w:r>
      <w:r>
        <w:rPr>
          <w:b/>
        </w:rPr>
        <w:t xml:space="preserve"> ĐỊNH</w:t>
      </w:r>
      <w:r>
        <w:rPr>
          <w:b/>
        </w:rPr>
        <w:t xml:space="preserve"> PHỦ ĐỊNH</w:t>
      </w:r>
    </w:p>
    <w:p>
      <w:r>
        <w:rPr>
          <w:b/>
        </w:rPr>
        <w:t>KHẲNG ĐỊNH</w:t>
      </w:r>
      <w:r>
        <w:t xml:space="preserve"> - Thừa nhận là đúng một cách dứt khoát.</w:t>
      </w:r>
    </w:p>
    <w:p>
      <w:r>
        <w:rPr>
          <w:b/>
        </w:rPr>
        <w:t>PHỦ ĐỊNH</w:t>
      </w:r>
      <w:r>
        <w:t xml:space="preserve"> - Nhất định không thừa nhận.</w:t>
      </w:r>
      <w:r>
        <w:t xml:space="preserve"> ÿ từ trái n\Ị hữa: _</w:t>
      </w:r>
    </w:p>
    <w:p>
      <w:r>
        <w:rPr>
          <w:b/>
        </w:rPr>
        <w:t>khẳng định</w:t>
      </w:r>
      <w:r>
        <w:t xml:space="preserve"> - bác bỏ</w:t>
      </w:r>
    </w:p>
    <w:p>
      <w:r>
        <w:rPr>
          <w:b/>
        </w:rPr>
        <w:t>KHÉO</w:t>
      </w:r>
      <w:r>
        <w:t xml:space="preserve"> - VỤNG</w:t>
      </w:r>
    </w:p>
    <w:p>
      <w:r>
        <w:rPr>
          <w:b/>
        </w:rPr>
        <w:t>KHÉO</w:t>
      </w:r>
      <w:r>
        <w:t xml:space="preserve"> - Biết làm đẹp, làm tốt hơn mức bình thường.</w:t>
      </w:r>
      <w:r>
        <w:t xml:space="preserve"> 357</w:t>
      </w:r>
      <w:r>
        <w:t xml:space="preserve"> vụng</w:t>
      </w:r>
      <w:r>
        <w:t xml:space="preserve"> thuận lợi</w:t>
      </w:r>
    </w:p>
    <w:p>
      <w:r>
        <w:rPr>
          <w:b/>
        </w:rPr>
        <w:t>VỤNG</w:t>
      </w:r>
      <w:r>
        <w:t xml:space="preserve"> - Làm xấu, làm dơ hơn mức bình thường.</w:t>
      </w:r>
      <w:r>
        <w:rPr>
          <w:i/>
        </w:rPr>
        <w:t xml:space="preserve"> Ví dụ 1</w:t>
      </w:r>
      <w:r>
        <w:t>: Vụng chèo khéo chống (Tục ngữ).</w:t>
      </w:r>
      <w:r>
        <w:rPr>
          <w:i/>
        </w:rPr>
        <w:t xml:space="preserve"> Ví dụ 2</w:t>
      </w:r>
      <w:r>
        <w:t>: Rượu ngon chớ quản be sành; Áo rách khéo vá hơn</w:t>
      </w:r>
      <w:r>
        <w:t xml:space="preserve"> lành vụng may (Ca dao).</w:t>
      </w:r>
      <w:r>
        <w:t xml:space="preserve"> Gặp từ trái nghĩa:</w:t>
      </w:r>
    </w:p>
    <w:p>
      <w:r>
        <w:rPr>
          <w:b/>
        </w:rPr>
        <w:t>khôn khéo</w:t>
      </w:r>
      <w:r>
        <w:t xml:space="preserve"> - vụng về, khéo léo - vụng về</w:t>
      </w:r>
    </w:p>
    <w:p>
      <w:r>
        <w:rPr>
          <w:b/>
        </w:rPr>
        <w:t>KHIÊM TÔN</w:t>
      </w:r>
      <w:r>
        <w:t xml:space="preserve"> - KIÊU NGẠO</w:t>
      </w:r>
    </w:p>
    <w:p>
      <w:r>
        <w:rPr>
          <w:b/>
        </w:rPr>
        <w:t>KHIÊM TỐN</w:t>
      </w:r>
      <w:r>
        <w:t xml:space="preserve"> - Tự đánh giá cái hay của mình thấp hơn vốn</w:t>
      </w:r>
      <w:r>
        <w:t xml:space="preserve"> có, không tự mãn, tự cao.</w:t>
      </w:r>
    </w:p>
    <w:p>
      <w:r>
        <w:rPr>
          <w:b/>
        </w:rPr>
        <w:t>KIÊU NGẠO</w:t>
      </w:r>
      <w:r>
        <w:t xml:space="preserve"> - Tự đánh giá cái hay của mình cao hơn vốn</w:t>
      </w:r>
      <w:r>
        <w:t xml:space="preserve"> có, tự mãn, tự cao.</w:t>
      </w:r>
    </w:p>
    <w:p>
      <w:r>
        <w:rPr>
          <w:b/>
        </w:rPr>
        <w:t>KHINH</w:t>
      </w:r>
      <w:r>
        <w:t xml:space="preserve"> - TRỌNG</w:t>
      </w:r>
    </w:p>
    <w:p>
      <w:r>
        <w:rPr>
          <w:b/>
        </w:rPr>
        <w:t>KHINH</w:t>
      </w:r>
      <w:r>
        <w:t xml:space="preserve"> - Tô thái độ cho là thấp hèn, đáng coi thường, coi rẻ.</w:t>
      </w:r>
    </w:p>
    <w:p>
      <w:r>
        <w:rPr>
          <w:b/>
        </w:rPr>
        <w:t>TRỌNG</w:t>
      </w:r>
      <w:r>
        <w:t xml:space="preserve"> - Tỏ thái độ kính phục, cho là đáng quý.</w:t>
      </w:r>
      <w:r>
        <w:rPr>
          <w:i/>
        </w:rPr>
        <w:t xml:space="preserve"> Ví dụ 1</w:t>
      </w:r>
      <w:r>
        <w:t>: Nhất bên trọng nhất bên khinh (Thành ngũ).</w:t>
      </w:r>
      <w:r>
        <w:rPr>
          <w:i/>
        </w:rPr>
        <w:t xml:space="preserve"> Ví dụ 2</w:t>
      </w:r>
      <w:r>
        <w:t>: Nhớ câu trọng nghĩa khinh tài; Nào ai chịu lấy</w:t>
      </w:r>
      <w:r>
        <w:t xml:space="preserve"> của ai làm gì (Lục Vân Tiên, Nguyễn Đình Chiểu).</w:t>
      </w:r>
      <w:r>
        <w:t xml:space="preserve"> Gặp từ trái nghĩa:</w:t>
      </w:r>
    </w:p>
    <w:p>
      <w:r>
        <w:rPr>
          <w:b/>
        </w:rPr>
        <w:t>khinh thường</w:t>
      </w:r>
      <w:r>
        <w:t xml:space="preserve"> - trọng thị</w:t>
      </w:r>
    </w:p>
    <w:p>
      <w:r>
        <w:rPr>
          <w:b/>
        </w:rPr>
        <w:t>KHÓ KHĂN</w:t>
      </w:r>
      <w:r>
        <w:t xml:space="preserve"> - THUẬN LỢI</w:t>
      </w:r>
    </w:p>
    <w:p>
      <w:r>
        <w:rPr>
          <w:b/>
        </w:rPr>
        <w:t>KHÓ KHĂN</w:t>
      </w:r>
      <w:r>
        <w:t xml:space="preserve"> - Có nhiều trở ngại hoặc thiếu thốn.</w:t>
      </w:r>
    </w:p>
    <w:p>
      <w:r>
        <w:rPr>
          <w:b/>
        </w:rPr>
        <w:t>THUẬN LỢI</w:t>
      </w:r>
      <w:r>
        <w:t xml:space="preserve"> - Có nhiều sự dễ dàng, ít có khó khăn trở ngại.</w:t>
      </w:r>
      <w:r>
        <w:t xml:space="preserve"> 0ăp từ trái nghĩa:</w:t>
      </w:r>
    </w:p>
    <w:p>
      <w:r>
        <w:rPr>
          <w:b/>
        </w:rPr>
        <w:t>khó</w:t>
      </w:r>
      <w:r>
        <w:t xml:space="preserve"> - dễ</w:t>
      </w:r>
      <w:r>
        <w:t xml:space="preserve"> khoan | khoẻ</w:t>
      </w:r>
      <w:r>
        <w:t xml:space="preserve"> 358</w:t>
      </w:r>
    </w:p>
    <w:p>
      <w:r>
        <w:rPr>
          <w:b/>
        </w:rPr>
        <w:t>KHOAN</w:t>
      </w:r>
      <w:r>
        <w:t xml:space="preserve"> - NHẬT</w:t>
      </w:r>
    </w:p>
    <w:p>
      <w:r>
        <w:rPr>
          <w:b/>
        </w:rPr>
        <w:t>KHOAN</w:t>
      </w:r>
      <w:r>
        <w:t xml:space="preserve"> - Nhịp âm thanh thưa, không dồn dập.</w:t>
      </w:r>
    </w:p>
    <w:p>
      <w:r>
        <w:rPr>
          <w:b/>
        </w:rPr>
        <w:t>NHẶT</w:t>
      </w:r>
      <w:r>
        <w:t xml:space="preserve"> - Nhịp âm thanh mau dồn dập.</w:t>
      </w:r>
      <w:r>
        <w:t xml:space="preserve"> Gặp từ trái nghĩa:</w:t>
      </w:r>
    </w:p>
    <w:p>
      <w:r>
        <w:rPr>
          <w:b/>
        </w:rPr>
        <w:t>chậm</w:t>
      </w:r>
      <w:r>
        <w:t xml:space="preserve"> - nhanh, khoan - mau, thưa - nhặt</w:t>
      </w:r>
      <w:r>
        <w:rPr>
          <w:i/>
        </w:rPr>
        <w:t xml:space="preserve"> Ví dụ 1</w:t>
      </w:r>
      <w:r>
        <w:t>: Tiếng khoan như gió thoảng ngoài; Tiếng mau</w:t>
      </w:r>
      <w:r>
        <w:t xml:space="preserve"> sâm sập như trời đổ mưa (Truyện Kiều, Nguyễn Du).</w:t>
      </w:r>
      <w:r>
        <w:rPr>
          <w:i/>
        </w:rPr>
        <w:t xml:space="preserve"> Ví dụ 2</w:t>
      </w:r>
      <w:r>
        <w:t>: Buôn trông phong cảnh quê người; Đầu cành quyên</w:t>
      </w:r>
      <w:r>
        <w:t xml:space="preserve"> nhặt cuối trời nhạn thưa (Truyện Kiều, Nguyễn Du).</w:t>
      </w:r>
    </w:p>
    <w:p>
      <w:r>
        <w:rPr>
          <w:b/>
        </w:rPr>
        <w:t>KHÓC</w:t>
      </w:r>
      <w:r>
        <w:t xml:space="preserve"> - NÍN</w:t>
      </w:r>
    </w:p>
    <w:p>
      <w:r>
        <w:rPr>
          <w:b/>
        </w:rPr>
        <w:t>KHÓC</w:t>
      </w:r>
      <w:r>
        <w:t xml:space="preserve"> - Rơi nước mắt vì đau đớn, xúc động, thương cảm...</w:t>
      </w:r>
      <w:r>
        <w:t xml:space="preserve"> kèm theo âm thanh không rõ ràng.</w:t>
      </w:r>
      <w:r>
        <w:rPr>
          <w:i/>
        </w:rPr>
        <w:t xml:space="preserve"> Ví dụ</w:t>
      </w:r>
      <w:r>
        <w:t>: Em đừng khóc nữa em ơi; Dẫu sao thì sự đã rồi nghe</w:t>
      </w:r>
      <w:r>
        <w:t xml:space="preserve"> em (Lỡ bước sang ngang,</w:t>
      </w:r>
      <w:r>
        <w:t xml:space="preserve"> Nguyễn Bính).</w:t>
      </w:r>
    </w:p>
    <w:p>
      <w:r>
        <w:rPr>
          <w:b/>
        </w:rPr>
        <w:t>NÍN</w:t>
      </w:r>
      <w:r>
        <w:t xml:space="preserve"> - Thôi không khóc nữa.</w:t>
      </w:r>
      <w:r>
        <w:rPr>
          <w:i/>
        </w:rPr>
        <w:t xml:space="preserve"> Ví dụ</w:t>
      </w:r>
      <w:r>
        <w:t>: Em ơi đừng khóc chị yêu; Nín đi chị kể Truyện Kiều</w:t>
      </w:r>
      <w:r>
        <w:t xml:space="preserve"> cho nghe (Ca dao).</w:t>
      </w:r>
    </w:p>
    <w:p>
      <w:r>
        <w:rPr>
          <w:b/>
        </w:rPr>
        <w:t>KHOẺ</w:t>
      </w:r>
      <w:r>
        <w:t xml:space="preserve"> - ỐM</w:t>
      </w:r>
    </w:p>
    <w:p>
      <w:r>
        <w:rPr>
          <w:b/>
        </w:rPr>
        <w:t>KHOẺ</w:t>
      </w:r>
      <w:r>
        <w:t xml:space="preserve"> - Ở tình trạng bình thường, không bệnh tật, không</w:t>
      </w:r>
      <w:r>
        <w:t xml:space="preserve"> đau đớn thể xác.</w:t>
      </w:r>
    </w:p>
    <w:p>
      <w:r>
        <w:rPr>
          <w:b/>
        </w:rPr>
        <w:t>ỐM</w:t>
      </w:r>
      <w:r>
        <w:t xml:space="preserve"> - Ở tình trạng không bình thường, đang mắc bệnh.</w:t>
      </w:r>
    </w:p>
    <w:p>
      <w:r>
        <w:rPr>
          <w:b/>
        </w:rPr>
        <w:t>KHOẺ</w:t>
      </w:r>
      <w:r>
        <w:t xml:space="preserve"> - YẾU</w:t>
      </w:r>
    </w:p>
    <w:p>
      <w:r>
        <w:rPr>
          <w:b/>
        </w:rPr>
        <w:t>KHOẺ</w:t>
      </w:r>
      <w:r>
        <w:t xml:space="preserve"> - Có sức lực, khả năng dồi dào hơn bình thường.</w:t>
      </w:r>
      <w:r>
        <w:t xml:space="preserve"> 359</w:t>
      </w:r>
      <w:r>
        <w:t xml:space="preserve"> yếu | sướng</w:t>
      </w:r>
    </w:p>
    <w:p>
      <w:r>
        <w:rPr>
          <w:b/>
        </w:rPr>
        <w:t>YẾU</w:t>
      </w:r>
      <w:r>
        <w:t xml:space="preserve"> - Có sức lực, khả năng kém mức bình thường.</w:t>
      </w:r>
      <w:r>
        <w:rPr>
          <w:i/>
        </w:rPr>
        <w:t xml:space="preserve"> Ví dụ</w:t>
      </w:r>
      <w:r>
        <w:t>: Yếu trâu còn hơn khoẻ bò (Tục ngũ).</w:t>
      </w:r>
      <w:r>
        <w:t xml:space="preserve"> Gặp từ trái nghĩa:</w:t>
      </w:r>
    </w:p>
    <w:p>
      <w:r>
        <w:rPr>
          <w:b/>
        </w:rPr>
        <w:t>mạnh</w:t>
      </w:r>
      <w:r>
        <w:t xml:space="preserve"> - yếu.</w:t>
      </w:r>
      <w:r>
        <w:rPr>
          <w:i/>
        </w:rPr>
        <w:t xml:space="preserve"> Ví dụ</w:t>
      </w:r>
      <w:r>
        <w:t>: Tuy mạnh yếu từng lúc khác nhau; Song hào kiệt đời</w:t>
      </w:r>
      <w:r>
        <w:t xml:space="preserve"> nào cũng có (Bình Ngô đại cáo, Nguyễn Trãi).</w:t>
      </w:r>
    </w:p>
    <w:p>
      <w:r>
        <w:rPr>
          <w:b/>
        </w:rPr>
        <w:t>KHÔ</w:t>
      </w:r>
      <w:r>
        <w:t xml:space="preserve"> - ƯỚT</w:t>
      </w:r>
    </w:p>
    <w:p>
      <w:r>
        <w:rPr>
          <w:b/>
        </w:rPr>
        <w:t>KHÔ</w:t>
      </w:r>
      <w:r>
        <w:t xml:space="preserve"> - Không còn ở tình trạng bị thấm nước, dính nước.</w:t>
      </w:r>
    </w:p>
    <w:p>
      <w:r>
        <w:rPr>
          <w:b/>
        </w:rPr>
        <w:t>ƯỚT</w:t>
      </w:r>
      <w:r>
        <w:t xml:space="preserve"> - Ở tình trạng bị thấm nước, dính nước.</w:t>
      </w:r>
      <w:r>
        <w:rPr>
          <w:i/>
        </w:rPr>
        <w:t xml:space="preserve"> Ví dụ</w:t>
      </w:r>
      <w:r>
        <w:t>: Người dưng nước lã qua đường; Giá không ướt áo dễ</w:t>
      </w:r>
      <w:r>
        <w:t xml:space="preserve"> thường biết nhau (Đám mây dừng lại trên trời, Nguyễn Duy).</w:t>
      </w:r>
      <w:r>
        <w:t xml:space="preserve"> Cặp từ trái nghĩa:</w:t>
      </w:r>
    </w:p>
    <w:p>
      <w:r>
        <w:rPr>
          <w:b/>
        </w:rPr>
        <w:t>khô</w:t>
      </w:r>
      <w:r>
        <w:t xml:space="preserve"> - ẩm, khô - tươi, ráo - ướt</w:t>
      </w:r>
    </w:p>
    <w:p>
      <w:r>
        <w:rPr>
          <w:b/>
        </w:rPr>
        <w:t>KHỔ</w:t>
      </w:r>
      <w:r>
        <w:t xml:space="preserve"> - SƯỚNG</w:t>
      </w:r>
    </w:p>
    <w:p>
      <w:r>
        <w:rPr>
          <w:b/>
        </w:rPr>
        <w:t>KHỔ</w:t>
      </w:r>
      <w:r>
        <w:t xml:space="preserve"> - Thiếu thốn, khó khăn về vật chất hoặc đau đớn, bị</w:t>
      </w:r>
      <w:r>
        <w:t xml:space="preserve"> giày vò về tinh thần.</w:t>
      </w:r>
    </w:p>
    <w:p>
      <w:r>
        <w:rPr>
          <w:b/>
        </w:rPr>
        <w:t>SƯỚNG</w:t>
      </w:r>
      <w:r>
        <w:t xml:space="preserve"> - Đầy đủ, thuận lợi về vật chất, có cảm giác thích</w:t>
      </w:r>
      <w:r>
        <w:t xml:space="preserve"> thú hoặc hạnh phúc về tinh thần.</w:t>
      </w:r>
      <w:r>
        <w:t xml:space="preserve"> Gặp từ trái nghĩa:</w:t>
      </w:r>
    </w:p>
    <w:p>
      <w:r>
        <w:rPr>
          <w:b/>
        </w:rPr>
        <w:t>cực khổ</w:t>
      </w:r>
      <w:r>
        <w:t xml:space="preserve"> - sung sướng, đau khổ - vui sướng, gian khô - sung</w:t>
      </w:r>
    </w:p>
    <w:p>
      <w:r>
        <w:rPr>
          <w:b/>
        </w:rPr>
        <w:t>sướng, khổ sở</w:t>
      </w:r>
      <w:r>
        <w:t xml:space="preserve"> - sung sướng</w:t>
      </w:r>
      <w:r>
        <w:rPr>
          <w:i/>
        </w:rPr>
        <w:t xml:space="preserve"> Ví dụ</w:t>
      </w:r>
      <w:r>
        <w:t>: Kẻ sao sung sướng cười reo; Kẻ sao cực khổ lên đèo</w:t>
      </w:r>
      <w:r>
        <w:t xml:space="preserve"> xuống hang (Ca dao).</w:t>
      </w:r>
      <w:r>
        <w:t xml:space="preserve"> khổng lô | ưu điểm 360</w:t>
      </w:r>
    </w:p>
    <w:p>
      <w:r>
        <w:rPr>
          <w:b/>
        </w:rPr>
        <w:t>KHỐNG LỮ</w:t>
      </w:r>
      <w:r>
        <w:t xml:space="preserve"> - TÍ H0N</w:t>
      </w:r>
    </w:p>
    <w:p>
      <w:r>
        <w:rPr>
          <w:b/>
        </w:rPr>
        <w:t>KHỐNG LỒ</w:t>
      </w:r>
      <w:r>
        <w:t xml:space="preserve"> - Có kích thước quy mô quá lớn so với mức</w:t>
      </w:r>
      <w:r>
        <w:t xml:space="preserve"> bình thường.</w:t>
      </w:r>
    </w:p>
    <w:p>
      <w:r>
        <w:rPr>
          <w:b/>
        </w:rPr>
        <w:t>TÍ HON</w:t>
      </w:r>
      <w:r>
        <w:t xml:space="preserve"> - Có kích thước quy mô quá nhỏ bé hơn nhiều lần</w:t>
      </w:r>
      <w:r>
        <w:t xml:space="preserve"> so với mức bình thường.</w:t>
      </w:r>
      <w:r>
        <w:t xml:space="preserve"> Cặn từ trái nghĩa:</w:t>
      </w:r>
    </w:p>
    <w:p>
      <w:r>
        <w:rPr>
          <w:b/>
        </w:rPr>
        <w:t>lớn</w:t>
      </w:r>
      <w:r>
        <w:t xml:space="preserve"> - bé, to - nhỏ.</w:t>
      </w:r>
      <w:r>
        <w:rPr>
          <w:i/>
        </w:rPr>
        <w:t xml:space="preserve"> Ví dụ</w:t>
      </w:r>
      <w:r>
        <w:t>: Lâm rằm khấn vái nhỏ to; Sụp ngôi đặt có trước mô</w:t>
      </w:r>
      <w:r>
        <w:t xml:space="preserve"> bước ra (Truyện Kiêu, Nguyễn Du).</w:t>
      </w:r>
    </w:p>
    <w:p>
      <w:r>
        <w:rPr>
          <w:b/>
        </w:rPr>
        <w:t>KHUYẾT</w:t>
      </w:r>
      <w:r>
        <w:t xml:space="preserve"> - TRÒN</w:t>
      </w:r>
    </w:p>
    <w:p>
      <w:r>
        <w:rPr>
          <w:b/>
        </w:rPr>
        <w:t>KHUYẾT</w:t>
      </w:r>
      <w:r>
        <w:t xml:space="preserve"> - (nói về mặt trăng) Ỏ giữa đoạn mà phần được</w:t>
      </w:r>
      <w:r>
        <w:t xml:space="preserve"> chiếu sáng và hướng về từ trái đất không có hình đĩa.</w:t>
      </w:r>
    </w:p>
    <w:p>
      <w:r>
        <w:rPr>
          <w:b/>
        </w:rPr>
        <w:t>TRÒN</w:t>
      </w:r>
      <w:r>
        <w:t xml:space="preserve"> - (nói về mặt trăng) Ở giai đoạn mà phần được chiếu</w:t>
      </w:r>
      <w:r>
        <w:t xml:space="preserve"> sáng và hướng về trái đất có hình đĩa.</w:t>
      </w:r>
      <w:r>
        <w:rPr>
          <w:i/>
        </w:rPr>
        <w:t xml:space="preserve"> Ví dụ 1</w:t>
      </w:r>
      <w:r>
        <w:t>: Sao anh lại ngỏ lời; Vào một đêm trăng khuyết; Để</w:t>
      </w:r>
      <w:r>
        <w:t xml:space="preserve"> bây giờ thầm tiếc; Một vâng trăng chưa tròn (Trăng khuyết,</w:t>
      </w:r>
      <w:r>
        <w:t xml:space="preserve"> Phi Tuyết Ba).</w:t>
      </w:r>
      <w:r>
        <w:rPr>
          <w:i/>
        </w:rPr>
        <w:t xml:space="preserve"> Ví dụ 2</w:t>
      </w:r>
      <w:r>
        <w:t>: Sao đêm đẹp biết chừng nào; Vẫn xin em chớ làm</w:t>
      </w:r>
      <w:r>
        <w:t xml:space="preserve"> sao giữa trời; Sáng hoài mà chẳng có đôi; Đẹp như trăng</w:t>
      </w:r>
      <w:r>
        <w:t xml:space="preserve"> cũng lẻ loi khuyết tròn (Ca dao).</w:t>
      </w:r>
    </w:p>
    <w:p>
      <w:r>
        <w:rPr>
          <w:b/>
        </w:rPr>
        <w:t>KHUYẾT ĐIỂM</w:t>
      </w:r>
      <w:r>
        <w:t xml:space="preserve"> - ƯU ĐIỂM</w:t>
      </w:r>
    </w:p>
    <w:p>
      <w:r>
        <w:rPr>
          <w:b/>
        </w:rPr>
        <w:t>KHUYẾT ĐIỂM</w:t>
      </w:r>
      <w:r>
        <w:t xml:space="preserve"> - Điểm thiếu sót, sai trái trong hoạt động nói</w:t>
      </w:r>
      <w:r>
        <w:t xml:space="preserve"> chung của con người.</w:t>
      </w:r>
    </w:p>
    <w:p>
      <w:r>
        <w:rPr>
          <w:b/>
        </w:rPr>
        <w:t>ƯU ĐIỂM</w:t>
      </w:r>
      <w:r>
        <w:t xml:space="preserve"> - Điểm tốt, hay trong hoạt động nói chung của</w:t>
      </w:r>
      <w:r>
        <w:t xml:space="preserve"> con người.</w:t>
      </w:r>
      <w:r>
        <w:t xml:space="preserve"> Căn từ trái nghĩa:</w:t>
      </w:r>
    </w:p>
    <w:p>
      <w:r>
        <w:rPr>
          <w:b/>
        </w:rPr>
        <w:t>nhược điểm</w:t>
      </w:r>
      <w:r>
        <w:t xml:space="preserve"> - ưu điểm</w:t>
      </w:r>
      <w:r>
        <w:t xml:space="preserve"> b7.</w:t>
      </w:r>
    </w:p>
    <w:p>
      <w:r>
        <w:rPr>
          <w:b/>
        </w:rPr>
        <w:t>LẠ</w:t>
      </w:r>
      <w:r>
        <w:t xml:space="preserve"> - QUEN</w:t>
      </w:r>
    </w:p>
    <w:p>
      <w:r>
        <w:rPr>
          <w:b/>
        </w:rPr>
        <w:t>LẠ</w:t>
      </w:r>
      <w:r>
        <w:t xml:space="preserve"> - Chưa từng biết, từng gặp, từng làm... trước đây.</w:t>
      </w:r>
      <w:r>
        <w:rPr>
          <w:i/>
        </w:rPr>
        <w:t xml:space="preserve"> Ví dụ</w:t>
      </w:r>
      <w:r>
        <w:t>: Sấm chỉ sấm động thình thình; Để cho xa lạ mà thành</w:t>
      </w:r>
      <w:r>
        <w:t xml:space="preserve"> nhớ thương (Đám mây dừng lại trên trời, Nguyễn Duy).</w:t>
      </w:r>
    </w:p>
    <w:p>
      <w:r>
        <w:rPr>
          <w:b/>
        </w:rPr>
        <w:t>QUEN</w:t>
      </w:r>
      <w:r>
        <w:t xml:space="preserve"> - Thường biết, thường thấy, thường làm... trước đây.</w:t>
      </w:r>
      <w:r>
        <w:rPr>
          <w:i/>
        </w:rPr>
        <w:t xml:space="preserve"> Ví dụ 1</w:t>
      </w:r>
      <w:r>
        <w:t>: Trước lạ sau quen (Tục ngũ).</w:t>
      </w:r>
      <w:r>
        <w:rPr>
          <w:i/>
        </w:rPr>
        <w:t xml:space="preserve"> Ví dụ 2</w:t>
      </w:r>
      <w:r>
        <w:t>: Khoai ruộng lạ, mạ ruộng quen (Tục ngũ).</w:t>
      </w:r>
    </w:p>
    <w:p>
      <w:r>
        <w:rPr>
          <w:b/>
        </w:rPr>
        <w:t>LẠC HẬU</w:t>
      </w:r>
      <w:r>
        <w:t xml:space="preserve"> - TIẾN BỘ</w:t>
      </w:r>
    </w:p>
    <w:p>
      <w:r>
        <w:rPr>
          <w:b/>
        </w:rPr>
        <w:t>LẠC HẬU</w:t>
      </w:r>
      <w:r>
        <w:t xml:space="preserve"> - Rớt lại sau, không theo kịp.</w:t>
      </w:r>
    </w:p>
    <w:p>
      <w:r>
        <w:rPr>
          <w:b/>
        </w:rPr>
        <w:t>TIẾN BỘ</w:t>
      </w:r>
      <w:r>
        <w:t xml:space="preserve"> - Trở nên giỏi hơn, hay hơn trước, theo kịp với sự</w:t>
      </w:r>
      <w:r>
        <w:t xml:space="preserve"> phát triển.</w:t>
      </w:r>
      <w:r>
        <w:t xml:space="preserve"> Gặp từ trái nụhĩa:</w:t>
      </w:r>
    </w:p>
    <w:p>
      <w:r>
        <w:rPr>
          <w:b/>
        </w:rPr>
        <w:t>lạc hậu</w:t>
      </w:r>
      <w:r>
        <w:t xml:space="preserve"> - tiên tiến</w:t>
      </w:r>
      <w:r>
        <w:t xml:space="preserve"> lãi | vỠ</w:t>
      </w:r>
      <w:r>
        <w:t xml:space="preserve"> 362</w:t>
      </w:r>
    </w:p>
    <w:p>
      <w:r>
        <w:rPr>
          <w:b/>
        </w:rPr>
        <w:t>LÃI</w:t>
      </w:r>
      <w:r>
        <w:t xml:space="preserve"> - LŨ</w:t>
      </w:r>
    </w:p>
    <w:p>
      <w:r>
        <w:rPr>
          <w:b/>
        </w:rPr>
        <w:t>LÃI</w:t>
      </w:r>
      <w:r>
        <w:t xml:space="preserve"> - Số tiền thu nhập cao hơn chỉ phí.</w:t>
      </w:r>
    </w:p>
    <w:p>
      <w:r>
        <w:rPr>
          <w:b/>
        </w:rPr>
        <w:t>LỖ</w:t>
      </w:r>
      <w:r>
        <w:t xml:space="preserve"> - Số tiền thu nhập thấp hơn chỉ phí.</w:t>
      </w:r>
    </w:p>
    <w:p>
      <w:r>
        <w:rPr>
          <w:b/>
        </w:rPr>
        <w:t>LÀNH</w:t>
      </w:r>
      <w:r>
        <w:t xml:space="preserve"> - RÁCH</w:t>
      </w:r>
    </w:p>
    <w:p>
      <w:r>
        <w:rPr>
          <w:b/>
        </w:rPr>
        <w:t>LÀNH</w:t>
      </w:r>
      <w:r>
        <w:t xml:space="preserve"> - (nói về các vật mỏng) Còn nguyên vẹn như vốn có.</w:t>
      </w:r>
    </w:p>
    <w:p>
      <w:r>
        <w:rPr>
          <w:b/>
        </w:rPr>
        <w:t>RÁCH</w:t>
      </w:r>
      <w:r>
        <w:t xml:space="preserve"> - (nói về các vật mỏng) Không còn lành.</w:t>
      </w:r>
      <w:r>
        <w:rPr>
          <w:i/>
        </w:rPr>
        <w:t xml:space="preserve"> Ví dụ 1</w:t>
      </w:r>
      <w:r>
        <w:t>: Đới cho sạch, rách cho thơm (Tục ngũ).</w:t>
      </w:r>
      <w:r>
        <w:rPr>
          <w:i/>
        </w:rPr>
        <w:t xml:space="preserve"> Ví dụ 2</w:t>
      </w:r>
      <w:r>
        <w:t>: Chồng em áo rách em thương;</w:t>
      </w:r>
      <w:r>
        <w:t xml:space="preserve"> Chông người áo</w:t>
      </w:r>
      <w:r>
        <w:t xml:space="preserve"> gấm xông hương mặc người (Ca dao).</w:t>
      </w:r>
      <w:r>
        <w:rPr>
          <w:i/>
        </w:rPr>
        <w:t xml:space="preserve"> Ví dụ 3</w:t>
      </w:r>
      <w:r>
        <w:t>: Rượu ngon chớ quản be sành; Áo rách khéo vá</w:t>
      </w:r>
      <w:r>
        <w:t xml:space="preserve"> hơn lành vụng may (Ca dao).</w:t>
      </w:r>
      <w:r>
        <w:t xml:space="preserve"> Gặp từ trái nghĩa:</w:t>
      </w:r>
    </w:p>
    <w:p>
      <w:r>
        <w:rPr>
          <w:b/>
        </w:rPr>
        <w:t>lành lặn</w:t>
      </w:r>
      <w:r>
        <w:t xml:space="preserve"> - nham nhớ</w:t>
      </w:r>
    </w:p>
    <w:p>
      <w:r>
        <w:rPr>
          <w:b/>
        </w:rPr>
        <w:t>LÀNH</w:t>
      </w:r>
      <w:r>
        <w:t xml:space="preserve"> - VŨ</w:t>
      </w:r>
    </w:p>
    <w:p>
      <w:r>
        <w:rPr>
          <w:b/>
        </w:rPr>
        <w:t>LÀNH</w:t>
      </w:r>
      <w:r>
        <w:t xml:space="preserve"> - (nói về những vật có tính giòn...) Còn nguyên vẹn</w:t>
      </w:r>
      <w:r>
        <w:t xml:space="preserve"> như vốn có.</w:t>
      </w:r>
    </w:p>
    <w:p>
      <w:r>
        <w:rPr>
          <w:b/>
        </w:rPr>
        <w:t>VỠ</w:t>
      </w:r>
      <w:r>
        <w:t xml:space="preserve"> - (nói về những vật có tính giòn...) Không còn lành.</w:t>
      </w:r>
      <w:r>
        <w:rPr>
          <w:i/>
        </w:rPr>
        <w:t xml:space="preserve"> Ví dụ</w:t>
      </w:r>
      <w:r>
        <w:t>: Bây giờ gương vỡ lại lành; Khuôn thiêng lừa lọc đã</w:t>
      </w:r>
      <w:r>
        <w:t xml:space="preserve"> dành có nơi (Truyện Kiều, Nguyễn Du).</w:t>
      </w:r>
      <w:r>
        <w:t xml:space="preserve"> Gặp từ trái nghĩa:</w:t>
      </w:r>
    </w:p>
    <w:p>
      <w:r>
        <w:rPr>
          <w:b/>
        </w:rPr>
        <w:t>lành</w:t>
      </w:r>
      <w:r>
        <w:t xml:space="preserve"> - bể, lành - nát, liền - vỡ</w:t>
      </w:r>
      <w:r>
        <w:rPr>
          <w:i/>
        </w:rPr>
        <w:t xml:space="preserve"> Ví dụ 1</w:t>
      </w:r>
      <w:r>
        <w:t>: Cơm chẳng lành canh chẳng ngọt</w:t>
      </w:r>
      <w:r>
        <w:t xml:space="preserve"> (Thành ngữ).</w:t>
      </w:r>
      <w:r>
        <w:rPr>
          <w:i/>
        </w:rPr>
        <w:t xml:space="preserve"> Ví dụ 2</w:t>
      </w:r>
      <w:r>
        <w:t>: Hát cho sấm động mưa sa; Hát cho gương vỡ làm</w:t>
      </w:r>
      <w:r>
        <w:t xml:space="preserve"> ba lại liền (Ca dao).</w:t>
      </w:r>
      <w:r>
        <w:t xml:space="preserve"> 363</w:t>
      </w:r>
      <w:r>
        <w:t xml:space="preserve"> lạnh | trước mắt</w:t>
      </w:r>
    </w:p>
    <w:p>
      <w:r>
        <w:rPr>
          <w:b/>
        </w:rPr>
        <w:t>LẠNH</w:t>
      </w:r>
      <w:r>
        <w:t xml:space="preserve"> - NÚNG</w:t>
      </w:r>
    </w:p>
    <w:p>
      <w:r>
        <w:rPr>
          <w:b/>
        </w:rPr>
        <w:t>LẠNH</w:t>
      </w:r>
      <w:r>
        <w:t xml:space="preserve"> - Có nhiệt độ thấp.</w:t>
      </w:r>
    </w:p>
    <w:p>
      <w:r>
        <w:rPr>
          <w:b/>
        </w:rPr>
        <w:t>NÓNG</w:t>
      </w:r>
      <w:r>
        <w:t xml:space="preserve"> - Có nhiệt độ cao.</w:t>
      </w:r>
      <w:r>
        <w:t xml:space="preserve"> Cặp từ trái nghĩa:</w:t>
      </w:r>
    </w:p>
    <w:p>
      <w:r>
        <w:rPr>
          <w:b/>
        </w:rPr>
        <w:t>giá buốt</w:t>
      </w:r>
      <w:r>
        <w:t xml:space="preserve"> - bỗng cháy, hàn - nhiệt, lạnh - ấm, mát - ấm,</w:t>
      </w:r>
    </w:p>
    <w:p>
      <w:r>
        <w:rPr>
          <w:b/>
        </w:rPr>
        <w:t>mát</w:t>
      </w:r>
      <w:r>
        <w:t xml:space="preserve"> - HÓNnG, nguội “ nóng, nguội - sôi, rét - ấm:</w:t>
      </w:r>
      <w:r>
        <w:rPr>
          <w:i/>
        </w:rPr>
        <w:t xml:space="preserve"> Ví dụ</w:t>
      </w:r>
      <w:r>
        <w:t>: Bóng đâu đã xế ngang đâu; Biết đâu ấm lạnh biết</w:t>
      </w:r>
      <w:r>
        <w:t xml:space="preserve"> đâu ngọt bùi (Truyện Kiều, Nguyễn Du).</w:t>
      </w:r>
    </w:p>
    <w:p>
      <w:r>
        <w:rPr>
          <w:b/>
        </w:rPr>
        <w:t>LẶN</w:t>
      </w:r>
      <w:r>
        <w:t xml:space="preserve"> - MỤC</w:t>
      </w:r>
    </w:p>
    <w:p>
      <w:r>
        <w:rPr>
          <w:b/>
        </w:rPr>
        <w:t>LẶN</w:t>
      </w:r>
      <w:r>
        <w:t xml:space="preserve"> - Biến đi, khuất đi, xẹp đi.</w:t>
      </w:r>
      <w:r>
        <w:rPr>
          <w:i/>
        </w:rPr>
        <w:t xml:space="preserve"> Ví dụ</w:t>
      </w:r>
      <w:r>
        <w:t>: Trải bao thỏ lặn ác tà; Ấy mô vô chủ ai mà viếng</w:t>
      </w:r>
      <w:r>
        <w:t xml:space="preserve"> thăm (Truyện Kiều, Nguyễn Du).</w:t>
      </w:r>
    </w:p>
    <w:p>
      <w:r>
        <w:rPr>
          <w:b/>
        </w:rPr>
        <w:t>MỌC</w:t>
      </w:r>
      <w:r>
        <w:t xml:space="preserve"> - Hiện ra, nhô lên, nhú lên.</w:t>
      </w:r>
      <w:r>
        <w:rPr>
          <w:i/>
        </w:rPr>
        <w:t xml:space="preserve"> Ví dụ</w:t>
      </w:r>
      <w:r>
        <w:t>: Trời còn có bữa sao quên mọc; Anh chẳng đêm nào</w:t>
      </w:r>
      <w:r>
        <w:t xml:space="preserve"> chẳng nhớ em (Đêm sao sáng, Nguyễn Bính).</w:t>
      </w:r>
      <w:r>
        <w:t xml:space="preserve"> Cặp từ trái nghĩa:</w:t>
      </w:r>
    </w:p>
    <w:p>
      <w:r>
        <w:rPr>
          <w:b/>
        </w:rPr>
        <w:t>lặn</w:t>
      </w:r>
      <w:r>
        <w:t xml:space="preserve"> - lên, tàn - lên</w:t>
      </w:r>
      <w:r>
        <w:rPr>
          <w:i/>
        </w:rPr>
        <w:t xml:space="preserve"> Ví dụ</w:t>
      </w:r>
      <w:r>
        <w:t>: Trăng lên, trăng đứng, trăng tàn; Đời em ôm chiếc</w:t>
      </w:r>
      <w:r>
        <w:t xml:space="preserve"> thuyền nan xuôi dòng (Cô gái sông Hương, Tố Hữu).</w:t>
      </w:r>
    </w:p>
    <w:p>
      <w:r>
        <w:rPr>
          <w:b/>
        </w:rPr>
        <w:t>LÂU DÀI</w:t>
      </w:r>
      <w:r>
        <w:t xml:space="preserve"> - TRƯỚC MẮT</w:t>
      </w:r>
    </w:p>
    <w:p>
      <w:r>
        <w:rPr>
          <w:b/>
        </w:rPr>
        <w:t>LÂU DÀI</w:t>
      </w:r>
      <w:r>
        <w:t xml:space="preserve"> - Trong khoảng thời gian không ngắn.</w:t>
      </w:r>
    </w:p>
    <w:p>
      <w:r>
        <w:rPr>
          <w:b/>
        </w:rPr>
        <w:t>TRƯỚC MẮT</w:t>
      </w:r>
      <w:r>
        <w:t xml:space="preserve"> - Trong thời gian ngắn.</w:t>
      </w:r>
      <w:r>
        <w:t xml:space="preserve"> Cặp từ trái nghĩa:</w:t>
      </w:r>
    </w:p>
    <w:p>
      <w:r>
        <w:rPr>
          <w:b/>
        </w:rPr>
        <w:t>lâu dài</w:t>
      </w:r>
      <w:r>
        <w:t xml:space="preserve"> - chốc lát, lâu dài - nhất thời, lâu dài - tạm thời,</w:t>
      </w:r>
    </w:p>
    <w:p>
      <w:r>
        <w:rPr>
          <w:b/>
        </w:rPr>
        <w:t>vĩnh viễn</w:t>
      </w:r>
      <w:r>
        <w:t xml:space="preserve"> - tạm thời</w:t>
      </w:r>
      <w:r>
        <w:t xml:space="preserve"> lo | lực</w:t>
      </w:r>
      <w:r>
        <w:t xml:space="preserve"> 364</w:t>
      </w:r>
    </w:p>
    <w:p>
      <w:r>
        <w:rPr>
          <w:b/>
        </w:rPr>
        <w:t>L0</w:t>
      </w:r>
      <w:r>
        <w:t xml:space="preserve"> - MỪNG</w:t>
      </w:r>
    </w:p>
    <w:p>
      <w:r>
        <w:rPr>
          <w:b/>
        </w:rPr>
        <w:t>LO</w:t>
      </w:r>
      <w:r>
        <w:t xml:space="preserve"> - Sợ, e ngại chuyện không hay xảy ra.</w:t>
      </w:r>
    </w:p>
    <w:p>
      <w:r>
        <w:rPr>
          <w:b/>
        </w:rPr>
        <w:t>MÙNG</w:t>
      </w:r>
      <w:r>
        <w:t xml:space="preserve"> - Vui sướng vì chuyện vốn lo ngại không xảy ra nữa.</w:t>
      </w:r>
      <w:r>
        <w:rPr>
          <w:i/>
        </w:rPr>
        <w:t xml:space="preserve"> Ví dụ</w:t>
      </w:r>
      <w:r>
        <w:t>: Người khôn ăn nói nữa chừng; Để cho người dại nửa</w:t>
      </w:r>
      <w:r>
        <w:t xml:space="preserve"> mừng nửa lo (Ca dao).</w:t>
      </w:r>
      <w:r>
        <w:t xml:space="preserve"> Gặp từ trái nghĩa:</w:t>
      </w:r>
    </w:p>
    <w:p>
      <w:r>
        <w:rPr>
          <w:b/>
        </w:rPr>
        <w:t>lo sợ</w:t>
      </w:r>
      <w:r>
        <w:t xml:space="preserve"> - vui mừng, sợ - mừng</w:t>
      </w:r>
    </w:p>
    <w:p>
      <w:r>
        <w:rPr>
          <w:b/>
        </w:rPr>
        <w:t>LÕM</w:t>
      </w:r>
      <w:r>
        <w:t xml:space="preserve"> - LỒI</w:t>
      </w:r>
    </w:p>
    <w:p>
      <w:r>
        <w:rPr>
          <w:b/>
        </w:rPr>
        <w:t>LÕM</w:t>
      </w:r>
      <w:r>
        <w:t xml:space="preserve"> - Không bằng phẳng, bị trũng ở giữa, hoặc có một</w:t>
      </w:r>
      <w:r>
        <w:t xml:space="preserve"> chỗ bị trũng sâu xuống.</w:t>
      </w:r>
    </w:p>
    <w:p>
      <w:r>
        <w:rPr>
          <w:b/>
        </w:rPr>
        <w:t>LỒI</w:t>
      </w:r>
      <w:r>
        <w:t xml:space="preserve"> - Không bằng phẳng, bị phồng lên ở giữa, hoặc có một</w:t>
      </w:r>
      <w:r>
        <w:t xml:space="preserve"> chỗ bị trồi lên, nhô lên.</w:t>
      </w:r>
      <w:r>
        <w:t xml:space="preserve"> Cặp từ trái nghĩa:</w:t>
      </w:r>
    </w:p>
    <w:p>
      <w:r>
        <w:rPr>
          <w:b/>
        </w:rPr>
        <w:t>lép</w:t>
      </w:r>
      <w:r>
        <w:t xml:space="preserve"> - phình, lõm - phông</w:t>
      </w:r>
    </w:p>
    <w:p>
      <w:r>
        <w:rPr>
          <w:b/>
        </w:rPr>
        <w:t>LÙI</w:t>
      </w:r>
      <w:r>
        <w:t xml:space="preserve"> - TIẾN</w:t>
      </w:r>
    </w:p>
    <w:p>
      <w:r>
        <w:rPr>
          <w:b/>
        </w:rPr>
        <w:t>LÙI</w:t>
      </w:r>
      <w:r>
        <w:t xml:space="preserve"> - Rời chỗ cũ đi về phía sau.</w:t>
      </w:r>
    </w:p>
    <w:p>
      <w:r>
        <w:rPr>
          <w:b/>
        </w:rPr>
        <w:t>TIẾN</w:t>
      </w:r>
      <w:r>
        <w:t xml:space="preserve"> - Rời chỗ cũ đi về phía trước.</w:t>
      </w:r>
      <w:r>
        <w:t xml:space="preserve"> Gặp từ trái nghfa:</w:t>
      </w:r>
    </w:p>
    <w:p>
      <w:r>
        <w:rPr>
          <w:b/>
        </w:rPr>
        <w:t>lùi</w:t>
      </w:r>
      <w:r>
        <w:t xml:space="preserve"> - tiến, thoái - tiến</w:t>
      </w:r>
      <w:r>
        <w:rPr>
          <w:i/>
        </w:rPr>
        <w:t xml:space="preserve"> Ví dụ</w:t>
      </w:r>
      <w:r>
        <w:t>: Tiến thoái lưỡng nan (Thành ngũ).</w:t>
      </w:r>
    </w:p>
    <w:p>
      <w:r>
        <w:rPr>
          <w:b/>
        </w:rPr>
        <w:t>LỰC</w:t>
      </w:r>
      <w:r>
        <w:t xml:space="preserve"> - TRÍ</w:t>
      </w:r>
    </w:p>
    <w:p>
      <w:r>
        <w:rPr>
          <w:b/>
        </w:rPr>
        <w:t>LỰC</w:t>
      </w:r>
      <w:r>
        <w:t xml:space="preserve"> - Sức mạnh của thân xác.</w:t>
      </w:r>
      <w:r>
        <w:t xml:space="preserve"> 365</w:t>
      </w:r>
      <w:r>
        <w:t xml:space="preserve"> trí | thực tiễn</w:t>
      </w:r>
    </w:p>
    <w:p>
      <w:r>
        <w:rPr>
          <w:b/>
        </w:rPr>
        <w:t>TRÍ</w:t>
      </w:r>
      <w:r>
        <w:t xml:space="preserve"> - Năng lực suy xét của đầu óc.</w:t>
      </w:r>
      <w:r>
        <w:rPr>
          <w:i/>
        </w:rPr>
        <w:t xml:space="preserve"> Ví dụ</w:t>
      </w:r>
      <w:r>
        <w:t>: Đấu trí bất đấu lực (Tục ngũ).</w:t>
      </w:r>
      <w:r>
        <w:t xml:space="preserve"> Gặp từ trái nghĩa:</w:t>
      </w:r>
    </w:p>
    <w:p>
      <w:r>
        <w:rPr>
          <w:b/>
        </w:rPr>
        <w:t>chân tay</w:t>
      </w:r>
      <w:r>
        <w:t xml:space="preserve"> - trí óc, lực - tâm, súc lực - trí tuệ, thể lực - tâm lực</w:t>
      </w:r>
      <w:r>
        <w:rPr>
          <w:i/>
        </w:rPr>
        <w:t xml:space="preserve"> Ví dụ</w:t>
      </w:r>
      <w:r>
        <w:t>: Lực bất tòng tâm (Thành ngữ).</w:t>
      </w:r>
    </w:p>
    <w:p>
      <w:r>
        <w:rPr>
          <w:b/>
        </w:rPr>
        <w:t>LÝ</w:t>
      </w:r>
      <w:r>
        <w:t xml:space="preserve"> - TÌNH</w:t>
      </w:r>
    </w:p>
    <w:p>
      <w:r>
        <w:rPr>
          <w:b/>
        </w:rPr>
        <w:t>LÝ</w:t>
      </w:r>
      <w:r>
        <w:t xml:space="preserve"> - Lẽ phải trái trước một sự thật.</w:t>
      </w:r>
    </w:p>
    <w:p>
      <w:r>
        <w:rPr>
          <w:b/>
        </w:rPr>
        <w:t>TÌNH</w:t>
      </w:r>
      <w:r>
        <w:t xml:space="preserve"> - Tình cảm, quan hệ, thái độ... trước một sự thật.</w:t>
      </w:r>
      <w:r>
        <w:rPr>
          <w:i/>
        </w:rPr>
        <w:t xml:space="preserve"> Ví dụ 1</w:t>
      </w:r>
      <w:r>
        <w:t>: Tình ngay lý gian (Thành ngũ).</w:t>
      </w:r>
      <w:r>
        <w:rPr>
          <w:i/>
        </w:rPr>
        <w:t xml:space="preserve"> Ví dụ 2</w:t>
      </w:r>
      <w:r>
        <w:t>: Mặt trời là trái tìm anh; Mặt trăng vành vạnh là</w:t>
      </w:r>
      <w:r>
        <w:t xml:space="preserve"> tình của em (Bằầu trời vuông, Nguyễn Duy).</w:t>
      </w:r>
      <w:r>
        <w:rPr>
          <w:i/>
        </w:rPr>
        <w:t xml:space="preserve"> Ví dụ 3</w:t>
      </w:r>
      <w:r>
        <w:t>: Đã đưa đến trước cửa công; Ngoài thì là lý song</w:t>
      </w:r>
      <w:r>
        <w:t xml:space="preserve"> trong là tình (Truyện Kiều, Nguyễn Du).</w:t>
      </w:r>
      <w:r>
        <w:t xml:space="preserve"> Cặp từ trái nghĩa:</w:t>
      </w:r>
    </w:p>
    <w:p>
      <w:r>
        <w:rPr>
          <w:b/>
        </w:rPr>
        <w:t>cảm xúc</w:t>
      </w:r>
      <w:r>
        <w:t xml:space="preserve"> - lý trí</w:t>
      </w:r>
    </w:p>
    <w:p>
      <w:r>
        <w:rPr>
          <w:b/>
        </w:rPr>
        <w:t>LÝ LUẬN</w:t>
      </w:r>
      <w:r>
        <w:t xml:space="preserve"> - THỰC</w:t>
      </w:r>
    </w:p>
    <w:p>
      <w:pPr>
        <w:jc w:val="center"/>
      </w:pPr>
      <w:r>
        <w:rPr>
          <w:b/>
        </w:rPr>
        <w:t>TIẾN</w:t>
      </w:r>
    </w:p>
    <w:p>
      <w:r>
        <w:rPr>
          <w:b/>
        </w:rPr>
        <w:t>LÝ LUẬN</w:t>
      </w:r>
      <w:r>
        <w:t xml:space="preserve"> - Tổng thể kinh nghiệm và tri thức của loài người</w:t>
      </w:r>
      <w:r>
        <w:t xml:space="preserve"> đã được khái quát và tích luỹ trong quá trình lịch SỬ.</w:t>
      </w:r>
    </w:p>
    <w:p>
      <w:r>
        <w:rPr>
          <w:b/>
        </w:rPr>
        <w:t>THỰC TIẾN</w:t>
      </w:r>
      <w:r>
        <w:t xml:space="preserve"> - Toàn bộ những hoạt động của con người để</w:t>
      </w:r>
      <w:r>
        <w:t xml:space="preserve"> tạo ra những điều kiện cần thiết cho đời sống xã hội.</w:t>
      </w:r>
      <w:r>
        <w:t xml:space="preserve"> Gặp từ trái nghĩa:</w:t>
      </w:r>
    </w:p>
    <w:p>
      <w:r>
        <w:rPr>
          <w:b/>
        </w:rPr>
        <w:t>lý luận</w:t>
      </w:r>
      <w:r>
        <w:t xml:space="preserve"> - thực tế, lý thuyết - thực tiễn</w:t>
      </w:r>
      <w:r>
        <w:t xml:space="preserve"> lý thuyết | thực hành 360</w:t>
      </w:r>
    </w:p>
    <w:p>
      <w:r>
        <w:rPr>
          <w:b/>
        </w:rPr>
        <w:t>LÝ THUYẾT</w:t>
      </w:r>
      <w:r>
        <w:t xml:space="preserve"> - THỰC HÀNH</w:t>
      </w:r>
    </w:p>
    <w:p>
      <w:r>
        <w:rPr>
          <w:b/>
        </w:rPr>
        <w:t>LÝ THUYẾT</w:t>
      </w:r>
      <w:r>
        <w:t xml:space="preserve"> - Kiến thức lý luận, trái với thực hành.</w:t>
      </w:r>
    </w:p>
    <w:p>
      <w:r>
        <w:rPr>
          <w:b/>
        </w:rPr>
        <w:t>THỰC HÀNH</w:t>
      </w:r>
      <w:r>
        <w:t xml:space="preserve"> - Sự áp dụng trong thực tiễn những kiến thức</w:t>
      </w:r>
      <w:r>
        <w:t xml:space="preserve"> lý luận.</w:t>
      </w:r>
      <w:r>
        <w:t xml:space="preserve"> Cặp từ trái nghĩa:</w:t>
      </w:r>
    </w:p>
    <w:p>
      <w:r>
        <w:rPr>
          <w:b/>
        </w:rPr>
        <w:t>lý luận</w:t>
      </w:r>
      <w:r>
        <w:t xml:space="preserve"> - thực hành, lý thuyết - thực nghiệm</w:t>
      </w:r>
      <w:r>
        <w:t xml:space="preserve"> 47</w:t>
      </w:r>
    </w:p>
    <w:p>
      <w:pPr>
        <w:jc w:val="center"/>
      </w:pPr>
      <w:r>
        <w:rPr>
          <w:b/>
        </w:rPr>
        <w:t>MẠNH</w:t>
      </w:r>
      <w:r>
        <w:rPr>
          <w:b/>
        </w:rPr>
        <w:t xml:space="preserve"> YẾU</w:t>
      </w:r>
    </w:p>
    <w:p>
      <w:r>
        <w:rPr>
          <w:b/>
        </w:rPr>
        <w:t>MẠNH</w:t>
      </w:r>
      <w:r>
        <w:t xml:space="preserve"> - Có sức lực hoặc khả năng lớn hơn bình thường.</w:t>
      </w:r>
    </w:p>
    <w:p>
      <w:r>
        <w:rPr>
          <w:b/>
        </w:rPr>
        <w:t>YẾU</w:t>
      </w:r>
      <w:r>
        <w:t xml:space="preserve"> - Có sức lực hoặc có khả năng kém hơn mức bình thường.</w:t>
      </w:r>
      <w:r>
        <w:rPr>
          <w:i/>
        </w:rPr>
        <w:t xml:space="preserve"> Ví dụ 1</w:t>
      </w:r>
      <w:r>
        <w:t>: Mạnh được yếu thua (Tục ngũ).</w:t>
      </w:r>
      <w:r>
        <w:rPr>
          <w:i/>
        </w:rPr>
        <w:t xml:space="preserve"> Ví dụ 2</w:t>
      </w:r>
      <w:r>
        <w:t>: Tuy mạnh yếu từng lúc khác nhau; Song hào kiệt</w:t>
      </w:r>
      <w:r>
        <w:t xml:space="preserve"> đời nào cũng có (Bình Ngô đại cáo, Nguyễn Trãi).</w:t>
      </w:r>
      <w:r>
        <w:t xml:space="preserve"> Căn từ trái nghĩa:</w:t>
      </w:r>
    </w:p>
    <w:p>
      <w:r>
        <w:rPr>
          <w:b/>
        </w:rPr>
        <w:t>khoẻ</w:t>
      </w:r>
      <w:r>
        <w:t xml:space="preserve"> - yếu, mạnh mẽ - yếu đuối</w:t>
      </w:r>
    </w:p>
    <w:p>
      <w:r>
        <w:rPr>
          <w:b/>
        </w:rPr>
        <w:t>MAY</w:t>
      </w:r>
      <w:r>
        <w:t xml:space="preserve"> - RỦI</w:t>
      </w:r>
    </w:p>
    <w:p>
      <w:r>
        <w:rPr>
          <w:b/>
        </w:rPr>
        <w:t>MAY</w:t>
      </w:r>
      <w:r>
        <w:t xml:space="preserve"> - Tốt, thuận lợi, nhiều lợi lộc.</w:t>
      </w:r>
    </w:p>
    <w:p>
      <w:r>
        <w:rPr>
          <w:b/>
        </w:rPr>
        <w:t>RỦI</w:t>
      </w:r>
      <w:r>
        <w:t xml:space="preserve"> - Xấu, khó khăn, tốn thất, mất mát.</w:t>
      </w:r>
      <w:r>
        <w:rPr>
          <w:i/>
        </w:rPr>
        <w:t xml:space="preserve"> Ví dụ</w:t>
      </w:r>
      <w:r>
        <w:t>: Rủi may âu cũng sự trời; Đoạn trường lại chọn mặt</w:t>
      </w:r>
      <w:r>
        <w:t xml:space="preserve"> người vô duyên (Truyện Kiều, Nguyễn Du).</w:t>
      </w:r>
      <w:r>
        <w:t xml:space="preserve"> Cặp từ trái nghĩa:</w:t>
      </w:r>
    </w:p>
    <w:p>
      <w:r>
        <w:rPr>
          <w:b/>
        </w:rPr>
        <w:t>may mắn</w:t>
      </w:r>
      <w:r>
        <w:t xml:space="preserve"> - rủi ro, phúc - hoạ, may - xui</w:t>
      </w:r>
      <w:r>
        <w:t xml:space="preserve"> mặn | tỉnh</w:t>
      </w:r>
      <w:r>
        <w:t xml:space="preserve"> 368</w:t>
      </w:r>
    </w:p>
    <w:p>
      <w:r>
        <w:rPr>
          <w:b/>
        </w:rPr>
        <w:t>MẶN</w:t>
      </w:r>
      <w:r>
        <w:t xml:space="preserve"> - NHẠT</w:t>
      </w:r>
    </w:p>
    <w:p>
      <w:r>
        <w:rPr>
          <w:b/>
        </w:rPr>
        <w:t>MẶN</w:t>
      </w:r>
      <w:r>
        <w:t xml:space="preserve"> - (nói về vị) Có nhiều muối.</w:t>
      </w:r>
      <w:r>
        <w:rPr>
          <w:i/>
        </w:rPr>
        <w:t xml:space="preserve"> Ví dụ</w:t>
      </w:r>
      <w:r>
        <w:t>: Ăn mặn nói ngay hơn ăn chay nói đối (tục ngữ).</w:t>
      </w:r>
    </w:p>
    <w:p>
      <w:r>
        <w:rPr>
          <w:b/>
        </w:rPr>
        <w:t>NHẠT</w:t>
      </w:r>
      <w:r>
        <w:t xml:space="preserve"> - (nói về vị) Không có hoặc ít muối.</w:t>
      </w:r>
      <w:r>
        <w:t xml:space="preserve"> Gặp từ trái nghĩa:</w:t>
      </w:r>
    </w:p>
    <w:p>
      <w:r>
        <w:rPr>
          <w:b/>
        </w:rPr>
        <w:t>mặn</w:t>
      </w:r>
      <w:r>
        <w:t xml:space="preserve"> - chay, mặn - lạt</w:t>
      </w:r>
    </w:p>
    <w:p>
      <w:r>
        <w:rPr>
          <w:b/>
        </w:rPr>
        <w:t>MÉO0</w:t>
      </w:r>
      <w:r>
        <w:t xml:space="preserve"> - TRÒN</w:t>
      </w:r>
    </w:p>
    <w:p>
      <w:r>
        <w:rPr>
          <w:b/>
        </w:rPr>
        <w:t>MÉO</w:t>
      </w:r>
      <w:r>
        <w:t xml:space="preserve"> - Không có, không còn hình dáng tròn hay cân đối</w:t>
      </w:r>
      <w:r>
        <w:t xml:space="preserve"> như bình thường vốn có.</w:t>
      </w:r>
    </w:p>
    <w:p>
      <w:r>
        <w:rPr>
          <w:b/>
        </w:rPr>
        <w:t>TRÒN</w:t>
      </w:r>
      <w:r>
        <w:t xml:space="preserve"> - Có hình dạng, đường nét, hình khối giống hình vẽ</w:t>
      </w:r>
      <w:r>
        <w:t xml:space="preserve"> bằng compa hoặc hình cầu.</w:t>
      </w:r>
    </w:p>
    <w:p>
      <w:r>
        <w:rPr>
          <w:b/>
        </w:rPr>
        <w:t>MÊ</w:t>
      </w:r>
      <w:r>
        <w:t xml:space="preserve"> - TỈNH</w:t>
      </w:r>
    </w:p>
    <w:p>
      <w:r>
        <w:rPr>
          <w:b/>
        </w:rPr>
        <w:t>MÊ</w:t>
      </w:r>
      <w:r>
        <w:t xml:space="preserve"> - Ở tình trạng các giác quan chỉ còn một phần hay mất</w:t>
      </w:r>
      <w:r>
        <w:t xml:space="preserve"> hẳn khả năng nhận biết và đáp ứng các kích thích.</w:t>
      </w:r>
    </w:p>
    <w:p>
      <w:r>
        <w:rPr>
          <w:b/>
        </w:rPr>
        <w:t>TỈNH</w:t>
      </w:r>
      <w:r>
        <w:t xml:space="preserve"> - Ở tình trạng các giác quan hưng phấn, ý thức được</w:t>
      </w:r>
      <w:r>
        <w:t xml:space="preserve"> bình thường về thực tế.</w:t>
      </w:r>
      <w:r>
        <w:rPr>
          <w:i/>
        </w:rPr>
        <w:t xml:space="preserve"> Ví dụ</w:t>
      </w:r>
      <w:r>
        <w:t>: Sinh vừa tựa án thiu thiu; Dở chiều như tỉnh dở chiều</w:t>
      </w:r>
      <w:r>
        <w:t xml:space="preserve"> như mê (Truyện Kiều, Nguyễn Du).</w:t>
      </w:r>
      <w:r>
        <w:t xml:space="preserve"> Gặp từ trái nghĩa:</w:t>
      </w:r>
    </w:p>
    <w:p>
      <w:r>
        <w:rPr>
          <w:b/>
        </w:rPr>
        <w:t>mờ</w:t>
      </w:r>
      <w:r>
        <w:t xml:space="preserve"> - tổ, mờ - trong,</w:t>
      </w:r>
    </w:p>
    <w:p>
      <w:r>
        <w:rPr>
          <w:b/>
        </w:rPr>
        <w:t>tối</w:t>
      </w:r>
      <w:r>
        <w:t xml:space="preserve"> - sáng</w:t>
      </w:r>
      <w:r>
        <w:rPr>
          <w:i/>
        </w:rPr>
        <w:t xml:space="preserve"> Ví dụ</w:t>
      </w:r>
      <w:r>
        <w:t>: Đèn khoe đèn tỏ hơn trăng; Đèn ra trước gió còn</w:t>
      </w:r>
      <w:r>
        <w:t xml:space="preserve"> chăng hỡi đèn (Ca dao).</w:t>
      </w:r>
      <w:r>
        <w:t xml:space="preserve"> 369</w:t>
      </w:r>
      <w:r>
        <w:t xml:space="preserve"> mù | nắng</w:t>
      </w:r>
    </w:p>
    <w:p>
      <w:r>
        <w:rPr>
          <w:b/>
        </w:rPr>
        <w:t>MÙ</w:t>
      </w:r>
      <w:r>
        <w:t xml:space="preserve"> - SÁNG</w:t>
      </w:r>
    </w:p>
    <w:p>
      <w:r>
        <w:rPr>
          <w:b/>
        </w:rPr>
        <w:t>MÙ</w:t>
      </w:r>
      <w:r>
        <w:t xml:space="preserve"> - Mất khả năng nhận biết thế giới khách quan bằng mắt.</w:t>
      </w:r>
    </w:p>
    <w:p>
      <w:r>
        <w:rPr>
          <w:b/>
        </w:rPr>
        <w:t>SÁNG</w:t>
      </w:r>
      <w:r>
        <w:t xml:space="preserve"> - Có khả năng nhận biết thế giới khách quan bằng mắt.</w:t>
      </w:r>
      <w:r>
        <w:t xml:space="preserve"> Gặp từ trái nghĩa:</w:t>
      </w:r>
    </w:p>
    <w:p>
      <w:r>
        <w:rPr>
          <w:b/>
        </w:rPr>
        <w:t>mù</w:t>
      </w:r>
      <w:r>
        <w:t xml:space="preserve"> - tỉnh, đui - sáng</w:t>
      </w:r>
    </w:p>
    <w:p>
      <w:r>
        <w:rPr>
          <w:b/>
        </w:rPr>
        <w:t>MUỘN</w:t>
      </w:r>
      <w:r>
        <w:t xml:space="preserve"> - SỨM</w:t>
      </w:r>
    </w:p>
    <w:p>
      <w:r>
        <w:rPr>
          <w:b/>
        </w:rPr>
        <w:t>MUỘN</w:t>
      </w:r>
      <w:r>
        <w:t xml:space="preserve"> - Sau thời hạn đã định hoặc thường lệ.</w:t>
      </w:r>
    </w:p>
    <w:p>
      <w:r>
        <w:rPr>
          <w:b/>
        </w:rPr>
        <w:t>SỚM</w:t>
      </w:r>
      <w:r>
        <w:t xml:space="preserve"> - Trước thời hạn đã định hoặc thường lệ.</w:t>
      </w:r>
      <w:r>
        <w:t xml:space="preserve"> Gặp từ trái nghĩa:</w:t>
      </w:r>
    </w:p>
    <w:p>
      <w:r>
        <w:rPr>
          <w:b/>
        </w:rPr>
        <w:t>chậm</w:t>
      </w:r>
      <w:r>
        <w:t xml:space="preserve"> - sớm</w:t>
      </w:r>
    </w:p>
    <w:p>
      <w:r>
        <w:rPr>
          <w:b/>
        </w:rPr>
        <w:t>MƯA</w:t>
      </w:r>
      <w:r>
        <w:t xml:space="preserve"> - NẮNG</w:t>
      </w:r>
    </w:p>
    <w:p>
      <w:r>
        <w:rPr>
          <w:b/>
        </w:rPr>
        <w:t>MƯA</w:t>
      </w:r>
      <w:r>
        <w:t xml:space="preserve"> - Có nước từ trên trời rơi xuống.</w:t>
      </w:r>
      <w:r>
        <w:rPr>
          <w:i/>
        </w:rPr>
        <w:t xml:space="preserve"> Ví dụ 1</w:t>
      </w:r>
      <w:r>
        <w:t>: Đám mây dừng lại trên trời; Để cho dưới đất đám</w:t>
      </w:r>
      <w:r>
        <w:t xml:space="preserve"> người chạy mưa (Đám mây dừng lại trên trời, Nguyễn Duy).</w:t>
      </w:r>
      <w:r>
        <w:rPr>
          <w:i/>
        </w:rPr>
        <w:t xml:space="preserve"> Ví dụ 2</w:t>
      </w:r>
      <w:r>
        <w:t>: Hạt gạo làng ta; Có bão tháng bảy; Có mưa tháng</w:t>
      </w:r>
      <w:r>
        <w:t xml:space="preserve"> ba; Giọt mô hôi sa (Hạt gạo làng ta, Trần Đăng Khoa).</w:t>
      </w:r>
    </w:p>
    <w:p>
      <w:r>
        <w:rPr>
          <w:b/>
        </w:rPr>
        <w:t>NẮNG</w:t>
      </w:r>
      <w:r>
        <w:t xml:space="preserve"> - Có ánh sáng mặt trời chiếu xuống.</w:t>
      </w:r>
      <w:r>
        <w:rPr>
          <w:i/>
        </w:rPr>
        <w:t xml:space="preserve"> Ví dụ 1</w:t>
      </w:r>
      <w:r>
        <w:t>: Nắng xuống trời lên sâu chót vót; Sông dài trời</w:t>
      </w:r>
      <w:r>
        <w:t xml:space="preserve"> rộng bến cô liêu (Tràng giang, Huy Cận).</w:t>
      </w:r>
      <w:r>
        <w:rPr>
          <w:i/>
        </w:rPr>
        <w:t xml:space="preserve"> Ví dụ 2</w:t>
      </w:r>
      <w:r>
        <w:t>: Sáng nay trời đổ mưa rào; Nắng trong trái chín</w:t>
      </w:r>
      <w:r>
        <w:t xml:space="preserve"> ngọt ngào bay hương (Mẹ ốm, Trần Đăng Khoa).</w:t>
      </w:r>
      <w:r>
        <w:t xml:space="preserve"> mưa | tạnh</w:t>
      </w:r>
      <w:r>
        <w:t xml:space="preserve"> 370</w:t>
      </w:r>
      <w:r>
        <w:t xml:space="preserve"> Gặp từ trái nghĩa:</w:t>
      </w:r>
    </w:p>
    <w:p>
      <w:r>
        <w:rPr>
          <w:b/>
        </w:rPr>
        <w:t>mưa</w:t>
      </w:r>
      <w:r>
        <w:t xml:space="preserve"> - ráo, nắng - mưa</w:t>
      </w:r>
      <w:r>
        <w:rPr>
          <w:i/>
        </w:rPr>
        <w:t xml:space="preserve"> Ví dụ</w:t>
      </w:r>
      <w:r>
        <w:t>: Sáng mưa, trưa nắng, chiều nồm; Trời còn luân</w:t>
      </w:r>
      <w:r>
        <w:t xml:space="preserve"> chuyển huống mồm thế gian (Ca dao).</w:t>
      </w:r>
    </w:p>
    <w:p>
      <w:r>
        <w:rPr>
          <w:b/>
        </w:rPr>
        <w:t>MƯA</w:t>
      </w:r>
      <w:r>
        <w:t xml:space="preserve"> - TẠNH</w:t>
      </w:r>
    </w:p>
    <w:p>
      <w:r>
        <w:rPr>
          <w:b/>
        </w:rPr>
        <w:t>MƯA</w:t>
      </w:r>
      <w:r>
        <w:t xml:space="preserve"> - Có nước trên trời đang rơi xuống.</w:t>
      </w:r>
    </w:p>
    <w:p>
      <w:r>
        <w:rPr>
          <w:b/>
        </w:rPr>
        <w:t>TẠNH</w:t>
      </w:r>
      <w:r>
        <w:t xml:space="preserve"> - Thôi không có nước từ trên trời rơi xuống nữa.</w:t>
      </w:r>
      <w:r>
        <w:rPr>
          <w:i/>
        </w:rPr>
        <w:t xml:space="preserve"> Ví dụ</w:t>
      </w:r>
      <w:r>
        <w:t>: Cô đơn buôn lại thêm buôn; Tạnh mưa bươm bướm</w:t>
      </w:r>
      <w:r>
        <w:t xml:space="preserve"> biết còn sang chơi (Người hàng xóm, Nguyễn Bính).</w:t>
      </w:r>
      <w:r>
        <w:t xml:space="preserve"> 6ˆ ƒ 2`</w:t>
      </w:r>
    </w:p>
    <w:p>
      <w:r>
        <w:rPr>
          <w:b/>
        </w:rPr>
        <w:t>NAM</w:t>
      </w:r>
      <w:r>
        <w:t xml:space="preserve"> - NỮ</w:t>
      </w:r>
    </w:p>
    <w:p>
      <w:r>
        <w:rPr>
          <w:b/>
        </w:rPr>
        <w:t>NAM</w:t>
      </w:r>
      <w:r>
        <w:t xml:space="preserve"> - Người thuộc giới không có khâ năng trực tiếp sinh con.</w:t>
      </w:r>
    </w:p>
    <w:p>
      <w:r>
        <w:rPr>
          <w:b/>
        </w:rPr>
        <w:t>NỮ</w:t>
      </w:r>
      <w:r>
        <w:t xml:space="preserve"> - Người thuộc giới có khả năng trực tiếp sinh con.</w:t>
      </w:r>
      <w:r>
        <w:t xml:space="preserve"> Gặp từ trái nghĩa:</w:t>
      </w:r>
    </w:p>
    <w:p>
      <w:r>
        <w:rPr>
          <w:b/>
        </w:rPr>
        <w:t>đàn ông</w:t>
      </w:r>
      <w:r>
        <w:t xml:space="preserve"> - đàn bà, đàn ông - phụ nữ, gái - trai, nam giới - phụ nữ</w:t>
      </w:r>
      <w:r>
        <w:rPr>
          <w:i/>
        </w:rPr>
        <w:t xml:space="preserve"> Ví dụ</w:t>
      </w:r>
      <w:r>
        <w:t>: Khôn ngoan cũng thể đàn bà; Dẫu rằng vụng dại</w:t>
      </w:r>
      <w:r>
        <w:t xml:space="preserve"> cũng là đàn ông (Ca dao).</w:t>
      </w:r>
    </w:p>
    <w:p>
      <w:r>
        <w:rPr>
          <w:b/>
        </w:rPr>
        <w:t>NAY</w:t>
      </w:r>
      <w:r>
        <w:t xml:space="preserve"> - XƯA</w:t>
      </w:r>
    </w:p>
    <w:p>
      <w:r>
        <w:rPr>
          <w:b/>
        </w:rPr>
        <w:t>NAY</w:t>
      </w:r>
      <w:r>
        <w:t xml:space="preserve"> - Vào thời gian đang sống.</w:t>
      </w:r>
    </w:p>
    <w:p>
      <w:r>
        <w:rPr>
          <w:b/>
        </w:rPr>
        <w:t>XƯA</w:t>
      </w:r>
      <w:r>
        <w:t xml:space="preserve"> - Vào thời gian đã qua lâu.</w:t>
      </w:r>
      <w:r>
        <w:t xml:space="preserve"> Gặp từ trái nghĩa:</w:t>
      </w:r>
    </w:p>
    <w:p>
      <w:r>
        <w:rPr>
          <w:b/>
        </w:rPr>
        <w:t>bây giờ</w:t>
      </w:r>
      <w:r>
        <w:t xml:space="preserve"> - xưa, bây giờ - xưa kia, hiện nay - trước đây, hiện</w:t>
      </w:r>
    </w:p>
    <w:p>
      <w:r>
        <w:rPr>
          <w:b/>
        </w:rPr>
        <w:t>tại</w:t>
      </w:r>
      <w:r>
        <w:t xml:space="preserve"> - quá khứ, kim - cổ, ngày nay - ngày xưa</w:t>
      </w:r>
      <w:r>
        <w:rPr>
          <w:i/>
        </w:rPr>
        <w:t xml:space="preserve"> Ví dụ</w:t>
      </w:r>
      <w:r>
        <w:t>: Bây giờ mận mới hỏi đào; Vườn hông đã có ai vào</w:t>
      </w:r>
      <w:r>
        <w:t xml:space="preserve"> hay chưa (Ca dao).</w:t>
      </w:r>
      <w:r>
        <w:t xml:space="preserve"> nặng | ngoài</w:t>
      </w:r>
      <w:r>
        <w:t xml:space="preserve"> 3/2</w:t>
      </w:r>
    </w:p>
    <w:p>
      <w:r>
        <w:rPr>
          <w:b/>
        </w:rPr>
        <w:t>NẶNG</w:t>
      </w:r>
      <w:r>
        <w:t xml:space="preserve"> - NHẸ</w:t>
      </w:r>
    </w:p>
    <w:p>
      <w:r>
        <w:rPr>
          <w:b/>
        </w:rPr>
        <w:t>NẶNG</w:t>
      </w:r>
      <w:r>
        <w:t xml:space="preserve"> - Có trọng lượng lớn.</w:t>
      </w:r>
    </w:p>
    <w:p>
      <w:r>
        <w:rPr>
          <w:b/>
        </w:rPr>
        <w:t>NHẸ</w:t>
      </w:r>
      <w:r>
        <w:t xml:space="preserve"> - Có trọng lượng nhỏ.</w:t>
      </w:r>
      <w:r>
        <w:rPr>
          <w:i/>
        </w:rPr>
        <w:t xml:space="preserve"> Ví dụ 1</w:t>
      </w:r>
      <w:r>
        <w:t>: Nhẹ như bấc, nặng như chì; Gỡ cho ra nữa còn gì</w:t>
      </w:r>
      <w:r>
        <w:t xml:space="preserve"> là duyên (Truyện Kiêu, Nguyễn Du).</w:t>
      </w:r>
      <w:r>
        <w:rPr>
          <w:i/>
        </w:rPr>
        <w:t xml:space="preserve"> Ví dụ 2</w:t>
      </w:r>
      <w:r>
        <w:t>: Chí làm trai dặm nghìn da ngựa; Gieo Thái Sơn</w:t>
      </w:r>
      <w:r>
        <w:t xml:space="preserve"> nhẹ tựa hồng mao (Chỉnh phụ ngâm, Đoàn Thị Điểm dịch).</w:t>
      </w:r>
      <w:r>
        <w:t xml:space="preserve"> Cặp từ trái nuhĩa:</w:t>
      </w:r>
    </w:p>
    <w:p>
      <w:r>
        <w:rPr>
          <w:b/>
        </w:rPr>
        <w:t>chì</w:t>
      </w:r>
      <w:r>
        <w:t xml:space="preserve"> - bấc</w:t>
      </w:r>
    </w:p>
    <w:p>
      <w:r>
        <w:rPr>
          <w:b/>
        </w:rPr>
        <w:t>NGẪU NHIÊN</w:t>
      </w:r>
      <w:r>
        <w:t xml:space="preserve"> - TẤT NHIÊN</w:t>
      </w:r>
    </w:p>
    <w:p>
      <w:r>
        <w:rPr>
          <w:b/>
        </w:rPr>
        <w:t>NGẪU NHIÊN</w:t>
      </w:r>
      <w:r>
        <w:t xml:space="preserve"> - Những điều xảy ra không theo quy luật,</w:t>
      </w:r>
      <w:r>
        <w:t xml:space="preserve"> không thể định trước được.</w:t>
      </w:r>
    </w:p>
    <w:p>
      <w:r>
        <w:rPr>
          <w:b/>
        </w:rPr>
        <w:t>TẤT NHIÊN</w:t>
      </w:r>
      <w:r>
        <w:t xml:space="preserve"> - Những điều xảy ra theo quy luật, có thể định</w:t>
      </w:r>
      <w:r>
        <w:t xml:space="preserve"> trước được.</w:t>
      </w:r>
    </w:p>
    <w:p>
      <w:r>
        <w:rPr>
          <w:b/>
        </w:rPr>
        <w:t>NGHỊCH</w:t>
      </w:r>
      <w:r>
        <w:t xml:space="preserve"> - THUẬN</w:t>
      </w:r>
    </w:p>
    <w:p>
      <w:r>
        <w:rPr>
          <w:b/>
        </w:rPr>
        <w:t>NGHỊCH</w:t>
      </w:r>
      <w:r>
        <w:t xml:space="preserve"> - Trái với chiều, hướng... vốn được coi là thông thường.</w:t>
      </w:r>
    </w:p>
    <w:p>
      <w:r>
        <w:rPr>
          <w:b/>
        </w:rPr>
        <w:t>THUẬN</w:t>
      </w:r>
      <w:r>
        <w:t xml:space="preserve"> - Đúng với chiều, hướng... vốn được coi là thông thường.</w:t>
      </w:r>
      <w:r>
        <w:rPr>
          <w:i/>
        </w:rPr>
        <w:t xml:space="preserve"> Ví dụ</w:t>
      </w:r>
      <w:r>
        <w:t>: Thuận vợ thuận chồng bể đông tát cạn; Thuận bè</w:t>
      </w:r>
      <w:r>
        <w:t xml:space="preserve"> thuận bạn, tát cạn bể đông (Ca dao).</w:t>
      </w:r>
      <w:r>
        <w:t xml:space="preserve"> Cặp từ trái nghĩa:</w:t>
      </w:r>
    </w:p>
    <w:p>
      <w:r>
        <w:rPr>
          <w:b/>
        </w:rPr>
        <w:t>Hgược</w:t>
      </w:r>
      <w:r>
        <w:t xml:space="preserve"> - xuôi</w:t>
      </w:r>
    </w:p>
    <w:p>
      <w:r>
        <w:rPr>
          <w:b/>
        </w:rPr>
        <w:t>NGOÀI</w:t>
      </w:r>
      <w:r>
        <w:t xml:space="preserve"> - TRONG</w:t>
      </w:r>
    </w:p>
    <w:p>
      <w:r>
        <w:rPr>
          <w:b/>
        </w:rPr>
        <w:t>NGOÀI</w:t>
      </w:r>
      <w:r>
        <w:t xml:space="preserve"> - Không thuộc phạm vi, giới hạn... vốn được coi là</w:t>
      </w:r>
      <w:r>
        <w:t xml:space="preserve"> chính, là chủ yếu, là nội bộ, là đối tượng xem xét.</w:t>
      </w:r>
      <w:r>
        <w:t xml:space="preserve"> 373</w:t>
      </w:r>
      <w:r>
        <w:t xml:space="preserve"> trong</w:t>
      </w:r>
      <w:r>
        <w:t xml:space="preserve"> thức</w:t>
      </w:r>
    </w:p>
    <w:p>
      <w:r>
        <w:rPr>
          <w:b/>
        </w:rPr>
        <w:t>TRONG</w:t>
      </w:r>
      <w:r>
        <w:t xml:space="preserve"> - Thuộc phạm vi, giới hạn... vốn được coi là chính,</w:t>
      </w:r>
      <w:r>
        <w:t xml:space="preserve"> là chủ yếu, là nội bộ, là đối tượng xem xét.</w:t>
      </w:r>
      <w:r>
        <w:rPr>
          <w:i/>
        </w:rPr>
        <w:t xml:space="preserve"> Ví dụ 1</w:t>
      </w:r>
      <w:r>
        <w:t>: Tài sắc đã vang lừng trong nước; Bướm ong càng xao</w:t>
      </w:r>
      <w:r>
        <w:t xml:space="preserve"> KỐC ngoài hiên... (Cung oán ngâm khúc, Nguyễn Gia Thiều).</w:t>
      </w:r>
      <w:r>
        <w:rPr>
          <w:i/>
        </w:rPr>
        <w:t xml:space="preserve"> Ví dụ 2</w:t>
      </w:r>
      <w:r>
        <w:t>: Người quốc sắc kẻ thiên tài; Tình trong như đã mặt</w:t>
      </w:r>
      <w:r>
        <w:t xml:space="preserve"> ngoài còn e (Truyện kiều, Nguyễn Du).</w:t>
      </w:r>
      <w:r>
        <w:t xml:space="preserve"> Cặp từ trái nghĩa:</w:t>
      </w:r>
    </w:p>
    <w:p>
      <w:r>
        <w:rPr>
          <w:b/>
        </w:rPr>
        <w:t>ngoại</w:t>
      </w:r>
      <w:r>
        <w:t xml:space="preserve"> - nội</w:t>
      </w:r>
    </w:p>
    <w:p>
      <w:r>
        <w:rPr>
          <w:b/>
        </w:rPr>
        <w:t>NGỮ</w:t>
      </w:r>
      <w:r>
        <w:t xml:space="preserve"> - TIN</w:t>
      </w:r>
    </w:p>
    <w:p>
      <w:r>
        <w:rPr>
          <w:b/>
        </w:rPr>
        <w:t>NGỜ</w:t>
      </w:r>
      <w:r>
        <w:t xml:space="preserve"> - Cho là không có thật, không chắc chắn, sai.</w:t>
      </w:r>
    </w:p>
    <w:p>
      <w:r>
        <w:rPr>
          <w:b/>
        </w:rPr>
        <w:t>TINN</w:t>
      </w:r>
      <w:r>
        <w:t xml:space="preserve"> - Cho là có thật, chắc chắn, đúng...</w:t>
      </w:r>
      <w:r>
        <w:rPr>
          <w:i/>
        </w:rPr>
        <w:t xml:space="preserve"> Ví dụ</w:t>
      </w:r>
      <w:r>
        <w:t>: Mất người còn chút của tin; Phím đàn với mảnh</w:t>
      </w:r>
      <w:r>
        <w:t xml:space="preserve"> hương nguyễn ngày xưa (Truyện Kiều, Nguyễn Du).</w:t>
      </w:r>
      <w:r>
        <w:t xml:space="preserve"> Cặp từ trái nghĩa:</w:t>
      </w:r>
    </w:p>
    <w:p>
      <w:r>
        <w:rPr>
          <w:b/>
        </w:rPr>
        <w:t>nghỉ</w:t>
      </w:r>
      <w:r>
        <w:t xml:space="preserve"> - tin</w:t>
      </w:r>
      <w:r>
        <w:rPr>
          <w:i/>
        </w:rPr>
        <w:t xml:space="preserve"> Ví dụ</w:t>
      </w:r>
      <w:r>
        <w:t>: Tính ra mới rỉ càng chàng; Nghe lời chàng cũng hai</w:t>
      </w:r>
      <w:r>
        <w:t xml:space="preserve"> đường tin nghỉ (Truyện Kiều, Nguyễn Du).</w:t>
      </w:r>
    </w:p>
    <w:p>
      <w:r>
        <w:rPr>
          <w:b/>
        </w:rPr>
        <w:t>NGỦ</w:t>
      </w:r>
      <w:r>
        <w:t xml:space="preserve"> - THỨC</w:t>
      </w:r>
    </w:p>
    <w:p>
      <w:r>
        <w:rPr>
          <w:b/>
        </w:rPr>
        <w:t>NGỦ</w:t>
      </w:r>
      <w:r>
        <w:t xml:space="preserve"> - Ở trạng thái cơ thể được nghỉ ngơi, tạm thời mất ý</w:t>
      </w:r>
      <w:r>
        <w:t xml:space="preserve"> thức và cảm giác, mắt thường nhắm.</w:t>
      </w:r>
      <w:r>
        <w:rPr>
          <w:i/>
        </w:rPr>
        <w:t xml:space="preserve"> Ví dụ</w:t>
      </w:r>
      <w:r>
        <w:t>: Cảnh khuya như vẽ, người chưa ngủ; Chưa ngủ vì lo</w:t>
      </w:r>
      <w:r>
        <w:t xml:space="preserve"> nỗi nước nhà (Cảnh khuya, Hồ Chí Minh).</w:t>
      </w:r>
    </w:p>
    <w:p>
      <w:r>
        <w:rPr>
          <w:b/>
        </w:rPr>
        <w:t>THỨC</w:t>
      </w:r>
      <w:r>
        <w:t xml:space="preserve"> - Ổ trạng thái cơ thể hoạt động, có ý thức và cảm giác.</w:t>
      </w:r>
      <w:r>
        <w:rPr>
          <w:i/>
        </w:rPr>
        <w:t xml:space="preserve"> Ví dụ</w:t>
      </w:r>
      <w:r>
        <w:t>: Chú cứ việc ngủ ngon; Ngày mai đi đánh giặc; Bác</w:t>
      </w:r>
      <w:r>
        <w:t xml:space="preserve"> thức thì mặc Bác; Bác ngủ không yên lòng (Đêm nay Bác</w:t>
      </w:r>
      <w:r>
        <w:t xml:space="preserve"> không ngả, Minh Huệ).</w:t>
      </w:r>
      <w:r>
        <w:t xml:space="preserve"> ngửa | quên</w:t>
      </w:r>
      <w:r>
        <w:t xml:space="preserve"> 374</w:t>
      </w:r>
    </w:p>
    <w:p>
      <w:r>
        <w:rPr>
          <w:b/>
        </w:rPr>
        <w:t>NGỬA</w:t>
      </w:r>
      <w:r>
        <w:t xml:space="preserve"> - SẤP</w:t>
      </w:r>
    </w:p>
    <w:p>
      <w:r>
        <w:rPr>
          <w:b/>
        </w:rPr>
        <w:t>NGỬA</w:t>
      </w:r>
      <w:r>
        <w:t xml:space="preserve"> - Có phần bụng, phần mặt... ở trạng thái hướng lên</w:t>
      </w:r>
      <w:r>
        <w:t xml:space="preserve"> mặt trời, phần gáy và lưng ở bên dưới.</w:t>
      </w:r>
    </w:p>
    <w:p>
      <w:r>
        <w:rPr>
          <w:b/>
        </w:rPr>
        <w:t>SẤP</w:t>
      </w:r>
      <w:r>
        <w:t xml:space="preserve"> - Có phần bụng, phần mặt... ở trạng thái hướng xuống</w:t>
      </w:r>
      <w:r>
        <w:t xml:space="preserve"> đất, phần gáy và lưng ở bên trên.</w:t>
      </w:r>
      <w:r>
        <w:rPr>
          <w:i/>
        </w:rPr>
        <w:t xml:space="preserve"> Ví dụ</w:t>
      </w:r>
      <w:r>
        <w:t>: Thế là hắn túm đầu thừng đẩy sấp đấy ngửa chị Dậu</w:t>
      </w:r>
      <w:r>
        <w:t xml:space="preserve"> xuống thêm (Tắt đèn, Ngô Tất Tố).</w:t>
      </w:r>
    </w:p>
    <w:p>
      <w:r>
        <w:rPr>
          <w:b/>
        </w:rPr>
        <w:t>NGƯỢC</w:t>
      </w:r>
      <w:r>
        <w:t xml:space="preserve"> - XUÔI</w:t>
      </w:r>
    </w:p>
    <w:p>
      <w:r>
        <w:rPr>
          <w:b/>
        </w:rPr>
        <w:t>NGƯỢC</w:t>
      </w:r>
      <w:r>
        <w:t xml:space="preserve"> - Không thuận với chiều, hướng, trật tự... được coi</w:t>
      </w:r>
      <w:r>
        <w:t xml:space="preserve"> là thông thường.</w:t>
      </w:r>
    </w:p>
    <w:p>
      <w:r>
        <w:rPr>
          <w:b/>
        </w:rPr>
        <w:t>XUÔI</w:t>
      </w:r>
      <w:r>
        <w:t xml:space="preserve"> - Thuận với chiều, hướng, trật tự được coi là thông thường.</w:t>
      </w:r>
      <w:r>
        <w:rPr>
          <w:i/>
        </w:rPr>
        <w:t xml:space="preserve"> Ví dụ 1 </w:t>
      </w:r>
      <w:r>
        <w:t>: Dù ai đi ngược về xuôi; Nhớ ngày giỗ tổ mông mười</w:t>
      </w:r>
      <w:r>
        <w:t xml:space="preserve"> tháng ba (Ca dao).</w:t>
      </w:r>
      <w:r>
        <w:rPr>
          <w:i/>
        </w:rPr>
        <w:t xml:space="preserve"> Ví dụ ề; Trống đánh xuôi, kèn thổi ngược (Thành ngũ)</w:t>
      </w:r>
      <w:r>
        <w:t>.</w:t>
      </w:r>
      <w:r>
        <w:t xml:space="preserve"> Gặp từ trái nghĩa:</w:t>
      </w:r>
    </w:p>
    <w:p>
      <w:r>
        <w:rPr>
          <w:b/>
        </w:rPr>
        <w:t>nghịch</w:t>
      </w:r>
      <w:r>
        <w:t xml:space="preserve"> - thuận</w:t>
      </w:r>
    </w:p>
    <w:p>
      <w:r>
        <w:rPr>
          <w:b/>
        </w:rPr>
        <w:t>NHỨ</w:t>
      </w:r>
      <w:r>
        <w:t xml:space="preserve"> - QUÊN</w:t>
      </w:r>
    </w:p>
    <w:p>
      <w:r>
        <w:rPr>
          <w:b/>
        </w:rPr>
        <w:t>NHỚ</w:t>
      </w:r>
      <w:r>
        <w:t xml:space="preserve"> - Giữ được, ghi được trong đầu óc hoặc tình cảm.</w:t>
      </w:r>
      <w:r>
        <w:t xml:space="preserve"> Ví đự F Sông mã xa rồi Tây tiến ơi; Nhớ về rừng núi nhớ</w:t>
      </w:r>
      <w:r>
        <w:t xml:space="preserve"> chơi vơi (Tây tiến, Quang Dũng).</w:t>
      </w:r>
      <w:r>
        <w:rPr>
          <w:i/>
        </w:rPr>
        <w:t xml:space="preserve"> ví dụ2</w:t>
      </w:r>
      <w:r>
        <w:t>: Ở nhà mẹ nhớ sm thương; Ba gian trống một mảnh</w:t>
      </w:r>
      <w:r>
        <w:t xml:space="preserve"> vườn xác xơ (Lỡ bước sang ngan§,</w:t>
      </w:r>
      <w:r>
        <w:t xml:space="preserve"> Nguyễn |</w:t>
      </w:r>
      <w:r>
        <w:t xml:space="preserve"> Bính).</w:t>
      </w:r>
    </w:p>
    <w:p>
      <w:r>
        <w:rPr>
          <w:b/>
        </w:rPr>
        <w:t>QUÊN</w:t>
      </w:r>
      <w:r>
        <w:t xml:space="preserve"> - Không còn giữ được, ghi được trong</w:t>
      </w:r>
      <w:r>
        <w:t xml:space="preserve"> đầu óc hoặc</w:t>
      </w:r>
      <w:r>
        <w:t xml:space="preserve"> tình cảm.</w:t>
      </w:r>
      <w:r>
        <w:rPr>
          <w:i/>
        </w:rPr>
        <w:t xml:space="preserve"> Ví dụ</w:t>
      </w:r>
      <w:r>
        <w:t>: Dù em nên vợ nên chông; Xói người mệnh bạc ắt</w:t>
      </w:r>
      <w:r>
        <w:t xml:space="preserve"> lồng chẳng quên (Truyện Kiều, Nguyễn Du).</w:t>
      </w:r>
      <w:r>
        <w:t xml:space="preserve"> 375</w:t>
      </w:r>
      <w:r>
        <w:t xml:space="preserve"> nhục | sâu</w:t>
      </w:r>
    </w:p>
    <w:p>
      <w:r>
        <w:rPr>
          <w:b/>
        </w:rPr>
        <w:t>NHỤC</w:t>
      </w:r>
      <w:r>
        <w:t xml:space="preserve"> - VINH</w:t>
      </w:r>
    </w:p>
    <w:p>
      <w:r>
        <w:rPr>
          <w:b/>
        </w:rPr>
        <w:t>NHỤC</w:t>
      </w:r>
      <w:r>
        <w:t xml:space="preserve"> - Nhơ nhuốc, xấu xa, khổ sở.</w:t>
      </w:r>
    </w:p>
    <w:p>
      <w:r>
        <w:rPr>
          <w:b/>
        </w:rPr>
        <w:t>VINH</w:t>
      </w:r>
      <w:r>
        <w:t xml:space="preserve"> - Vẻ vang, rực rỡ, sung sướng.</w:t>
      </w:r>
      <w:r>
        <w:t xml:space="preserve"> Gặp từ trái nga:</w:t>
      </w:r>
    </w:p>
    <w:p>
      <w:r>
        <w:rPr>
          <w:b/>
        </w:rPr>
        <w:t>khổ nhục</w:t>
      </w:r>
      <w:r>
        <w:t xml:space="preserve"> - quang vinh.</w:t>
      </w:r>
    </w:p>
    <w:p>
      <w:r>
        <w:rPr>
          <w:b/>
        </w:rPr>
        <w:t>NÔNG</w:t>
      </w:r>
      <w:r>
        <w:t xml:space="preserve"> - SÂU</w:t>
      </w:r>
    </w:p>
    <w:p>
      <w:r>
        <w:rPr>
          <w:b/>
        </w:rPr>
        <w:t>NÔNG</w:t>
      </w:r>
      <w:r>
        <w:t xml:space="preserve"> - Khoảng cách từ đáy đến miệng (bề mặt) ngắn hay</w:t>
      </w:r>
      <w:r>
        <w:t xml:space="preserve"> ý nói về suy nghĩ hời hợt, không sâu sắc.</w:t>
      </w:r>
    </w:p>
    <w:p>
      <w:r>
        <w:rPr>
          <w:b/>
        </w:rPr>
        <w:t>SÂU</w:t>
      </w:r>
      <w:r>
        <w:t xml:space="preserve"> - Khoảng cách từ đáy đến miệng (bề mặt) dài hay ý</w:t>
      </w:r>
      <w:r>
        <w:t xml:space="preserve"> nói về suy nghĩ chín chắn, không hời hợt.</w:t>
      </w:r>
      <w:r>
        <w:t xml:space="preserve"> Gặp từ trái nghĩa:</w:t>
      </w:r>
    </w:p>
    <w:p>
      <w:r>
        <w:rPr>
          <w:b/>
        </w:rPr>
        <w:t>cạn</w:t>
      </w:r>
      <w:r>
        <w:t xml:space="preserve"> - đây, cạn - sâu, nông nổi - sâu sắc</w:t>
      </w:r>
      <w:r>
        <w:rPr>
          <w:i/>
        </w:rPr>
        <w:t xml:space="preserve"> Ví dụ 1</w:t>
      </w:r>
      <w:r>
        <w:t>: Đàn ông nông nổi giếng khơi; Đàn bà sâu sắc như</w:t>
      </w:r>
      <w:r>
        <w:t xml:space="preserve"> cơi đựng trâu (Ca dao).</w:t>
      </w:r>
      <w:r>
        <w:rPr>
          <w:i/>
        </w:rPr>
        <w:t xml:space="preserve"> Ví dụ 2</w:t>
      </w:r>
      <w:r>
        <w:t>: Trên đông cạn dưới đông sâu; Chồng cày vợ cấy,</w:t>
      </w:r>
      <w:r>
        <w:t xml:space="preserve"> con trâu đi bừa (Ca dao).</w:t>
      </w:r>
      <w:r>
        <w:rPr>
          <w:i/>
        </w:rPr>
        <w:t xml:space="preserve"> Ví dụ 3</w:t>
      </w:r>
      <w:r>
        <w:t>: Em tưởng nước giếng sâu em nối sợi gâầu dài; Ai</w:t>
      </w:r>
      <w:r>
        <w:t xml:space="preserve"> ngờ giếng cạn anh tiếc hoài sợi dây (Ca dao).</w:t>
      </w:r>
      <w:r>
        <w:rPr>
          <w:i/>
        </w:rPr>
        <w:t xml:space="preserve"> Ví dụ 4</w:t>
      </w:r>
      <w:r>
        <w:t>: Cạn lòng chẳng biết nghĩ sâu; Để ai trăng tủi hoa</w:t>
      </w:r>
      <w:r>
        <w:t xml:space="preserve"> sâu vì ai (Truyện Kiều, Nguyễn Du).</w:t>
      </w:r>
      <w:r>
        <w:t xml:space="preserve"> Fr HỆ</w:t>
      </w:r>
    </w:p>
    <w:p>
      <w:r>
        <w:rPr>
          <w:b/>
        </w:rPr>
        <w:t>PHAI</w:t>
      </w:r>
      <w:r>
        <w:t xml:space="preserve"> - THẮM</w:t>
      </w:r>
    </w:p>
    <w:p>
      <w:r>
        <w:rPr>
          <w:b/>
        </w:rPr>
        <w:t>PHAI</w:t>
      </w:r>
      <w:r>
        <w:t xml:space="preserve"> - (nói về màu sắc hoặc tình cảm...) Không còn ở mức</w:t>
      </w:r>
      <w:r>
        <w:t xml:space="preserve"> độ cao như ban đầu.</w:t>
      </w:r>
    </w:p>
    <w:p>
      <w:r>
        <w:rPr>
          <w:b/>
        </w:rPr>
        <w:t>THẮM</w:t>
      </w:r>
      <w:r>
        <w:t xml:space="preserve"> - (nói về màu sắc hoặc tình cảm...) Ö mức độ cao.</w:t>
      </w:r>
      <w:r>
        <w:rPr>
          <w:i/>
        </w:rPr>
        <w:t xml:space="preserve"> Ví dụ 1</w:t>
      </w:r>
      <w:r>
        <w:t>: Càng thắm thì lại càng phai; Thoang thoảng hoa</w:t>
      </w:r>
      <w:r>
        <w:t xml:space="preserve"> nhài càng đượm thơm lâu (Ca dao).</w:t>
      </w:r>
      <w:r>
        <w:rPr>
          <w:i/>
        </w:rPr>
        <w:t xml:space="preserve"> Ví dụ 2</w:t>
      </w:r>
      <w:r>
        <w:t>: Duyên tôi còn thắm chưa phai; Hay là người đã</w:t>
      </w:r>
      <w:r>
        <w:t xml:space="preserve"> nghe ai dỗ dành (Ca dao).</w:t>
      </w:r>
      <w:r>
        <w:t xml:space="preserve"> Cặp từ trái nghĩa:</w:t>
      </w:r>
    </w:p>
    <w:p>
      <w:r>
        <w:rPr>
          <w:b/>
        </w:rPr>
        <w:t>nhạt</w:t>
      </w:r>
      <w:r>
        <w:t xml:space="preserve"> - nông, nhạt - thắm</w:t>
      </w:r>
      <w:r>
        <w:rPr>
          <w:i/>
        </w:rPr>
        <w:t xml:space="preserve"> Ví dụ 1</w:t>
      </w:r>
      <w:r>
        <w:t>: Tuổi son nhạt thắm phai đào; Đây thuyền hận, có</w:t>
      </w:r>
      <w:r>
        <w:t xml:space="preserve"> biết bao nhiêu người (Lỡ bước sang ngang, Nguyễn Bính).</w:t>
      </w:r>
      <w:r>
        <w:rPr>
          <w:i/>
        </w:rPr>
        <w:t xml:space="preserve"> Ví dụ 2</w:t>
      </w:r>
      <w:r>
        <w:t>: Có phải duyên nhau thì thắm lại; Đừng xanh như</w:t>
      </w:r>
      <w:r>
        <w:t xml:space="preserve"> lá bạc như vôi (Mời trâu, Hồ Xuân Hương).</w:t>
      </w:r>
      <w:r>
        <w:t xml:space="preserve"> 377</w:t>
      </w:r>
      <w:r>
        <w:t xml:space="preserve"> phải | thưởng</w:t>
      </w:r>
    </w:p>
    <w:p>
      <w:r>
        <w:rPr>
          <w:b/>
        </w:rPr>
        <w:t>PHẢÁI</w:t>
      </w:r>
      <w:r>
        <w:t xml:space="preserve"> - TRÁI</w:t>
      </w:r>
    </w:p>
    <w:p>
      <w:r>
        <w:rPr>
          <w:b/>
        </w:rPr>
        <w:t>PHẢI</w:t>
      </w:r>
      <w:r>
        <w:t xml:space="preserve"> - Ổ phía, bên... không có trái tim hoặc ở mặt ngoài,</w:t>
      </w:r>
      <w:r>
        <w:t xml:space="preserve"> bề ngoài hay chỉ những cái đúng, hợp với lẽ thường.</w:t>
      </w:r>
    </w:p>
    <w:p>
      <w:r>
        <w:rPr>
          <w:b/>
        </w:rPr>
        <w:t>TRÁI</w:t>
      </w:r>
      <w:r>
        <w:t xml:space="preserve"> - Ổ phía bên có trái tim hoặc ở mặt trong, bề trong...</w:t>
      </w:r>
      <w:r>
        <w:t xml:space="preserve"> hay chỉ cái sai, không hợp với lẽ thường.</w:t>
      </w:r>
      <w:r>
        <w:t xml:space="preserve"> Gặp từ trái nghĩa:</w:t>
      </w:r>
    </w:p>
    <w:p>
      <w:r>
        <w:rPr>
          <w:b/>
        </w:rPr>
        <w:t>đăm</w:t>
      </w:r>
      <w:r>
        <w:t xml:space="preserve"> - chiêu, hữu - tả</w:t>
      </w:r>
      <w:r>
        <w:rPr>
          <w:i/>
        </w:rPr>
        <w:t xml:space="preserve"> Ví dụ</w:t>
      </w:r>
      <w:r>
        <w:t>: Vân Tiên tả đột hữu xung; Khác nào Triệu Tử phá</w:t>
      </w:r>
      <w:r>
        <w:t xml:space="preserve"> vòng Đương Dương (Lục Vân Tiên, Nguyễn Đình Chiểu).</w:t>
      </w:r>
    </w:p>
    <w:p>
      <w:r>
        <w:rPr>
          <w:b/>
        </w:rPr>
        <w:t>PHẢN ĐỐI</w:t>
      </w:r>
      <w:r>
        <w:t xml:space="preserve"> - TÁN THÀNH</w:t>
      </w:r>
    </w:p>
    <w:p>
      <w:r>
        <w:rPr>
          <w:b/>
        </w:rPr>
        <w:t>PHẢN ĐỐI</w:t>
      </w:r>
      <w:r>
        <w:t xml:space="preserve"> - Tỏ thái độ, ý kiến hay hành động... không</w:t>
      </w:r>
      <w:r>
        <w:t xml:space="preserve"> đồng ý, bằng lòng.</w:t>
      </w:r>
    </w:p>
    <w:p>
      <w:r>
        <w:rPr>
          <w:b/>
        </w:rPr>
        <w:t>TÁN THÀNH</w:t>
      </w:r>
      <w:r>
        <w:t xml:space="preserve"> - Tỏ thái độ, ý kiến hay hành động đồng ý,</w:t>
      </w:r>
      <w:r>
        <w:t xml:space="preserve"> bằng lòng.</w:t>
      </w:r>
      <w:r>
        <w:t xml:space="preserve"> Cặp từ trái nghĩa:</w:t>
      </w:r>
    </w:p>
    <w:p>
      <w:r>
        <w:rPr>
          <w:b/>
        </w:rPr>
        <w:t>phản đối</w:t>
      </w:r>
      <w:r>
        <w:t xml:space="preserve"> - đồng tình, phản đốt - đồng ý</w:t>
      </w:r>
    </w:p>
    <w:p>
      <w:pPr>
        <w:jc w:val="center"/>
      </w:pPr>
      <w:r>
        <w:rPr>
          <w:b/>
        </w:rPr>
        <w:t>PHẠT</w:t>
      </w:r>
      <w:r>
        <w:rPr>
          <w:b/>
        </w:rPr>
        <w:t xml:space="preserve"> THƯỞNG</w:t>
      </w:r>
    </w:p>
    <w:p>
      <w:r>
        <w:rPr>
          <w:b/>
        </w:rPr>
        <w:t>PHẠT</w:t>
      </w:r>
      <w:r>
        <w:t xml:space="preserve"> - Bắt người có tội, lỗi phải nhận cái gì đó không tốt đẹp.</w:t>
      </w:r>
    </w:p>
    <w:p>
      <w:r>
        <w:rPr>
          <w:b/>
        </w:rPr>
        <w:t>THƯỞNG</w:t>
      </w:r>
      <w:r>
        <w:t xml:space="preserve"> - Cho người có công cái gì đó tốt đẹp.</w:t>
      </w:r>
      <w:r>
        <w:t xml:space="preserve"> Cặp từ trái nghĩa:</w:t>
      </w:r>
    </w:p>
    <w:p>
      <w:r>
        <w:rPr>
          <w:b/>
        </w:rPr>
        <w:t>kỷ luật</w:t>
      </w:r>
      <w:r>
        <w:t xml:space="preserve"> - khen thưởng, trừng phạt - thưởng</w:t>
      </w:r>
      <w:r>
        <w:t xml:space="preserve"> ⁄</w:t>
      </w:r>
    </w:p>
    <w:p>
      <w:r>
        <w:rPr>
          <w:b/>
        </w:rPr>
        <w:t>RA</w:t>
      </w:r>
      <w:r>
        <w:t xml:space="preserve"> - VÀO</w:t>
      </w:r>
    </w:p>
    <w:p>
      <w:r>
        <w:rPr>
          <w:b/>
        </w:rPr>
        <w:t>RA</w:t>
      </w:r>
      <w:r>
        <w:t xml:space="preserve"> - Chuyển động đến một vị trí ở phía ngoài.</w:t>
      </w:r>
      <w:r>
        <w:rPr>
          <w:i/>
        </w:rPr>
        <w:t xml:space="preserve"> Ví dụ</w:t>
      </w:r>
      <w:r>
        <w:t>: Thân em như hạt mưa sa; Hạt rơi xuống giếng hạt ra</w:t>
      </w:r>
      <w:r>
        <w:t xml:space="preserve"> ruộng đồng (Ca dao).</w:t>
      </w:r>
    </w:p>
    <w:p>
      <w:r>
        <w:rPr>
          <w:b/>
        </w:rPr>
        <w:t>VÀO</w:t>
      </w:r>
      <w:r>
        <w:t xml:space="preserve"> - Chuyển động đến một vị trí ở phía trong.</w:t>
      </w:r>
      <w:r>
        <w:rPr>
          <w:i/>
        </w:rPr>
        <w:t xml:space="preserve"> Ví dụ</w:t>
      </w:r>
      <w:r>
        <w:t>: Cành dâu cao, lá dâu cao; Lênh đênh bóng bướm</w:t>
      </w:r>
      <w:r>
        <w:t xml:space="preserve"> trôi vào mắt em (Bóng bướm, Nguyễn Bính).</w:t>
      </w:r>
    </w:p>
    <w:p>
      <w:r>
        <w:rPr>
          <w:b/>
        </w:rPr>
        <w:t>RUỘT</w:t>
      </w:r>
      <w:r>
        <w:t xml:space="preserve"> - VỎ</w:t>
      </w:r>
    </w:p>
    <w:p>
      <w:r>
        <w:rPr>
          <w:b/>
        </w:rPr>
        <w:t>RUỘT</w:t>
      </w:r>
      <w:r>
        <w:t xml:space="preserve"> - Phần bên trong của một vật.</w:t>
      </w:r>
    </w:p>
    <w:p>
      <w:r>
        <w:rPr>
          <w:b/>
        </w:rPr>
        <w:t>VỎ</w:t>
      </w:r>
      <w:r>
        <w:t xml:space="preserve"> - Phần bên ngoài của một vật.</w:t>
      </w:r>
      <w:r>
        <w:rPr>
          <w:i/>
        </w:rPr>
        <w:t xml:space="preserve"> Ví dụ 1</w:t>
      </w:r>
      <w:r>
        <w:t>: Ăn vỏ bỏ ruột (Tục ngữ).</w:t>
      </w:r>
      <w:r>
        <w:rPr>
          <w:i/>
        </w:rPr>
        <w:t xml:space="preserve"> Ví dụ 2</w:t>
      </w:r>
      <w:r>
        <w:t>: Râu tôm nấu với ruột bâu; Chồng chan vợ húp gật</w:t>
      </w:r>
      <w:r>
        <w:t xml:space="preserve"> đâu khen ngon (Ca dao).</w:t>
      </w:r>
      <w:r>
        <w:rPr>
          <w:i/>
        </w:rPr>
        <w:t xml:space="preserve"> Ví dụ 3</w:t>
      </w:r>
      <w:r>
        <w:t>: Vỏ quýt dày, có móng tay nhọn (Tục ngũ).</w:t>
      </w:r>
      <w:r>
        <w:rPr>
          <w:i/>
        </w:rPr>
        <w:t xml:space="preserve"> Ví dụ 4</w:t>
      </w:r>
      <w:r>
        <w:t>: Thân em như ớt chín cây; Càng tươi ngoài vỏ càng</w:t>
      </w:r>
      <w:r>
        <w:t xml:space="preserve"> cay trong lòng (Ca dao).</w:t>
      </w:r>
      <w:r>
        <w:t xml:space="preserve"> 379</w:t>
      </w:r>
      <w:r>
        <w:t xml:space="preserve"> vỏ | vỏ</w:t>
      </w:r>
      <w:r>
        <w:t xml:space="preserve"> Gặp từ trái nghĩa:</w:t>
      </w:r>
    </w:p>
    <w:p>
      <w:r>
        <w:rPr>
          <w:b/>
        </w:rPr>
        <w:t>lòng</w:t>
      </w:r>
      <w:r>
        <w:t xml:space="preserve"> - vỏ, nhân - vỏ</w:t>
      </w:r>
      <w:r>
        <w:rPr>
          <w:i/>
        </w:rPr>
        <w:t xml:space="preserve"> Ví dụ 1</w:t>
      </w:r>
      <w:r>
        <w:t>: Rắn nát mặc dâu tay kẻ nặn, mà em vẫn giữ tấm</w:t>
      </w:r>
      <w:r>
        <w:t xml:space="preserve"> lòng son (Bánh trôi nước, Hồ Xuân Hương)</w:t>
      </w:r>
      <w:r>
        <w:rPr>
          <w:i/>
        </w:rPr>
        <w:t xml:space="preserve"> Ví dụ 2</w:t>
      </w:r>
      <w:r>
        <w:t>: Tránh vỏ dưa, gặp vỏ dừa (Tục ngũ).</w:t>
      </w:r>
    </w:p>
    <w:p>
      <w:r>
        <w:rPr>
          <w:b/>
        </w:rPr>
        <w:t>SÁNG</w:t>
      </w:r>
      <w:r>
        <w:t xml:space="preserve"> - TỐI</w:t>
      </w:r>
    </w:p>
    <w:p>
      <w:r>
        <w:rPr>
          <w:b/>
        </w:rPr>
        <w:t>SÁNG</w:t>
      </w:r>
      <w:r>
        <w:t xml:space="preserve"> - Khoảng thời gian đầu của một ngày hay chỉ sự phát</w:t>
      </w:r>
      <w:r>
        <w:t xml:space="preserve"> ra ánh sáng trong không gian hay nói màu sắc nhạt.</w:t>
      </w:r>
    </w:p>
    <w:p>
      <w:r>
        <w:rPr>
          <w:b/>
        </w:rPr>
        <w:t>TỐI</w:t>
      </w:r>
      <w:r>
        <w:t xml:space="preserve"> - Khoảng thời gian đầu của một đêm hay chỉ màu có</w:t>
      </w:r>
      <w:r>
        <w:t xml:space="preserve"> tính chất đậm.</w:t>
      </w:r>
      <w:r>
        <w:rPr>
          <w:i/>
        </w:rPr>
        <w:t xml:space="preserve"> Ví dụ 1</w:t>
      </w:r>
      <w:r>
        <w:t>: Đêm tháng năm chưa nằm đã sáng, ngày tháng</w:t>
      </w:r>
      <w:r>
        <w:t xml:space="preserve"> mười chưa cười đã tối (Tục ngũ).</w:t>
      </w:r>
    </w:p>
    <w:p>
      <w:r>
        <w:rPr>
          <w:b/>
        </w:rPr>
        <w:t>sớm</w:t>
      </w:r>
      <w:r>
        <w:t xml:space="preserve"> - chiều, sớm - khuya, sớm - tối, sớm - trưa</w:t>
      </w:r>
      <w:r>
        <w:rPr>
          <w:i/>
        </w:rPr>
        <w:t xml:space="preserve"> Ví dụ 2</w:t>
      </w:r>
      <w:r>
        <w:t>: Sớm đào tốt mận lân la; Trước còn trăng giỏ sau</w:t>
      </w:r>
      <w:r>
        <w:t xml:space="preserve"> ra đá vàng (Truyện</w:t>
      </w:r>
      <w:r>
        <w:t xml:space="preserve"> Kiều, Nguyễn Du).</w:t>
      </w:r>
      <w:r>
        <w:t xml:space="preserve"> ĐI m 3: Mông chín đường giới có mu; Mẹ con ải tiên .</w:t>
      </w:r>
      <w:r>
        <w:t xml:space="preserve"> Mông chín tháng chín không m4; Mẹ con</w:t>
      </w:r>
      <w:r>
        <w:t xml:space="preserve"> trưa mặc lòng;</w:t>
      </w:r>
      <w:r>
        <w:t xml:space="preserve"> bán cả cày bừa mà ăn (Ca dao).</w:t>
      </w:r>
      <w:r>
        <w:rPr>
          <w:i/>
        </w:rPr>
        <w:t xml:space="preserve"> Ví dụ 4</w:t>
      </w:r>
      <w:r>
        <w:t>: Tối trăng còn hơn sáng sao; Dẫu rằng núi lở còn</w:t>
      </w:r>
      <w:r>
        <w:t xml:space="preserve"> cao hơn đâi (Ca dao).</w:t>
      </w:r>
      <w:r>
        <w:t xml:space="preserve"> 381</w:t>
      </w:r>
      <w:r>
        <w:t xml:space="preserve"> sau | tỉnh</w:t>
      </w:r>
      <w:r>
        <w:t xml:space="preserve"> 0ăp từ trái nghĩa:</w:t>
      </w:r>
    </w:p>
    <w:p>
      <w:r>
        <w:rPr>
          <w:b/>
        </w:rPr>
        <w:t>ánh sáng</w:t>
      </w:r>
      <w:r>
        <w:t xml:space="preserve"> - bóng tối, nhạt - đậm, tỏ - mờ</w:t>
      </w:r>
      <w:r>
        <w:rPr>
          <w:i/>
        </w:rPr>
        <w:t xml:space="preserve"> Ví dụ</w:t>
      </w:r>
      <w:r>
        <w:t>: Trăng khoe trăng tỏ hơn đèn; Cớ sao trăn§ phải chịu</w:t>
      </w:r>
      <w:r>
        <w:t xml:space="preserve"> luôn đám mây (Ca dao).</w:t>
      </w:r>
    </w:p>
    <w:p>
      <w:r>
        <w:rPr>
          <w:b/>
        </w:rPr>
        <w:t>SAU</w:t>
      </w:r>
      <w:r>
        <w:t xml:space="preserve"> - TRƯỚC</w:t>
      </w:r>
    </w:p>
    <w:p>
      <w:r>
        <w:rPr>
          <w:b/>
        </w:rPr>
        <w:t>SAU</w:t>
      </w:r>
      <w:r>
        <w:t xml:space="preserve"> - Ổ phía lưng hay ở phần cuối, đoạn cuối hay chỉ vào</w:t>
      </w:r>
      <w:r>
        <w:t xml:space="preserve"> khoảng thời gian muộn hơn.</w:t>
      </w:r>
    </w:p>
    <w:p>
      <w:r>
        <w:rPr>
          <w:b/>
        </w:rPr>
        <w:t>TRƯỚC</w:t>
      </w:r>
      <w:r>
        <w:t xml:space="preserve"> - Ở phía mặt hay ở phía đầu, đoạn đầu hay chỉ vào</w:t>
      </w:r>
      <w:r>
        <w:t xml:space="preserve"> khoảng thời gian sớm hơn.</w:t>
      </w:r>
      <w:r>
        <w:rPr>
          <w:i/>
        </w:rPr>
        <w:t xml:space="preserve"> Ví dụ 1</w:t>
      </w:r>
      <w:r>
        <w:t>: Trước thả ysau tớ xôn xao; Nhà băng đưa mối rước</w:t>
      </w:r>
      <w:r>
        <w:t xml:space="preserve"> vào lâu trang (Truyện Kiều, Nguyễn Du).</w:t>
      </w:r>
      <w:r>
        <w:rPr>
          <w:i/>
        </w:rPr>
        <w:t xml:space="preserve"> Ví dụ 2</w:t>
      </w:r>
      <w:r>
        <w:t>: Ăn cỗ đi rước, lội nước theo saw (Tục ngũ).</w:t>
      </w:r>
      <w:r>
        <w:rPr>
          <w:i/>
        </w:rPr>
        <w:t xml:space="preserve"> Ví dụ 3</w:t>
      </w:r>
      <w:r>
        <w:t>: Ra đi anh có dặn dò; Ruộng sâu cấy írước ruộng</w:t>
      </w:r>
      <w:r>
        <w:t xml:space="preserve"> øò cấy sau (Ca dao).</w:t>
      </w:r>
      <w:r>
        <w:t xml:space="preserve"> Gặp từ trái nghĩa:</w:t>
      </w:r>
    </w:p>
    <w:p>
      <w:r>
        <w:rPr>
          <w:b/>
        </w:rPr>
        <w:t>hậu</w:t>
      </w:r>
      <w:r>
        <w:t xml:space="preserve"> - tiền</w:t>
      </w:r>
      <w:r>
        <w:t xml:space="preserve"> Gặp từ trái nghĩa:</w:t>
      </w:r>
    </w:p>
    <w:p>
      <w:r>
        <w:rPr>
          <w:b/>
        </w:rPr>
        <w:t>cuối</w:t>
      </w:r>
      <w:r>
        <w:t xml:space="preserve"> - đâu, sau - đầu</w:t>
      </w:r>
    </w:p>
    <w:p>
      <w:pPr>
        <w:jc w:val="center"/>
      </w:pPr>
      <w:r>
        <w:rPr>
          <w:b/>
        </w:rPr>
        <w:t>SAY</w:t>
      </w:r>
      <w:r>
        <w:rPr>
          <w:b/>
        </w:rPr>
        <w:t xml:space="preserve"> TỈNH</w:t>
      </w:r>
    </w:p>
    <w:p>
      <w:r>
        <w:rPr>
          <w:b/>
        </w:rPr>
        <w:t>SAY</w:t>
      </w:r>
      <w:r>
        <w:t xml:space="preserve"> - Cảm giác váng vất, mê man, ngây ngất, choáng</w:t>
      </w:r>
      <w:r>
        <w:t xml:space="preserve"> váng vì uống rượu hay hút thuốc.</w:t>
      </w:r>
    </w:p>
    <w:p>
      <w:r>
        <w:rPr>
          <w:b/>
        </w:rPr>
        <w:t>TỈNH</w:t>
      </w:r>
      <w:r>
        <w:t xml:space="preserve"> - Cảm giác sáng suốt, không mê man và ý thức được</w:t>
      </w:r>
      <w:r>
        <w:t xml:space="preserve"> bình thường về thực tế.</w:t>
      </w:r>
      <w:r>
        <w:rPr>
          <w:i/>
        </w:rPr>
        <w:t xml:space="preserve"> Ví dụ 1</w:t>
      </w:r>
      <w:r>
        <w:t>: Yêu nhau quá đỗi nên mê; Tỉnh ra mới biết kẻ chê</w:t>
      </w:r>
      <w:r>
        <w:t xml:space="preserve"> người cười (Ca dao).</w:t>
      </w:r>
      <w:r>
        <w:t xml:space="preserve"> sinh | tử</w:t>
      </w:r>
      <w:r>
        <w:t xml:space="preserve"> 382</w:t>
      </w:r>
      <w:r>
        <w:rPr>
          <w:i/>
        </w:rPr>
        <w:t xml:space="preserve"> Ví dụ 2</w:t>
      </w:r>
      <w:r>
        <w:t>: Chén rượu hương đưa say lại tỉnh; Vâng trăng</w:t>
      </w:r>
      <w:r>
        <w:t xml:space="preserve"> bóng xế khuyết chưa tròn (Tự tình II, Hồ Xuân Huơng).</w:t>
      </w:r>
      <w:r>
        <w:rPr>
          <w:i/>
        </w:rPr>
        <w:t xml:space="preserve"> Ví dụ 3</w:t>
      </w:r>
      <w:r>
        <w:t>: Đêm thu một khắc một chầy; Bâng khuâng như</w:t>
      </w:r>
      <w:r>
        <w:t xml:space="preserve"> tỉnh như say một mình (Truyện Kiều, Nguyễn Du).</w:t>
      </w:r>
      <w:r>
        <w:t xml:space="preserve"> Gặp từ trái nghĩa:</w:t>
      </w:r>
    </w:p>
    <w:p>
      <w:r>
        <w:rPr>
          <w:b/>
        </w:rPr>
        <w:t>mê</w:t>
      </w:r>
      <w:r>
        <w:t xml:space="preserve"> - tỉnh</w:t>
      </w:r>
      <w:r>
        <w:rPr>
          <w:i/>
        </w:rPr>
        <w:t xml:space="preserve"> Ví dụ</w:t>
      </w:r>
      <w:r>
        <w:t>: Đau đòi đoạn, ngất đòi thôi; Tỉnh ra lại khóc, khóc</w:t>
      </w:r>
      <w:r>
        <w:t xml:space="preserve"> rồi lại mê (Truyện Kiêu, Nguyễn Du).</w:t>
      </w:r>
    </w:p>
    <w:p>
      <w:r>
        <w:rPr>
          <w:b/>
        </w:rPr>
        <w:t>SINH</w:t>
      </w:r>
      <w:r>
        <w:t xml:space="preserve"> - TỬ</w:t>
      </w:r>
    </w:p>
    <w:p>
      <w:r>
        <w:rPr>
          <w:b/>
        </w:rPr>
        <w:t>SINH</w:t>
      </w:r>
      <w:r>
        <w:t xml:space="preserve"> - Từ Hán Việt có nghĩa như sống.</w:t>
      </w:r>
    </w:p>
    <w:p>
      <w:r>
        <w:rPr>
          <w:b/>
        </w:rPr>
        <w:t>TỬ</w:t>
      </w:r>
      <w:r>
        <w:t xml:space="preserve"> - Từ Hán Việt có nghĩa như chết.</w:t>
      </w:r>
      <w:r>
        <w:rPr>
          <w:i/>
        </w:rPr>
        <w:t xml:space="preserve"> Ví dụ †</w:t>
      </w:r>
      <w:r>
        <w:t>: Đụ lòng tử biệt sinh ly; Thân còn chẳng tiếc, tiếc</w:t>
      </w:r>
      <w:r>
        <w:t xml:space="preserve"> gì đến duyên (Truyện Kiều, Nguyễn Du).</w:t>
      </w:r>
      <w:r>
        <w:rPr>
          <w:i/>
        </w:rPr>
        <w:t xml:space="preserve"> Ví dụ 2</w:t>
      </w:r>
      <w:r>
        <w:t>: Vào sinh ra tử (Thành ngũ).</w:t>
      </w:r>
      <w:r>
        <w:t xml:space="preserve"> Ví đn 3: Hồn tử sĩ gió ù ù thổi; Mặt chinh phu trăng dõi dõi</w:t>
      </w:r>
      <w:r>
        <w:t xml:space="preserve"> soi (Chỉnh phụ ngâm, Đoàn Thị Điểm dịch).</w:t>
      </w:r>
      <w:r>
        <w:t xml:space="preserve"> Gặp từ trái nghĩa:</w:t>
      </w:r>
    </w:p>
    <w:p>
      <w:r>
        <w:rPr>
          <w:b/>
        </w:rPr>
        <w:t>sống</w:t>
      </w:r>
      <w:r>
        <w:t xml:space="preserve"> - thác</w:t>
      </w:r>
      <w:r>
        <w:rPr>
          <w:i/>
        </w:rPr>
        <w:t xml:space="preserve"> Ví dụ</w:t>
      </w:r>
      <w:r>
        <w:t>: Sống làm vợ khắp người ta; Hại thay thác xuống làm</w:t>
      </w:r>
      <w:r>
        <w:t xml:space="preserve"> ma không chông (Truyện Kiều, Nguyễn Du).</w:t>
      </w:r>
    </w:p>
    <w:p>
      <w:r>
        <w:rPr>
          <w:b/>
        </w:rPr>
        <w:t>THANH</w:t>
      </w:r>
      <w:r>
        <w:t xml:space="preserve"> - TỤC</w:t>
      </w:r>
    </w:p>
    <w:p>
      <w:r>
        <w:rPr>
          <w:b/>
        </w:rPr>
        <w:t>THANH</w:t>
      </w:r>
      <w:r>
        <w:t xml:space="preserve"> - Lịch sự, cao thượng.</w:t>
      </w:r>
      <w:r>
        <w:rPr>
          <w:i/>
        </w:rPr>
        <w:t xml:space="preserve"> Ví dụ</w:t>
      </w:r>
      <w:r>
        <w:t>: Người thanh tiếng nói cũng thanh; Chuông kêu khế</w:t>
      </w:r>
      <w:r>
        <w:t xml:space="preserve"> đánh bên thành cũng kêu (Ca dao).</w:t>
      </w:r>
    </w:p>
    <w:p>
      <w:r>
        <w:rPr>
          <w:b/>
        </w:rPr>
        <w:t>TỤC</w:t>
      </w:r>
      <w:r>
        <w:t xml:space="preserve"> - Thô lỗ, thấp hèn.</w:t>
      </w:r>
      <w:r>
        <w:t xml:space="preserve"> Cặp từ trái nghĩa:</w:t>
      </w:r>
    </w:p>
    <w:p>
      <w:r>
        <w:rPr>
          <w:b/>
        </w:rPr>
        <w:t>lịch sự</w:t>
      </w:r>
      <w:r>
        <w:t xml:space="preserve"> - thô lỗ, nhã nhặn - cục cằn, thanh lịch - thô tục</w:t>
      </w:r>
      <w:r>
        <w:rPr>
          <w:i/>
        </w:rPr>
        <w:t xml:space="preserve"> Ví dụ</w:t>
      </w:r>
      <w:r>
        <w:t>: Đất tốt trồng cây rườm rà; Những người thanh lịch</w:t>
      </w:r>
      <w:r>
        <w:t xml:space="preserve"> nói ra dịu dàng; Đất xấu trông cây khẳng khiu; Những</w:t>
      </w:r>
      <w:r>
        <w:t xml:space="preserve"> người thô tục nói điều phàm phu (Ca dao).</w:t>
      </w:r>
    </w:p>
    <w:p>
      <w:r>
        <w:rPr>
          <w:b/>
        </w:rPr>
        <w:t>THÀNH 0ÔNG</w:t>
      </w:r>
      <w:r>
        <w:t xml:space="preserve"> - THẤT BẠI</w:t>
      </w:r>
    </w:p>
    <w:p>
      <w:r>
        <w:rPr>
          <w:b/>
        </w:rPr>
        <w:t>THÀNH CÔNG</w:t>
      </w:r>
      <w:r>
        <w:t xml:space="preserve"> - Đạt được mục đích mong muốn.</w:t>
      </w:r>
    </w:p>
    <w:p>
      <w:r>
        <w:rPr>
          <w:b/>
        </w:rPr>
        <w:t>THẤT BẠI</w:t>
      </w:r>
      <w:r>
        <w:t xml:space="preserve"> - Không đạt được mục đích mong muốn.</w:t>
      </w:r>
      <w:r>
        <w:rPr>
          <w:i/>
        </w:rPr>
        <w:t xml:space="preserve"> Ví dụ</w:t>
      </w:r>
      <w:r>
        <w:t>: Thất bại là mẹ của thành công (Tục ngữ).</w:t>
      </w:r>
      <w:r>
        <w:t xml:space="preserve"> thắng lợi | tớ</w:t>
      </w:r>
      <w:r>
        <w:t xml:space="preserve"> 384</w:t>
      </w:r>
      <w:r>
        <w:t xml:space="preserve"> Gặp từ trái nghĩa:</w:t>
      </w:r>
    </w:p>
    <w:p>
      <w:r>
        <w:rPr>
          <w:b/>
        </w:rPr>
        <w:t>hồng</w:t>
      </w:r>
      <w:r>
        <w:t xml:space="preserve"> - được, thành - bại</w:t>
      </w:r>
      <w:r>
        <w:rPr>
          <w:i/>
        </w:rPr>
        <w:t xml:space="preserve"> Ví dụ 1</w:t>
      </w:r>
      <w:r>
        <w:t>: Xôi hỏng bóng không (Tục ngũ).</w:t>
      </w:r>
      <w:r>
        <w:rPr>
          <w:i/>
        </w:rPr>
        <w:t xml:space="preserve"> Ví dụ 2</w:t>
      </w:r>
      <w:r>
        <w:t>: Được mùa chớ phụ ngô khoai; Đến khi thất bất lấy</w:t>
      </w:r>
      <w:r>
        <w:t xml:space="preserve"> ai bạn càng (Ca dao).</w:t>
      </w:r>
    </w:p>
    <w:p>
      <w:r>
        <w:rPr>
          <w:b/>
        </w:rPr>
        <w:t>THẮNG LỤI</w:t>
      </w:r>
      <w:r>
        <w:t xml:space="preserve"> - THÂT BẠI</w:t>
      </w:r>
    </w:p>
    <w:p>
      <w:r>
        <w:rPr>
          <w:b/>
        </w:rPr>
        <w:t>THẮNG LỢI</w:t>
      </w:r>
      <w:r>
        <w:t xml:space="preserve"> - Giành được phần hơn trong cuộc đọ sức giữa</w:t>
      </w:r>
      <w:r>
        <w:t xml:space="preserve"> hai bên đối địch, hoặc đạt kết quả tốt.</w:t>
      </w:r>
    </w:p>
    <w:p>
      <w:r>
        <w:rPr>
          <w:b/>
        </w:rPr>
        <w:t>THẤT BẠI</w:t>
      </w:r>
      <w:r>
        <w:t xml:space="preserve"> - Chịu phần kém trong cuộc đọ sức giữa hai bên</w:t>
      </w:r>
      <w:r>
        <w:t xml:space="preserve"> đối địch hoặc nhận kết quả xấu.</w:t>
      </w:r>
      <w:r>
        <w:t xml:space="preserve"> Gặp từ trái nghĩa:</w:t>
      </w:r>
    </w:p>
    <w:p>
      <w:r>
        <w:rPr>
          <w:b/>
        </w:rPr>
        <w:t>chiến thắng</w:t>
      </w:r>
      <w:r>
        <w:t xml:space="preserve"> - thất bại, được - thua, thắng - bại, thắng - thua</w:t>
      </w:r>
      <w:r>
        <w:rPr>
          <w:i/>
        </w:rPr>
        <w:t xml:space="preserve"> Ví dụ 1</w:t>
      </w:r>
      <w:r>
        <w:t>: Thắng không kiêu, bại không nản (Tục ngũ).</w:t>
      </w:r>
      <w:r>
        <w:rPr>
          <w:i/>
        </w:rPr>
        <w:t xml:space="preserve"> Ví dụ 2</w:t>
      </w:r>
      <w:r>
        <w:t>: Chuông lầu chợt tỉnh giấc thu; Ấy tin thắng trận</w:t>
      </w:r>
      <w:r>
        <w:t xml:space="preserve"> liên khu báo về (Tin thắng trận, Hồ Chí Minh).</w:t>
      </w:r>
    </w:p>
    <w:p>
      <w:r>
        <w:rPr>
          <w:b/>
        </w:rPr>
        <w:t>THẦY</w:t>
      </w:r>
      <w:r>
        <w:t xml:space="preserve"> - TỚ</w:t>
      </w:r>
    </w:p>
    <w:p>
      <w:r>
        <w:rPr>
          <w:b/>
        </w:rPr>
        <w:t>THẦY</w:t>
      </w:r>
      <w:r>
        <w:t xml:space="preserve"> - Ông chủ (trong xã hội cũ).</w:t>
      </w:r>
    </w:p>
    <w:p>
      <w:r>
        <w:rPr>
          <w:b/>
        </w:rPr>
        <w:t>TỚ</w:t>
      </w:r>
      <w:r>
        <w:t xml:space="preserve"> - Người hầu hạ ông chủ (trong xã hội cũ).</w:t>
      </w:r>
      <w:r>
        <w:rPr>
          <w:i/>
        </w:rPr>
        <w:t xml:space="preserve"> Ví dụ 1</w:t>
      </w:r>
      <w:r>
        <w:t>: Khi ăn khi nói lỡ làng; Khi thây khi tớ xem thường</w:t>
      </w:r>
      <w:r>
        <w:t xml:space="preserve"> xem khinh (Truyện Kiều, Nguyễn Du).</w:t>
      </w:r>
      <w:r>
        <w:t xml:space="preserve"> Vi dụ 2: Trước thây sau tớ xôn xao: Nhà băng đưa mối rước</w:t>
      </w:r>
      <w:r>
        <w:t xml:space="preserve"> vào lầu trang (Truyện</w:t>
      </w:r>
      <w:r>
        <w:t xml:space="preserve"> Kiêu, Nguyễn Du).</w:t>
      </w:r>
      <w:r>
        <w:t xml:space="preserve"> Găp từ trái nghĩa:</w:t>
      </w:r>
    </w:p>
    <w:p>
      <w:r>
        <w:rPr>
          <w:b/>
        </w:rPr>
        <w:t>chủ</w:t>
      </w:r>
      <w:r>
        <w:t xml:space="preserve"> - tớ, chủ - đây tớ</w:t>
      </w:r>
      <w:r>
        <w:t xml:space="preserve"> 385</w:t>
      </w:r>
      <w:r>
        <w:t xml:space="preserve"> thiếu | tối thiểu</w:t>
      </w:r>
    </w:p>
    <w:p>
      <w:r>
        <w:rPr>
          <w:b/>
        </w:rPr>
        <w:t>THIẾI!</w:t>
      </w:r>
      <w:r>
        <w:t xml:space="preserve"> - THỪA</w:t>
      </w:r>
    </w:p>
    <w:p>
      <w:r>
        <w:rPr>
          <w:b/>
        </w:rPr>
        <w:t>THIẾU</w:t>
      </w:r>
      <w:r>
        <w:t xml:space="preserve"> - Dưới mức cần phải có.</w:t>
      </w:r>
    </w:p>
    <w:p>
      <w:r>
        <w:rPr>
          <w:b/>
        </w:rPr>
        <w:t>T⁄IỪA</w:t>
      </w:r>
      <w:r>
        <w:t xml:space="preserve"> - Trên mức cần phải có.</w:t>
      </w:r>
      <w:r>
        <w:rPr>
          <w:i/>
        </w:rPr>
        <w:t xml:space="preserve"> Ví dụ 1</w:t>
      </w:r>
      <w:r>
        <w:t>: Thiếu đất trồng dừa, thừa đất trông cau (Tục ngũ).</w:t>
      </w:r>
      <w:r>
        <w:rPr>
          <w:i/>
        </w:rPr>
        <w:t xml:space="preserve"> Ví dụ 2</w:t>
      </w:r>
      <w:r>
        <w:t>: Thiếu tháng tư khó nuôi tầm, thiếu tháng năm khó</w:t>
      </w:r>
      <w:r>
        <w:t xml:space="preserve"> làm ruộng (Tục ng0).</w:t>
      </w:r>
      <w:r>
        <w:t xml:space="preserve"> Cặp từ trái nghĩ2:</w:t>
      </w:r>
    </w:p>
    <w:p>
      <w:r>
        <w:rPr>
          <w:b/>
        </w:rPr>
        <w:t>thiếu</w:t>
      </w:r>
      <w:r>
        <w:t xml:space="preserve"> - dư</w:t>
      </w:r>
    </w:p>
    <w:p>
      <w:r>
        <w:rPr>
          <w:b/>
        </w:rPr>
        <w:t>THỔI</w:t>
      </w:r>
      <w:r>
        <w:t xml:space="preserve"> - THỮM</w:t>
      </w:r>
    </w:p>
    <w:p>
      <w:r>
        <w:rPr>
          <w:b/>
        </w:rPr>
        <w:t>THỐI</w:t>
      </w:r>
      <w:r>
        <w:t xml:space="preserve"> - Có mùi gây cảm giác khó chịu.</w:t>
      </w:r>
    </w:p>
    <w:p>
      <w:r>
        <w:rPr>
          <w:b/>
        </w:rPr>
        <w:t>THƠM</w:t>
      </w:r>
      <w:r>
        <w:t xml:space="preserve"> - Có mùi dễ chịu, gây thích ngửi.</w:t>
      </w:r>
      <w:r>
        <w:rPr>
          <w:i/>
        </w:rPr>
        <w:t xml:space="preserve"> Ví dụ 1</w:t>
      </w:r>
      <w:r>
        <w:t>: Chẳng thơm cũng thể hoa nhài; Dẫu không thanh</w:t>
      </w:r>
      <w:r>
        <w:t xml:space="preserve"> lịch cũng người Tràng An (Ca dao).</w:t>
      </w:r>
      <w:r>
        <w:rPr>
          <w:i/>
        </w:rPr>
        <w:t xml:space="preserve"> Ví dụ 2</w:t>
      </w:r>
      <w:r>
        <w:t>: Ai ơi bưng bát cơm đây; Dẻo thơm một hạt, đắng</w:t>
      </w:r>
      <w:r>
        <w:t xml:space="preserve"> cay muôn phần (Ca dao).</w:t>
      </w:r>
      <w:r>
        <w:rPr>
          <w:i/>
        </w:rPr>
        <w:t xml:space="preserve"> Ví dụ 3</w:t>
      </w:r>
      <w:r>
        <w:t>: Xa thơm gần thối (Tục ngũ).</w:t>
      </w:r>
      <w:r>
        <w:t xml:space="preserve"> Cặp từ trái nghĩa:</w:t>
      </w:r>
    </w:p>
    <w:p>
      <w:r>
        <w:rPr>
          <w:b/>
        </w:rPr>
        <w:t>hôi</w:t>
      </w:r>
      <w:r>
        <w:t xml:space="preserve"> - thơm</w:t>
      </w:r>
      <w:r>
        <w:rPr>
          <w:i/>
        </w:rPr>
        <w:t xml:space="preserve"> Ví dụ</w:t>
      </w:r>
      <w:r>
        <w:t>: Chuột chù chê khỉ rằng hôi; Khi mới trả lời. cả họ</w:t>
      </w:r>
      <w:r>
        <w:t xml:space="preserve"> mày thơm (Ca dao).</w:t>
      </w:r>
    </w:p>
    <w:p>
      <w:r>
        <w:rPr>
          <w:b/>
        </w:rPr>
        <w:t>TỐI ĐA</w:t>
      </w:r>
      <w:r>
        <w:t xml:space="preserve"> - TỐI THIẾU</w:t>
      </w:r>
    </w:p>
    <w:p>
      <w:r>
        <w:rPr>
          <w:b/>
        </w:rPr>
        <w:t>TỐI ĐA</w:t>
      </w:r>
      <w:r>
        <w:t xml:space="preserve"> - Từ Hán - Việt có nghĩa là nhiều nhất.</w:t>
      </w:r>
    </w:p>
    <w:p>
      <w:r>
        <w:rPr>
          <w:b/>
        </w:rPr>
        <w:t>TỐI THIẾU</w:t>
      </w:r>
      <w:r>
        <w:t xml:space="preserve"> - Từ Hán - Việt có nghĩa là ít nhất.</w:t>
      </w:r>
      <w:r>
        <w:t xml:space="preserve"> Cặp từ trái nghĩa:</w:t>
      </w:r>
    </w:p>
    <w:p>
      <w:r>
        <w:rPr>
          <w:b/>
        </w:rPr>
        <w:t>nhiều nhất</w:t>
      </w:r>
      <w:r>
        <w:t xml:space="preserve"> - ít nhất</w:t>
      </w:r>
      <w:r>
        <w:t xml:space="preserve"> tốt | vay</w:t>
      </w:r>
      <w:r>
        <w:t xml:space="preserve"> 386</w:t>
      </w:r>
    </w:p>
    <w:p>
      <w:r>
        <w:rPr>
          <w:b/>
        </w:rPr>
        <w:t>TỐT</w:t>
      </w:r>
      <w:r>
        <w:t xml:space="preserve"> - XẤU</w:t>
      </w:r>
    </w:p>
    <w:p>
      <w:r>
        <w:rPr>
          <w:b/>
        </w:rPr>
        <w:t>TỐT</w:t>
      </w:r>
      <w:r>
        <w:t xml:space="preserve"> - Có phẩm chất hoặc giá trị cao.</w:t>
      </w:r>
    </w:p>
    <w:p>
      <w:r>
        <w:rPr>
          <w:b/>
        </w:rPr>
        <w:t>XẤU</w:t>
      </w:r>
      <w:r>
        <w:t xml:space="preserve"> - Có phẩm chất hoặc giá trị thấp.</w:t>
      </w:r>
      <w:r>
        <w:rPr>
          <w:i/>
        </w:rPr>
        <w:t xml:space="preserve"> Ví dụ 1</w:t>
      </w:r>
      <w:r>
        <w:t>: Tốt gỗ hơn tốt nước sơn (Tục ngũ).</w:t>
      </w:r>
      <w:r>
        <w:t xml:space="preserve"> Ví đụ 2; Xấu hay làm fốf, đốt hay nói chữ (Tục ngữ).</w:t>
      </w:r>
      <w:r>
        <w:t xml:space="preserve"> 0ăp từ trái nghĩa:</w:t>
      </w:r>
    </w:p>
    <w:p>
      <w:r>
        <w:rPr>
          <w:b/>
        </w:rPr>
        <w:t>tất đẹp</w:t>
      </w:r>
      <w:r>
        <w:t xml:space="preserve"> - xấu xứ, tốt đẹp - xấu xí</w:t>
      </w:r>
      <w:r>
        <w:rPr>
          <w:i/>
        </w:rPr>
        <w:t xml:space="preserve"> Ví dụ</w:t>
      </w:r>
      <w:r>
        <w:t>: Tối đẹp phô ra, xấu xa đậy lại (Tục ngũ).</w:t>
      </w:r>
    </w:p>
    <w:p>
      <w:r>
        <w:rPr>
          <w:b/>
        </w:rPr>
        <w:t>TRẢ</w:t>
      </w:r>
      <w:r>
        <w:t xml:space="preserve"> - VAY</w:t>
      </w:r>
    </w:p>
    <w:p>
      <w:r>
        <w:rPr>
          <w:b/>
        </w:rPr>
        <w:t>TRẢ</w:t>
      </w:r>
      <w:r>
        <w:t xml:space="preserve"> - Hoàn lại tiền hoặc vật mượn của người khác.</w:t>
      </w:r>
    </w:p>
    <w:p>
      <w:r>
        <w:rPr>
          <w:b/>
        </w:rPr>
        <w:t>VAY</w:t>
      </w:r>
      <w:r>
        <w:t xml:space="preserve"> - Mượn tiền hoặc vật của người khác.</w:t>
      </w:r>
      <w:r>
        <w:rPr>
          <w:i/>
        </w:rPr>
        <w:t xml:space="preserve"> Ví dụ</w:t>
      </w:r>
      <w:r>
        <w:t>: Vay chín thì ta trả mười; Phòng khi túng lỡ có người</w:t>
      </w:r>
      <w:r>
        <w:t xml:space="preserve"> cho vay (Ca dao).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