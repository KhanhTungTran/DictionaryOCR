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5B" w:rsidRDefault="005567F0">
      <w:r>
        <w:rPr>
          <w:b/>
        </w:rPr>
        <w:t>KÍ HI</w:t>
      </w:r>
      <w:r>
        <w:rPr>
          <w:b/>
        </w:rPr>
        <w:t>Ệ</w:t>
      </w:r>
      <w:r>
        <w:rPr>
          <w:b/>
        </w:rPr>
        <w:t>U:</w:t>
      </w:r>
    </w:p>
    <w:p w:rsidR="00D07C5B" w:rsidRDefault="005567F0">
      <w:pPr>
        <w:pStyle w:val="ListBullet"/>
      </w:pPr>
      <w:r>
        <w:rPr>
          <w:color w:val="FF0000"/>
        </w:rPr>
        <w:t>*</w:t>
      </w:r>
      <w:r>
        <w:t>: các kí t</w:t>
      </w:r>
      <w:r>
        <w:t>ự</w:t>
      </w:r>
      <w:r>
        <w:t xml:space="preserve"> l</w:t>
      </w:r>
      <w:r>
        <w:t>ạ</w:t>
      </w:r>
      <w:r>
        <w:t xml:space="preserve"> n</w:t>
      </w:r>
      <w:r>
        <w:t>ằ</w:t>
      </w:r>
      <w:r>
        <w:t>m ngoài b</w:t>
      </w:r>
      <w:r>
        <w:t>ả</w:t>
      </w:r>
      <w:r>
        <w:t>ng ch</w:t>
      </w:r>
      <w:r>
        <w:t>ữ</w:t>
      </w:r>
      <w:r>
        <w:t xml:space="preserve"> cái Ti</w:t>
      </w:r>
      <w:r>
        <w:t>ế</w:t>
      </w:r>
      <w:r>
        <w:t>ng Vi</w:t>
      </w:r>
      <w:r>
        <w:t>ệ</w:t>
      </w:r>
      <w:r>
        <w:t>t</w:t>
      </w:r>
    </w:p>
    <w:p w:rsidR="00D07C5B" w:rsidRDefault="005567F0">
      <w:pPr>
        <w:pStyle w:val="ListBullet"/>
      </w:pPr>
      <w:r>
        <w:rPr>
          <w:b/>
        </w:rPr>
        <w:t>_</w:t>
      </w:r>
      <w:r>
        <w:t>: các ch</w:t>
      </w:r>
      <w:r>
        <w:t>ữ</w:t>
      </w:r>
      <w:r>
        <w:t xml:space="preserve"> cái có xác su</w:t>
      </w:r>
      <w:r>
        <w:t>ấ</w:t>
      </w:r>
      <w:r>
        <w:t>t d</w:t>
      </w:r>
      <w:r>
        <w:t>ự</w:t>
      </w:r>
      <w:r>
        <w:t xml:space="preserve"> đoán sai cao</w:t>
      </w:r>
    </w:p>
    <w:p w:rsidR="00D07C5B" w:rsidRDefault="005567F0">
      <w:r>
        <w:br/>
      </w:r>
      <w:bookmarkStart w:id="0" w:name="_GoBack"/>
      <w:bookmarkEnd w:id="0"/>
    </w:p>
    <w:p w:rsidR="00D07C5B" w:rsidRDefault="005567F0">
      <w:pPr>
        <w:jc w:val="center"/>
      </w:pPr>
      <w:r>
        <w:rPr>
          <w:b/>
        </w:rPr>
        <w:t>21 - Z1</w:t>
      </w:r>
    </w:p>
    <w:p w:rsidR="00D07C5B" w:rsidRDefault="005567F0">
      <w:pPr>
        <w:jc w:val="center"/>
      </w:pPr>
      <w:r>
        <w:rPr>
          <w:b/>
        </w:rPr>
        <w:t>ÁC - THI</w:t>
      </w:r>
      <w:r>
        <w:rPr>
          <w:b/>
        </w:rPr>
        <w:t>Ệ</w:t>
      </w:r>
      <w:r>
        <w:rPr>
          <w:b/>
        </w:rPr>
        <w:t>N</w:t>
      </w:r>
    </w:p>
    <w:p w:rsidR="00D07C5B" w:rsidRDefault="005567F0">
      <w:r>
        <w:rPr>
          <w:b/>
        </w:rPr>
        <w:t>ÁC</w:t>
      </w:r>
      <w:r>
        <w:t xml:space="preserve"> - X</w:t>
      </w:r>
      <w:r>
        <w:t>ấ</w:t>
      </w:r>
      <w:r>
        <w:t>u, d</w:t>
      </w:r>
      <w:r>
        <w:rPr>
          <w:u w:val="single"/>
        </w:rPr>
        <w:t>ữ</w:t>
      </w:r>
      <w:r>
        <w:t xml:space="preserve"> trái v</w:t>
      </w:r>
      <w:r>
        <w:t>ớ</w:t>
      </w:r>
      <w:r>
        <w:t>i đ</w:t>
      </w:r>
      <w:r>
        <w:t>ạ</w:t>
      </w:r>
      <w:r>
        <w:t>o đ</w:t>
      </w:r>
      <w:r>
        <w:t>ứ</w:t>
      </w:r>
      <w:r>
        <w:t>c. Ác gi</w:t>
      </w:r>
      <w:r>
        <w:rPr>
          <w:u w:val="single"/>
        </w:rPr>
        <w:t>ả</w:t>
      </w:r>
      <w:r>
        <w:t xml:space="preserve"> </w:t>
      </w:r>
      <w:r>
        <w:rPr>
          <w:u w:val="single"/>
        </w:rPr>
        <w:t>á</w:t>
      </w:r>
      <w:r>
        <w:t>c báo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r>
        <w:rPr>
          <w:b/>
        </w:rPr>
        <w:t>THI</w:t>
      </w:r>
      <w:r>
        <w:rPr>
          <w:b/>
        </w:rPr>
        <w:t>Ệ</w:t>
      </w:r>
      <w:r>
        <w:rPr>
          <w:b/>
        </w:rPr>
        <w:t>N</w:t>
      </w:r>
      <w:r>
        <w:t xml:space="preserve"> - T</w:t>
      </w:r>
      <w:r>
        <w:t>ố</w:t>
      </w:r>
      <w:r>
        <w:t xml:space="preserve">t, </w:t>
      </w:r>
      <w:r>
        <w:rPr>
          <w:u w:val="single"/>
        </w:rPr>
        <w:t>l</w:t>
      </w:r>
      <w:r>
        <w:t>ành, h</w:t>
      </w:r>
      <w:r>
        <w:rPr>
          <w:u w:val="single"/>
        </w:rPr>
        <w:t>ợ</w:t>
      </w:r>
      <w:r>
        <w:t>p v</w:t>
      </w:r>
      <w:r>
        <w:t>ớ</w:t>
      </w:r>
      <w:r>
        <w:t>i đ</w:t>
      </w:r>
      <w:r>
        <w:t>ạ</w:t>
      </w:r>
      <w:r>
        <w:t>o đ</w:t>
      </w:r>
      <w:r>
        <w:t>ứ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H</w:t>
      </w:r>
      <w:r>
        <w:t>ắ</w:t>
      </w:r>
      <w:r>
        <w:t>n l</w:t>
      </w:r>
      <w:r>
        <w:t>ắ</w:t>
      </w:r>
      <w:r>
        <w:t>c đ</w:t>
      </w:r>
      <w:r>
        <w:t>ầ</w:t>
      </w:r>
      <w:r>
        <w:t xml:space="preserve">u - ai cho tao làm </w:t>
      </w:r>
      <w:r>
        <w:t>ngư</w:t>
      </w:r>
      <w:r>
        <w:t>ờ</w:t>
      </w:r>
      <w:r>
        <w:t>i lương thi</w:t>
      </w:r>
      <w:r>
        <w:t>ệ</w:t>
      </w:r>
      <w:r>
        <w:t>n ? Làm th</w:t>
      </w:r>
      <w:r>
        <w:t>ế</w:t>
      </w:r>
      <w:r>
        <w:t xml:space="preserve"> nào cho h</w:t>
      </w:r>
      <w:r>
        <w:t>ế</w:t>
      </w:r>
      <w:r>
        <w:t>t nh</w:t>
      </w:r>
      <w:r>
        <w:t>ữ</w:t>
      </w:r>
      <w:r>
        <w:t>ng m</w:t>
      </w:r>
      <w:r>
        <w:t>ả</w:t>
      </w:r>
      <w:r>
        <w:t>nh chai trên m</w:t>
      </w:r>
      <w:r>
        <w:t>ặ</w:t>
      </w:r>
      <w:r>
        <w:t>t n</w:t>
      </w:r>
      <w:r>
        <w:rPr>
          <w:u w:val="single"/>
        </w:rPr>
        <w:t>à</w:t>
      </w:r>
      <w:r>
        <w:t>y? Tao không th</w:t>
      </w:r>
      <w:r>
        <w:rPr>
          <w:u w:val="single"/>
        </w:rPr>
        <w:t>ể</w:t>
      </w:r>
      <w:r>
        <w:t xml:space="preserve"> làm ngư</w:t>
      </w:r>
      <w:r>
        <w:t>ờ</w:t>
      </w:r>
      <w:r>
        <w:t>i lương thi</w:t>
      </w:r>
      <w:r>
        <w:t>ệ</w:t>
      </w:r>
      <w:r>
        <w:t>n n</w:t>
      </w:r>
      <w:r>
        <w:t>ữ</w:t>
      </w:r>
      <w:r>
        <w:t>a . (Chí Phèo, Nam Cao)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Thi</w:t>
      </w:r>
      <w:r>
        <w:t>ệ</w:t>
      </w:r>
      <w:r>
        <w:t>n căn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t</w:t>
      </w:r>
      <w:r>
        <w:t>ạ</w:t>
      </w:r>
      <w:r>
        <w:t>i l</w:t>
      </w:r>
      <w:r>
        <w:rPr>
          <w:u w:val="single"/>
        </w:rPr>
        <w:t>ò</w:t>
      </w:r>
      <w:r>
        <w:t>ng ta; Ch</w:t>
      </w:r>
      <w:r>
        <w:t>ữ</w:t>
      </w:r>
      <w:r>
        <w:t xml:space="preserve"> tâm kia m</w:t>
      </w:r>
      <w:r>
        <w:t>ớ</w:t>
      </w:r>
      <w:r>
        <w:t>i b</w:t>
      </w:r>
      <w:r>
        <w:t>ằ</w:t>
      </w:r>
      <w:r>
        <w:t>ng ba ch</w:t>
      </w:r>
      <w:r>
        <w:t>ữ</w:t>
      </w:r>
      <w:r>
        <w:t xml:space="preserve"> tài . (Truy</w:t>
      </w:r>
      <w:r>
        <w:t>ệ</w:t>
      </w:r>
      <w:r>
        <w:t>n Ki</w:t>
      </w:r>
      <w:r>
        <w:t>ể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ác nghi</w:t>
      </w:r>
      <w:r>
        <w:rPr>
          <w:b/>
          <w:i/>
        </w:rPr>
        <w:t>ệ</w:t>
      </w:r>
      <w:r>
        <w:rPr>
          <w:b/>
          <w:i/>
        </w:rPr>
        <w:t xml:space="preserve">t - </w:t>
      </w:r>
      <w:r>
        <w:rPr>
          <w:b/>
          <w:i/>
        </w:rPr>
        <w:t xml:space="preserve"> hi</w:t>
      </w:r>
      <w:r>
        <w:rPr>
          <w:b/>
          <w:i/>
        </w:rPr>
        <w:t>ề</w:t>
      </w:r>
      <w:r>
        <w:rPr>
          <w:b/>
          <w:i/>
        </w:rPr>
        <w:t>n t</w:t>
      </w:r>
      <w:r>
        <w:rPr>
          <w:b/>
          <w:i/>
        </w:rPr>
        <w:t>ừ</w:t>
      </w:r>
      <w:r>
        <w:rPr>
          <w:b/>
          <w:i/>
        </w:rPr>
        <w:t>, b</w:t>
      </w:r>
      <w:r>
        <w:rPr>
          <w:b/>
          <w:i/>
        </w:rPr>
        <w:t>ạ</w:t>
      </w:r>
      <w:r>
        <w:rPr>
          <w:b/>
          <w:i/>
        </w:rPr>
        <w:t>o ngư</w:t>
      </w:r>
      <w:r>
        <w:rPr>
          <w:b/>
          <w:i/>
        </w:rPr>
        <w:t>ợ</w:t>
      </w:r>
      <w:r>
        <w:rPr>
          <w:b/>
          <w:i/>
        </w:rPr>
        <w:t>c - hi</w:t>
      </w:r>
      <w:r>
        <w:rPr>
          <w:b/>
          <w:i/>
        </w:rPr>
        <w:t>ề</w:t>
      </w:r>
      <w:r>
        <w:rPr>
          <w:b/>
          <w:i/>
        </w:rPr>
        <w:t>n  nhân t</w:t>
      </w:r>
      <w:r>
        <w:rPr>
          <w:b/>
          <w:i/>
        </w:rPr>
        <w:t>ừ</w:t>
      </w:r>
      <w:r>
        <w:rPr>
          <w:b/>
          <w:i/>
        </w:rPr>
        <w:t>, d</w:t>
      </w:r>
      <w:r>
        <w:rPr>
          <w:b/>
          <w:i/>
        </w:rPr>
        <w:t>ữ</w:t>
      </w:r>
      <w:r>
        <w:rPr>
          <w:b/>
          <w:i/>
        </w:rPr>
        <w:t xml:space="preserve"> -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Nghiêu Thu</w:t>
      </w:r>
      <w:r>
        <w:t>ấ</w:t>
      </w:r>
      <w:r>
        <w:t>n nhân t</w:t>
      </w:r>
      <w:r>
        <w:rPr>
          <w:u w:val="single"/>
        </w:rPr>
        <w:t>ừ</w:t>
      </w:r>
      <w:r>
        <w:t xml:space="preserve"> th</w:t>
      </w:r>
      <w:r>
        <w:rPr>
          <w:u w:val="single"/>
        </w:rPr>
        <w:t>ì</w:t>
      </w:r>
      <w:r>
        <w:t xml:space="preserve"> dân theo; Tr</w:t>
      </w:r>
      <w:r>
        <w:rPr>
          <w:u w:val="single"/>
        </w:rPr>
        <w:t>ụ</w:t>
      </w:r>
      <w:r>
        <w:t xml:space="preserve"> Ki</w:t>
      </w:r>
      <w:r>
        <w:t>ệ</w:t>
      </w:r>
      <w:r>
        <w:t>t b</w:t>
      </w:r>
      <w:r>
        <w:t>ạ</w:t>
      </w:r>
      <w:r>
        <w:t>o ngư</w:t>
      </w:r>
      <w:r>
        <w:t>ợ</w:t>
      </w:r>
      <w:r>
        <w:t>c th</w:t>
      </w:r>
      <w:r>
        <w:rPr>
          <w:u w:val="single"/>
        </w:rPr>
        <w:t>ì</w:t>
      </w:r>
      <w:r>
        <w:t xml:space="preserve"> dân b</w:t>
      </w:r>
      <w:r>
        <w:t>ỏ</w:t>
      </w:r>
      <w:r>
        <w:t xml:space="preserve"> đi . (Kinh đi</w:t>
      </w:r>
      <w:r>
        <w:t>ể</w:t>
      </w:r>
      <w:r>
        <w:t>n văn hoá năm nghìn năm Trung Hoa)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</w:t>
      </w:r>
      <w:r>
        <w:t>Ở</w:t>
      </w:r>
      <w:r>
        <w:t xml:space="preserve"> hi</w:t>
      </w:r>
      <w:r>
        <w:t>ể</w:t>
      </w:r>
      <w:r>
        <w:t>n th</w:t>
      </w:r>
      <w:r>
        <w:rPr>
          <w:u w:val="single"/>
        </w:rPr>
        <w:t>ì</w:t>
      </w:r>
      <w:r>
        <w:t xml:space="preserve"> l</w:t>
      </w:r>
      <w:r>
        <w:t>ạ</w:t>
      </w:r>
      <w:r>
        <w:t>i g</w:t>
      </w:r>
      <w:r>
        <w:t>ặ</w:t>
      </w:r>
      <w:r>
        <w:t xml:space="preserve">p lành; </w:t>
      </w:r>
      <w:r>
        <w:rPr>
          <w:u w:val="single"/>
        </w:rPr>
        <w:t>Ở</w:t>
      </w:r>
      <w:r>
        <w:t xml:space="preserve"> </w:t>
      </w:r>
      <w:r>
        <w:rPr>
          <w:u w:val="single"/>
        </w:rPr>
        <w:t>á</w:t>
      </w:r>
      <w:r>
        <w:t>c g</w:t>
      </w:r>
      <w:r>
        <w:t>ặ</w:t>
      </w:r>
      <w:r>
        <w:t>p d</w:t>
      </w:r>
      <w:r>
        <w:t>ữ</w:t>
      </w:r>
      <w:r>
        <w:t xml:space="preserve"> tan </w:t>
      </w:r>
      <w:r>
        <w:rPr>
          <w:u w:val="single"/>
        </w:rPr>
        <w:t>t</w:t>
      </w:r>
      <w:r>
        <w:t>ành ra tro . (T</w:t>
      </w:r>
      <w:r>
        <w:t>ụ</w:t>
      </w:r>
      <w:r>
        <w:t>c ng</w:t>
      </w:r>
      <w:r>
        <w:t>ữ</w:t>
      </w:r>
      <w:r>
        <w:t xml:space="preserve">) </w:t>
      </w:r>
      <w:r>
        <w:rPr>
          <w:u w:val="single"/>
        </w:rPr>
        <w:t>â</w:t>
      </w:r>
      <w:r>
        <w:t>m | oá</w:t>
      </w:r>
      <w:r>
        <w:rPr>
          <w:u w:val="single"/>
        </w:rPr>
        <w:t>n</w:t>
      </w:r>
      <w:r>
        <w:t xml:space="preserve"> 290</w:t>
      </w:r>
    </w:p>
    <w:p w:rsidR="00D07C5B" w:rsidRDefault="005567F0">
      <w:pPr>
        <w:jc w:val="center"/>
      </w:pPr>
      <w:r>
        <w:rPr>
          <w:b/>
        </w:rPr>
        <w:t>ÂM -</w:t>
      </w:r>
      <w:r>
        <w:rPr>
          <w:b/>
        </w:rPr>
        <w:t xml:space="preserve"> DƯƠNG</w:t>
      </w:r>
    </w:p>
    <w:p w:rsidR="00D07C5B" w:rsidRDefault="005567F0">
      <w:r>
        <w:rPr>
          <w:b/>
        </w:rPr>
        <w:t>ÂM</w:t>
      </w:r>
      <w:r>
        <w:t xml:space="preserve"> - M</w:t>
      </w:r>
      <w:r>
        <w:t>ộ</w:t>
      </w:r>
      <w:r>
        <w:t>t trong hai nguyên l</w:t>
      </w:r>
      <w:r>
        <w:rPr>
          <w:u w:val="single"/>
        </w:rPr>
        <w:t>í</w:t>
      </w:r>
      <w:r>
        <w:t xml:space="preserve"> cơ b</w:t>
      </w:r>
      <w:r>
        <w:t>ả</w:t>
      </w:r>
      <w:r>
        <w:t>n c</w:t>
      </w:r>
      <w:r>
        <w:t>ủ</w:t>
      </w:r>
      <w:r>
        <w:t>a tr</w:t>
      </w:r>
      <w:r>
        <w:rPr>
          <w:u w:val="single"/>
        </w:rPr>
        <w:t>ờ</w:t>
      </w:r>
      <w:r>
        <w:t>i đ</w:t>
      </w:r>
      <w:r>
        <w:t>ấ</w:t>
      </w:r>
      <w:r>
        <w:t>t t</w:t>
      </w:r>
      <w:r>
        <w:t>ừ</w:t>
      </w:r>
      <w:r>
        <w:t xml:space="preserve"> đó t</w:t>
      </w:r>
      <w:r>
        <w:t>ạ</w:t>
      </w:r>
      <w:r>
        <w:t>o ra mu</w:t>
      </w:r>
      <w:r>
        <w:rPr>
          <w:u w:val="single"/>
        </w:rPr>
        <w:t>ô</w:t>
      </w:r>
      <w:r>
        <w:t>n v</w:t>
      </w:r>
      <w:r>
        <w:t>ậ</w:t>
      </w:r>
      <w:r>
        <w:t>t, theo quan ni</w:t>
      </w:r>
      <w:r>
        <w:t>ệ</w:t>
      </w:r>
      <w:r>
        <w:t>m tri</w:t>
      </w:r>
      <w:r>
        <w:t>ế</w:t>
      </w:r>
      <w:r>
        <w:t>t h</w:t>
      </w:r>
      <w:r>
        <w:t>ọ</w:t>
      </w:r>
      <w:r>
        <w:t>c c</w:t>
      </w:r>
      <w:r>
        <w:t>ổ</w:t>
      </w:r>
      <w:r>
        <w:t xml:space="preserve"> Phương Đông. (đ</w:t>
      </w:r>
      <w:r>
        <w:t>ố</w:t>
      </w:r>
      <w:r>
        <w:t>i l</w:t>
      </w:r>
      <w:r>
        <w:t>ậ</w:t>
      </w:r>
      <w:r>
        <w:t>p v</w:t>
      </w:r>
      <w:r>
        <w:t>ớ</w:t>
      </w:r>
      <w:r>
        <w:t>i dương)</w:t>
      </w:r>
    </w:p>
    <w:p w:rsidR="00D07C5B" w:rsidRDefault="005567F0">
      <w:r>
        <w:rPr>
          <w:b/>
        </w:rPr>
        <w:t>DƯƠNG</w:t>
      </w:r>
      <w:r>
        <w:t xml:space="preserve"> - M</w:t>
      </w:r>
      <w:r>
        <w:t>ộ</w:t>
      </w:r>
      <w:r>
        <w:t>t trong hai nguyên l</w:t>
      </w:r>
      <w:r>
        <w:rPr>
          <w:u w:val="single"/>
        </w:rPr>
        <w:t>í</w:t>
      </w:r>
      <w:r>
        <w:t xml:space="preserve"> cơ b</w:t>
      </w:r>
      <w:r>
        <w:t>ả</w:t>
      </w:r>
      <w:r>
        <w:t>n c</w:t>
      </w:r>
      <w:r>
        <w:t>ủ</w:t>
      </w:r>
      <w:r>
        <w:t>a tr</w:t>
      </w:r>
      <w:r>
        <w:rPr>
          <w:u w:val="single"/>
        </w:rPr>
        <w:t>ờ</w:t>
      </w:r>
      <w:r>
        <w:t>i đ</w:t>
      </w:r>
      <w:r>
        <w:t>ấ</w:t>
      </w:r>
      <w:r>
        <w:t>t t</w:t>
      </w:r>
      <w:r>
        <w:t>ừ</w:t>
      </w:r>
      <w:r>
        <w:t xml:space="preserve"> đó t</w:t>
      </w:r>
      <w:r>
        <w:t>ạ</w:t>
      </w:r>
      <w:r>
        <w:t>o ra mu</w:t>
      </w:r>
      <w:r>
        <w:rPr>
          <w:u w:val="single"/>
        </w:rPr>
        <w:t>ô</w:t>
      </w:r>
      <w:r>
        <w:t>n v</w:t>
      </w:r>
      <w:r>
        <w:t>ậ</w:t>
      </w:r>
      <w:r>
        <w:t>t, theo quan ni</w:t>
      </w:r>
      <w:r>
        <w:t>ệ</w:t>
      </w:r>
      <w:r>
        <w:t>m tri</w:t>
      </w:r>
      <w:r>
        <w:t>ế</w:t>
      </w:r>
      <w:r>
        <w:t>t h</w:t>
      </w:r>
      <w:r>
        <w:t>ọ</w:t>
      </w:r>
      <w:r>
        <w:t>c c</w:t>
      </w:r>
      <w:r>
        <w:t>ổ</w:t>
      </w:r>
      <w:r>
        <w:t xml:space="preserve"> Phương Đông. </w:t>
      </w:r>
      <w:r>
        <w:t>(đ</w:t>
      </w:r>
      <w:r>
        <w:t>ố</w:t>
      </w:r>
      <w:r>
        <w:t>i l</w:t>
      </w:r>
      <w:r>
        <w:t>ậ</w:t>
      </w:r>
      <w:r>
        <w:t>p v</w:t>
      </w:r>
      <w:r>
        <w:t>ớ</w:t>
      </w:r>
      <w:r>
        <w:t>i âm)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ẹ</w:t>
      </w:r>
      <w:r>
        <w:t xml:space="preserve"> con đàn l</w:t>
      </w:r>
      <w:r>
        <w:t>ợ</w:t>
      </w:r>
      <w:r>
        <w:t>n âm dương; Chia l</w:t>
      </w:r>
      <w:r>
        <w:rPr>
          <w:u w:val="single"/>
        </w:rPr>
        <w:t>ì</w:t>
      </w:r>
      <w:r>
        <w:t>a đôi ng</w:t>
      </w:r>
      <w:r>
        <w:t>ả</w:t>
      </w:r>
      <w:r>
        <w:t>; Đám cư</w:t>
      </w:r>
      <w:r>
        <w:t>ớ</w:t>
      </w:r>
      <w:r>
        <w:t>i chu</w:t>
      </w:r>
      <w:r>
        <w:t>ộ</w:t>
      </w:r>
      <w:r>
        <w:t>t đang tư</w:t>
      </w:r>
      <w:r>
        <w:rPr>
          <w:u w:val="single"/>
        </w:rPr>
        <w:t>n</w:t>
      </w:r>
      <w:r>
        <w:t>g b</w:t>
      </w:r>
      <w:r>
        <w:t>ừ</w:t>
      </w:r>
      <w:r>
        <w:t>ng r</w:t>
      </w:r>
      <w:r>
        <w:rPr>
          <w:u w:val="single"/>
        </w:rPr>
        <w:t>ộ</w:t>
      </w:r>
      <w:r>
        <w:t>n rã; Bây gi</w:t>
      </w:r>
      <w:r>
        <w:rPr>
          <w:u w:val="single"/>
        </w:rPr>
        <w:t>ờ</w:t>
      </w:r>
      <w:r>
        <w:t xml:space="preserve"> tan tác v</w:t>
      </w:r>
      <w:r>
        <w:t>ề</w:t>
      </w:r>
      <w:r>
        <w:t xml:space="preserve"> đâu . (Bên kia sông Đu</w:t>
      </w:r>
      <w:r>
        <w:t>ố</w:t>
      </w:r>
      <w:r>
        <w:t>ng, Hoàng C</w:t>
      </w:r>
      <w:r>
        <w:t>ầ</w:t>
      </w:r>
      <w:r>
        <w:t>m)</w:t>
      </w:r>
    </w:p>
    <w:p w:rsidR="00D07C5B" w:rsidRDefault="005567F0">
      <w:pPr>
        <w:jc w:val="center"/>
      </w:pPr>
      <w:r>
        <w:rPr>
          <w:b/>
        </w:rPr>
        <w:t>Ẩ</w:t>
      </w:r>
      <w:r>
        <w:rPr>
          <w:b/>
        </w:rPr>
        <w:t>M - KHÔ</w:t>
      </w:r>
    </w:p>
    <w:p w:rsidR="00D07C5B" w:rsidRDefault="005567F0">
      <w:r>
        <w:rPr>
          <w:b/>
        </w:rPr>
        <w:t>Ẩ</w:t>
      </w:r>
      <w:r>
        <w:rPr>
          <w:b/>
        </w:rPr>
        <w:t>M</w:t>
      </w:r>
      <w:r>
        <w:t xml:space="preserve"> - Có th</w:t>
      </w:r>
      <w:r>
        <w:rPr>
          <w:u w:val="single"/>
        </w:rPr>
        <w:t>ấ</w:t>
      </w:r>
      <w:r>
        <w:t>m m</w:t>
      </w:r>
      <w:r>
        <w:t>ộ</w:t>
      </w:r>
      <w:r>
        <w:t xml:space="preserve">t </w:t>
      </w:r>
      <w:r>
        <w:rPr>
          <w:u w:val="single"/>
        </w:rPr>
        <w:t>í</w:t>
      </w:r>
      <w:r>
        <w:t>t nư</w:t>
      </w:r>
      <w:r>
        <w:t>ớ</w:t>
      </w:r>
      <w:r>
        <w:t>c hay có ch</w:t>
      </w:r>
      <w:r>
        <w:t>ứ</w:t>
      </w:r>
      <w:r>
        <w:t>a nhi</w:t>
      </w:r>
      <w:r>
        <w:t>ề</w:t>
      </w:r>
      <w:r>
        <w:t>u hơi nư</w:t>
      </w:r>
      <w:r>
        <w:t>ớ</w:t>
      </w:r>
      <w:r>
        <w:t>c.</w:t>
      </w:r>
    </w:p>
    <w:p w:rsidR="00D07C5B" w:rsidRDefault="005567F0">
      <w:r>
        <w:rPr>
          <w:b/>
        </w:rPr>
        <w:t>KHÔ</w:t>
      </w:r>
      <w:r>
        <w:t xml:space="preserve"> - Không th</w:t>
      </w:r>
      <w:r>
        <w:t>ấ</w:t>
      </w:r>
      <w:r>
        <w:t>m ho</w:t>
      </w:r>
      <w:r>
        <w:t>ặ</w:t>
      </w:r>
      <w:r>
        <w:t>c th</w:t>
      </w:r>
      <w:r>
        <w:t>ấ</w:t>
      </w:r>
      <w:r>
        <w:t>m r</w:t>
      </w:r>
      <w:r>
        <w:t>ấ</w:t>
      </w:r>
      <w:r>
        <w:t xml:space="preserve">t </w:t>
      </w:r>
      <w:r>
        <w:rPr>
          <w:u w:val="single"/>
        </w:rPr>
        <w:t>í</w:t>
      </w:r>
      <w:r>
        <w:t>t nư</w:t>
      </w:r>
      <w:r>
        <w:t>ớ</w:t>
      </w:r>
      <w:r>
        <w:t>c.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Thuy</w:t>
      </w:r>
      <w:r>
        <w:t>ề</w:t>
      </w:r>
      <w:r>
        <w:t>n v</w:t>
      </w:r>
      <w:r>
        <w:t>ề</w:t>
      </w:r>
      <w:r>
        <w:t xml:space="preserve"> nư</w:t>
      </w:r>
      <w:r>
        <w:t>ớ</w:t>
      </w:r>
      <w:r>
        <w:t>c l</w:t>
      </w:r>
      <w:r>
        <w:t>ạ</w:t>
      </w:r>
      <w:r>
        <w:t>i s</w:t>
      </w:r>
      <w:r>
        <w:rPr>
          <w:u w:val="single"/>
        </w:rPr>
        <w:t>ầ</w:t>
      </w:r>
      <w:r>
        <w:t>u trăm ng</w:t>
      </w:r>
      <w:r>
        <w:rPr>
          <w:u w:val="single"/>
        </w:rPr>
        <w:t>ả</w:t>
      </w:r>
      <w:r>
        <w:t>; C</w:t>
      </w:r>
      <w:r>
        <w:rPr>
          <w:u w:val="single"/>
        </w:rPr>
        <w:t>ủ</w:t>
      </w:r>
      <w:r>
        <w:rPr>
          <w:u w:val="single"/>
        </w:rPr>
        <w:t>i</w:t>
      </w:r>
      <w:r>
        <w:t xml:space="preserve"> m</w:t>
      </w:r>
      <w:r>
        <w:t>ộ</w:t>
      </w:r>
      <w:r>
        <w:t>t cành khô l</w:t>
      </w:r>
      <w:r>
        <w:t>ạ</w:t>
      </w:r>
      <w:r>
        <w:t>c m</w:t>
      </w:r>
      <w:r>
        <w:t>ấ</w:t>
      </w:r>
      <w:r>
        <w:t>y dòng . (Tràng giang, Huy C</w:t>
      </w:r>
      <w:r>
        <w:t>ậ</w:t>
      </w:r>
      <w:r>
        <w:t>n)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ẩ</w:t>
      </w:r>
      <w:r>
        <w:rPr>
          <w:b/>
          <w:i/>
        </w:rPr>
        <w:t>m -  hanh, ư</w:t>
      </w:r>
      <w:r>
        <w:rPr>
          <w:b/>
          <w:i/>
        </w:rPr>
        <w:t>ớ</w:t>
      </w:r>
      <w:r>
        <w:rPr>
          <w:b/>
          <w:i/>
        </w:rPr>
        <w:t>t - khô</w:t>
      </w:r>
    </w:p>
    <w:p w:rsidR="00D07C5B" w:rsidRDefault="005567F0">
      <w:pPr>
        <w:jc w:val="center"/>
      </w:pPr>
      <w:r>
        <w:rPr>
          <w:b/>
        </w:rPr>
        <w:t>ÂN - 0ÁN</w:t>
      </w:r>
    </w:p>
    <w:p w:rsidR="00D07C5B" w:rsidRDefault="005567F0">
      <w:r>
        <w:rPr>
          <w:b/>
        </w:rPr>
        <w:t>ÂN</w:t>
      </w:r>
      <w:r>
        <w:t xml:space="preserve"> - Ơn, đi</w:t>
      </w:r>
      <w:r>
        <w:t>ề</w:t>
      </w:r>
      <w:r>
        <w:t>u t</w:t>
      </w:r>
      <w:r>
        <w:rPr>
          <w:u w:val="single"/>
        </w:rPr>
        <w:t>ố</w:t>
      </w:r>
      <w:r>
        <w:t>t lành mà ngư</w:t>
      </w:r>
      <w:r>
        <w:t>ờ</w:t>
      </w:r>
      <w:r>
        <w:t>i khác dành ch</w:t>
      </w:r>
      <w:r>
        <w:rPr>
          <w:u w:val="single"/>
        </w:rPr>
        <w:t>o</w:t>
      </w:r>
      <w:r>
        <w:t xml:space="preserve"> mình.</w:t>
      </w:r>
    </w:p>
    <w:p w:rsidR="00D07C5B" w:rsidRDefault="005567F0">
      <w:r>
        <w:rPr>
          <w:b/>
        </w:rPr>
        <w:t>OÁN</w:t>
      </w:r>
      <w:r>
        <w:t xml:space="preserve"> - Đi</w:t>
      </w:r>
      <w:r>
        <w:t>ề</w:t>
      </w:r>
      <w:r>
        <w:t>u đ</w:t>
      </w:r>
      <w:r>
        <w:t>ộ</w:t>
      </w:r>
      <w:r>
        <w:t>c ác mà ngư</w:t>
      </w:r>
      <w:r>
        <w:t>ờ</w:t>
      </w:r>
      <w:r>
        <w:t>i khác gây nên cho mình ho</w:t>
      </w:r>
      <w:r>
        <w:rPr>
          <w:u w:val="single"/>
        </w:rPr>
        <w:t>ặ</w:t>
      </w:r>
      <w:r>
        <w:t>c gi</w:t>
      </w:r>
      <w:r>
        <w:t>ậ</w:t>
      </w:r>
      <w:r>
        <w:t>n nung n</w:t>
      </w:r>
      <w:r>
        <w:rPr>
          <w:u w:val="single"/>
        </w:rPr>
        <w:t>ấ</w:t>
      </w:r>
      <w:r>
        <w:t>u trong lòng ngư</w:t>
      </w:r>
      <w:r>
        <w:t>ờ</w:t>
      </w:r>
      <w:r>
        <w:t>i đã làm đi</w:t>
      </w:r>
      <w:r>
        <w:t>ề</w:t>
      </w:r>
      <w:r>
        <w:t>u gây h</w:t>
      </w:r>
      <w:r>
        <w:t>ạ</w:t>
      </w:r>
      <w:r>
        <w:t>i cho mình.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</w:t>
      </w:r>
      <w:r>
        <w:t>ấ</w:t>
      </w:r>
      <w:r>
        <w:t xml:space="preserve">m thân </w:t>
      </w:r>
      <w:r>
        <w:rPr>
          <w:u w:val="single"/>
        </w:rPr>
        <w:t>r</w:t>
      </w:r>
      <w:r>
        <w:t>ày đã nh</w:t>
      </w:r>
      <w:r>
        <w:rPr>
          <w:u w:val="single"/>
        </w:rPr>
        <w:t>ẹ</w:t>
      </w:r>
      <w:r>
        <w:t xml:space="preserve"> nhàng; Chút còn </w:t>
      </w:r>
      <w:r>
        <w:rPr>
          <w:u w:val="single"/>
        </w:rPr>
        <w:t>â</w:t>
      </w:r>
      <w:r>
        <w:t>n oán đôi đư</w:t>
      </w:r>
      <w:r>
        <w:t>ờ</w:t>
      </w:r>
      <w:r>
        <w:t>ng chưa xong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</w:t>
      </w:r>
      <w:r>
        <w:rPr>
          <w:u w:val="single"/>
        </w:rPr>
        <w:t>ừ</w:t>
      </w:r>
      <w:r>
        <w:t xml:space="preserve"> r</w:t>
      </w:r>
      <w:r>
        <w:t>ằ</w:t>
      </w:r>
      <w:r>
        <w:t xml:space="preserve">ng: </w:t>
      </w:r>
      <w:r>
        <w:rPr>
          <w:u w:val="single"/>
        </w:rPr>
        <w:t>Â</w:t>
      </w:r>
      <w:r>
        <w:t xml:space="preserve">n </w:t>
      </w:r>
      <w:r>
        <w:rPr>
          <w:u w:val="single"/>
        </w:rPr>
        <w:t>o</w:t>
      </w:r>
      <w:r>
        <w:t>án hai bên; M</w:t>
      </w:r>
      <w:r>
        <w:t>ặ</w:t>
      </w:r>
      <w:r>
        <w:t>c nàng x</w:t>
      </w:r>
      <w:r>
        <w:t>ử</w:t>
      </w:r>
      <w:r>
        <w:t xml:space="preserve"> quy</w:t>
      </w:r>
      <w:r>
        <w:t>ế</w:t>
      </w:r>
      <w:r>
        <w:t>t, báo đ</w:t>
      </w:r>
      <w:r>
        <w:t>ế</w:t>
      </w:r>
      <w:r>
        <w:t>n cho minh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 xml:space="preserve">n </w:t>
      </w:r>
      <w:r>
        <w:t xml:space="preserve">Du) 291 </w:t>
      </w:r>
      <w:r>
        <w:t>ẩ</w:t>
      </w:r>
      <w:r>
        <w:rPr>
          <w:u w:val="single"/>
        </w:rPr>
        <w:t>n</w:t>
      </w:r>
      <w:r>
        <w:t xml:space="preserve"> | h</w:t>
      </w:r>
      <w:r>
        <w:rPr>
          <w:u w:val="single"/>
        </w:rPr>
        <w:t>i</w:t>
      </w:r>
      <w:r>
        <w:t>ệ</w:t>
      </w:r>
      <w:r>
        <w:t>n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ơn - oán</w:t>
      </w:r>
    </w:p>
    <w:p w:rsidR="00D07C5B" w:rsidRDefault="005567F0">
      <w:pPr>
        <w:ind w:left="720"/>
      </w:pPr>
      <w:r>
        <w:t xml:space="preserve">Làm ơn </w:t>
      </w:r>
      <w:r>
        <w:rPr>
          <w:u w:val="single"/>
        </w:rPr>
        <w:t>m</w:t>
      </w:r>
      <w:r>
        <w:t>ắ</w:t>
      </w:r>
      <w:r>
        <w:t xml:space="preserve">c </w:t>
      </w:r>
      <w:r>
        <w:rPr>
          <w:u w:val="single"/>
        </w:rPr>
        <w:t>o</w:t>
      </w:r>
      <w:r>
        <w:t>án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Ẩ</w:t>
      </w:r>
      <w:r>
        <w:rPr>
          <w:b/>
        </w:rPr>
        <w:t>N - HI</w:t>
      </w:r>
      <w:r>
        <w:rPr>
          <w:b/>
        </w:rPr>
        <w:t>Ệ</w:t>
      </w:r>
      <w:r>
        <w:rPr>
          <w:b/>
        </w:rPr>
        <w:t>N</w:t>
      </w:r>
    </w:p>
    <w:p w:rsidR="00D07C5B" w:rsidRDefault="005567F0">
      <w:r>
        <w:rPr>
          <w:b/>
        </w:rPr>
        <w:t>Ẩ</w:t>
      </w:r>
      <w:r>
        <w:rPr>
          <w:b/>
        </w:rPr>
        <w:t>N</w:t>
      </w:r>
      <w:r>
        <w:t xml:space="preserve"> - Gi</w:t>
      </w:r>
      <w:r>
        <w:t>ấ</w:t>
      </w:r>
      <w:r>
        <w:rPr>
          <w:u w:val="single"/>
        </w:rPr>
        <w:t>u</w:t>
      </w:r>
      <w:r>
        <w:t xml:space="preserve"> mình vào n</w:t>
      </w:r>
      <w:r>
        <w:rPr>
          <w:u w:val="single"/>
        </w:rPr>
        <w:t>ơ</w:t>
      </w:r>
      <w:r>
        <w:t>i kín đáo, làm cho không th</w:t>
      </w:r>
      <w:r>
        <w:t>ấ</w:t>
      </w:r>
      <w:r>
        <w:t>y đư</w:t>
      </w:r>
      <w:r>
        <w:t>ợ</w:t>
      </w:r>
      <w:r>
        <w:t>c.</w:t>
      </w:r>
    </w:p>
    <w:p w:rsidR="00D07C5B" w:rsidRDefault="005567F0">
      <w:r>
        <w:rPr>
          <w:b/>
        </w:rPr>
        <w:t>HI</w:t>
      </w:r>
      <w:r>
        <w:rPr>
          <w:b/>
        </w:rPr>
        <w:t>Ệ</w:t>
      </w:r>
      <w:r>
        <w:rPr>
          <w:b/>
        </w:rPr>
        <w:t>N</w:t>
      </w:r>
      <w:r>
        <w:t xml:space="preserve"> - Làm cho mình tr</w:t>
      </w:r>
      <w:r>
        <w:rPr>
          <w:u w:val="single"/>
        </w:rPr>
        <w:t>ở</w:t>
      </w:r>
      <w:r>
        <w:t xml:space="preserve"> n</w:t>
      </w:r>
      <w:r>
        <w:rPr>
          <w:u w:val="single"/>
        </w:rPr>
        <w:t>ê</w:t>
      </w:r>
      <w:r>
        <w:t>n th</w:t>
      </w:r>
      <w:r>
        <w:t>ấ</w:t>
      </w:r>
      <w:r>
        <w:t>y đư</w:t>
      </w:r>
      <w:r>
        <w:t>ợ</w:t>
      </w:r>
      <w:r>
        <w:t>c.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bi</w:t>
      </w:r>
      <w:r>
        <w:rPr>
          <w:b/>
          <w:i/>
        </w:rPr>
        <w:t>ế</w:t>
      </w:r>
      <w:r>
        <w:rPr>
          <w:b/>
          <w:i/>
        </w:rPr>
        <w:t>n m</w:t>
      </w:r>
      <w:r>
        <w:rPr>
          <w:b/>
          <w:i/>
        </w:rPr>
        <w:t>ấ</w:t>
      </w:r>
      <w:r>
        <w:rPr>
          <w:b/>
          <w:i/>
        </w:rPr>
        <w:t>t -  xu</w:t>
      </w:r>
      <w:r>
        <w:rPr>
          <w:b/>
          <w:i/>
        </w:rPr>
        <w:t>ấ</w:t>
      </w:r>
      <w:r>
        <w:rPr>
          <w:b/>
          <w:i/>
        </w:rPr>
        <w:t>t hi</w:t>
      </w:r>
      <w:r>
        <w:rPr>
          <w:b/>
          <w:i/>
        </w:rPr>
        <w:t>ệ</w:t>
      </w:r>
      <w:r>
        <w:rPr>
          <w:b/>
          <w:i/>
        </w:rPr>
        <w:t>n, m</w:t>
      </w:r>
      <w:r>
        <w:rPr>
          <w:b/>
          <w:i/>
        </w:rPr>
        <w:t>ấ</w:t>
      </w:r>
      <w:r>
        <w:rPr>
          <w:b/>
          <w:i/>
        </w:rPr>
        <w:t>t - hi</w:t>
      </w:r>
      <w:r>
        <w:rPr>
          <w:b/>
          <w:i/>
        </w:rPr>
        <w:t>ệ</w:t>
      </w:r>
      <w:r>
        <w:rPr>
          <w:b/>
          <w:i/>
        </w:rPr>
        <w:t>n 5  hi</w:t>
      </w:r>
      <w:r>
        <w:rPr>
          <w:b/>
          <w:i/>
        </w:rPr>
        <w:t>ệ</w:t>
      </w:r>
      <w:r>
        <w:rPr>
          <w:b/>
          <w:i/>
        </w:rPr>
        <w:t>n, t</w:t>
      </w:r>
      <w:r>
        <w:rPr>
          <w:b/>
          <w:i/>
        </w:rPr>
        <w:t>ắ</w:t>
      </w:r>
      <w:r>
        <w:rPr>
          <w:b/>
          <w:i/>
        </w:rPr>
        <w:t>t -</w:t>
      </w:r>
    </w:p>
    <w:p w:rsidR="00D07C5B" w:rsidRDefault="005567F0">
      <w:pPr>
        <w:jc w:val="center"/>
      </w:pPr>
      <w:r>
        <w:rPr>
          <w:b/>
        </w:rPr>
        <w:t>BÁC H</w:t>
      </w:r>
      <w:r>
        <w:rPr>
          <w:b/>
        </w:rPr>
        <w:t>Ọ</w:t>
      </w:r>
      <w:r>
        <w:rPr>
          <w:b/>
        </w:rPr>
        <w:t>P -</w:t>
      </w:r>
      <w:r>
        <w:rPr>
          <w:b/>
        </w:rPr>
        <w:t xml:space="preserve"> B</w:t>
      </w:r>
      <w:r>
        <w:rPr>
          <w:b/>
          <w:u w:val="single"/>
        </w:rPr>
        <w:t>Ì</w:t>
      </w:r>
      <w:r>
        <w:rPr>
          <w:b/>
        </w:rPr>
        <w:t>NH D</w:t>
      </w:r>
      <w:r>
        <w:rPr>
          <w:b/>
          <w:u w:val="single"/>
        </w:rPr>
        <w:t>Â</w:t>
      </w:r>
      <w:r>
        <w:rPr>
          <w:b/>
        </w:rPr>
        <w:t>N</w:t>
      </w:r>
    </w:p>
    <w:p w:rsidR="00D07C5B" w:rsidRDefault="005567F0">
      <w:r>
        <w:rPr>
          <w:b/>
        </w:rPr>
        <w:t>BÁC H</w:t>
      </w:r>
      <w:r>
        <w:rPr>
          <w:b/>
        </w:rPr>
        <w:t>Ọ</w:t>
      </w:r>
      <w:r>
        <w:rPr>
          <w:b/>
        </w:rPr>
        <w:t>C</w:t>
      </w:r>
      <w:r>
        <w:t xml:space="preserve"> - Có tính ch</w:t>
      </w:r>
      <w:r>
        <w:t>ấ</w:t>
      </w:r>
      <w:r>
        <w:rPr>
          <w:u w:val="single"/>
        </w:rPr>
        <w:t>t</w:t>
      </w:r>
      <w:r>
        <w:t xml:space="preserve"> </w:t>
      </w:r>
      <w:r>
        <w:rPr>
          <w:u w:val="single"/>
        </w:rPr>
        <w:t>u</w:t>
      </w:r>
      <w:r>
        <w:t>yên bác.</w:t>
      </w:r>
    </w:p>
    <w:p w:rsidR="00D07C5B" w:rsidRDefault="005567F0">
      <w:r>
        <w:rPr>
          <w:b/>
        </w:rPr>
        <w:t>BÌNH DÂN</w:t>
      </w:r>
      <w:r>
        <w:t xml:space="preserve"> - Bình thư</w:t>
      </w:r>
      <w:r>
        <w:t>ờ</w:t>
      </w:r>
      <w:r>
        <w:t>ng, gi</w:t>
      </w:r>
      <w:r>
        <w:t>ả</w:t>
      </w:r>
      <w:r>
        <w:t xml:space="preserve">n </w:t>
      </w:r>
      <w:r>
        <w:rPr>
          <w:u w:val="single"/>
        </w:rPr>
        <w:t>d</w:t>
      </w:r>
      <w:r>
        <w:t>ị</w:t>
      </w:r>
      <w:r>
        <w:t>, g</w:t>
      </w:r>
      <w:r>
        <w:rPr>
          <w:u w:val="single"/>
        </w:rPr>
        <w:t>ầ</w:t>
      </w:r>
      <w:r>
        <w:t>n gũi v</w:t>
      </w:r>
      <w:r>
        <w:t>ớ</w:t>
      </w:r>
      <w:r>
        <w:t>i qu</w:t>
      </w:r>
      <w:r>
        <w:t>ầ</w:t>
      </w:r>
      <w:r>
        <w:t>n chúng.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bác h</w:t>
      </w:r>
      <w:r>
        <w:rPr>
          <w:b/>
          <w:i/>
        </w:rPr>
        <w:t>ọ</w:t>
      </w:r>
      <w:r>
        <w:rPr>
          <w:b/>
          <w:i/>
        </w:rPr>
        <w:t>c -  dâ</w:t>
      </w:r>
      <w:r>
        <w:rPr>
          <w:b/>
          <w:i/>
          <w:u w:val="single"/>
        </w:rPr>
        <w:t>n</w:t>
      </w:r>
      <w:r>
        <w:rPr>
          <w:b/>
          <w:i/>
        </w:rPr>
        <w:t xml:space="preserve"> g</w:t>
      </w:r>
      <w:r>
        <w:rPr>
          <w:b/>
          <w:i/>
          <w:u w:val="single"/>
        </w:rPr>
        <w:t>i</w:t>
      </w:r>
      <w:r>
        <w:rPr>
          <w:b/>
          <w:i/>
        </w:rPr>
        <w:t>an, cung đình - dân gian  dân dã, cung đình -</w:t>
      </w:r>
    </w:p>
    <w:p w:rsidR="00D07C5B" w:rsidRDefault="005567F0">
      <w:pPr>
        <w:jc w:val="center"/>
      </w:pPr>
      <w:r>
        <w:rPr>
          <w:b/>
        </w:rPr>
        <w:t>BÁN - MUA</w:t>
      </w:r>
    </w:p>
    <w:p w:rsidR="00D07C5B" w:rsidRDefault="005567F0">
      <w:r>
        <w:rPr>
          <w:b/>
        </w:rPr>
        <w:t>BÁN</w:t>
      </w:r>
      <w:r>
        <w:t xml:space="preserve"> - Đ</w:t>
      </w:r>
      <w:r>
        <w:t>ổ</w:t>
      </w:r>
      <w:r>
        <w:t>i hàng ho</w:t>
      </w:r>
      <w:r>
        <w:rPr>
          <w:u w:val="single"/>
        </w:rPr>
        <w:t>á</w:t>
      </w:r>
      <w:r>
        <w:t xml:space="preserve"> l</w:t>
      </w:r>
      <w:r>
        <w:rPr>
          <w:u w:val="single"/>
        </w:rPr>
        <w:t>ấ</w:t>
      </w:r>
      <w:r>
        <w:t>y ti</w:t>
      </w:r>
      <w:r>
        <w:t>ề</w:t>
      </w:r>
      <w:r>
        <w:t>n.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Giá đư</w:t>
      </w:r>
      <w:r>
        <w:t>ợ</w:t>
      </w:r>
      <w:r>
        <w:t>c làm khách tr</w:t>
      </w:r>
      <w:r>
        <w:t>ọ</w:t>
      </w:r>
      <w:r>
        <w:t>; Tron</w:t>
      </w:r>
      <w:r>
        <w:t>g m</w:t>
      </w:r>
      <w:r>
        <w:t>ộ</w:t>
      </w:r>
      <w:r>
        <w:t>t đêm th</w:t>
      </w:r>
      <w:r>
        <w:rPr>
          <w:u w:val="single"/>
        </w:rPr>
        <w:t>ị</w:t>
      </w:r>
      <w:r>
        <w:t xml:space="preserve"> thành; Bán cái đ</w:t>
      </w:r>
      <w:r>
        <w:t>ờ</w:t>
      </w:r>
      <w:r>
        <w:t>i thi s</w:t>
      </w:r>
      <w:r>
        <w:rPr>
          <w:u w:val="single"/>
        </w:rPr>
        <w:t>ĩ</w:t>
      </w:r>
      <w:r>
        <w:rPr>
          <w:u w:val="single"/>
        </w:rPr>
        <w:t>;</w:t>
      </w:r>
      <w:r>
        <w:t xml:space="preserve"> </w:t>
      </w:r>
      <w:r>
        <w:rPr>
          <w:u w:val="single"/>
        </w:rPr>
        <w:t>Ở</w:t>
      </w:r>
      <w:r>
        <w:t xml:space="preserve"> tr</w:t>
      </w:r>
      <w:r>
        <w:rPr>
          <w:u w:val="single"/>
        </w:rPr>
        <w:t>ọ</w:t>
      </w:r>
      <w:r>
        <w:t xml:space="preserve"> đôi m</w:t>
      </w:r>
      <w:r>
        <w:t>ắ</w:t>
      </w:r>
      <w:r>
        <w:t>t xinh . (Sinh nh</w:t>
      </w:r>
      <w:r>
        <w:t>ậ</w:t>
      </w:r>
      <w:r>
        <w:t>t, Vi</w:t>
      </w:r>
      <w:r>
        <w:t>ệ</w:t>
      </w:r>
      <w:r>
        <w:t>t Phương)</w:t>
      </w:r>
    </w:p>
    <w:p w:rsidR="00D07C5B" w:rsidRDefault="005567F0">
      <w:r>
        <w:rPr>
          <w:b/>
        </w:rPr>
        <w:t>MUA</w:t>
      </w:r>
      <w:r>
        <w:t xml:space="preserve"> - Đ</w:t>
      </w:r>
      <w:r>
        <w:t>ổ</w:t>
      </w:r>
      <w:r>
        <w:t>i ti</w:t>
      </w:r>
      <w:r>
        <w:t>ề</w:t>
      </w:r>
      <w:r>
        <w:t>n l</w:t>
      </w:r>
      <w:r>
        <w:rPr>
          <w:u w:val="single"/>
        </w:rPr>
        <w:t>ấ</w:t>
      </w:r>
      <w:r>
        <w:t>y hàng hoá.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bán -  t</w:t>
      </w:r>
      <w:r>
        <w:rPr>
          <w:b/>
          <w:i/>
        </w:rPr>
        <w:t>ậ</w:t>
      </w:r>
      <w:r>
        <w:rPr>
          <w:b/>
          <w:i/>
        </w:rPr>
        <w:t>u, như</w:t>
      </w:r>
      <w:r>
        <w:rPr>
          <w:b/>
          <w:i/>
        </w:rPr>
        <w:t>ợ</w:t>
      </w:r>
      <w:r>
        <w:rPr>
          <w:b/>
          <w:i/>
        </w:rPr>
        <w:t>ng - mua</w:t>
      </w:r>
    </w:p>
    <w:p w:rsidR="00D07C5B" w:rsidRDefault="005567F0">
      <w:pPr>
        <w:ind w:left="720"/>
      </w:pPr>
      <w:r>
        <w:t>Ví d</w:t>
      </w:r>
      <w:r>
        <w:t>ụ</w:t>
      </w:r>
      <w:r>
        <w:t>: Bán b</w:t>
      </w:r>
      <w:r>
        <w:rPr>
          <w:u w:val="single"/>
        </w:rPr>
        <w:t>ò</w:t>
      </w:r>
      <w:r>
        <w:t xml:space="preserve"> đi t</w:t>
      </w:r>
      <w:r>
        <w:t>ậ</w:t>
      </w:r>
      <w:r>
        <w:rPr>
          <w:u w:val="single"/>
        </w:rPr>
        <w:t xml:space="preserve">u </w:t>
      </w:r>
      <w:r>
        <w:rPr>
          <w:u w:val="single"/>
        </w:rPr>
        <w:t>ễ</w:t>
      </w:r>
      <w:r>
        <w:t xml:space="preserve">ng </w:t>
      </w:r>
      <w:r>
        <w:rPr>
          <w:u w:val="single"/>
        </w:rPr>
        <w:t>ư</w:t>
      </w:r>
      <w:r>
        <w:t>ơng . (T</w:t>
      </w:r>
      <w:r>
        <w:t>ụ</w:t>
      </w:r>
      <w:r>
        <w:t>c ngũ) 293 b</w:t>
      </w:r>
      <w:r>
        <w:t>ạ</w:t>
      </w:r>
      <w:r>
        <w:t>n | l</w:t>
      </w:r>
      <w:r>
        <w:rPr>
          <w:u w:val="single"/>
        </w:rPr>
        <w:t>ệ</w:t>
      </w:r>
      <w:r>
        <w:t>ch B</w:t>
      </w:r>
      <w:r>
        <w:t>Ạ</w:t>
      </w:r>
      <w:r>
        <w:t>N THÙ</w:t>
      </w:r>
    </w:p>
    <w:p w:rsidR="00D07C5B" w:rsidRDefault="005567F0">
      <w:r>
        <w:rPr>
          <w:b/>
        </w:rPr>
        <w:t>B</w:t>
      </w:r>
      <w:r>
        <w:rPr>
          <w:b/>
        </w:rPr>
        <w:t>Ạ</w:t>
      </w:r>
      <w:r>
        <w:rPr>
          <w:b/>
        </w:rPr>
        <w:t>N</w:t>
      </w:r>
      <w:r>
        <w:t xml:space="preserve"> - Ngư</w:t>
      </w:r>
      <w:r>
        <w:t>ờ</w:t>
      </w:r>
      <w:r>
        <w:t>i có quan h</w:t>
      </w:r>
      <w:r>
        <w:rPr>
          <w:u w:val="single"/>
        </w:rPr>
        <w:t>ệ</w:t>
      </w:r>
      <w:r>
        <w:t xml:space="preserve"> gi</w:t>
      </w:r>
      <w:r>
        <w:rPr>
          <w:u w:val="single"/>
        </w:rPr>
        <w:t>ú</w:t>
      </w:r>
      <w:r>
        <w:t>p đ</w:t>
      </w:r>
      <w:r>
        <w:rPr>
          <w:u w:val="single"/>
        </w:rPr>
        <w:t>ỡ</w:t>
      </w:r>
      <w:r>
        <w:t>,</w:t>
      </w:r>
      <w:r>
        <w:t xml:space="preserve"> đ</w:t>
      </w:r>
      <w:r>
        <w:t>ồ</w:t>
      </w:r>
      <w:r>
        <w:t xml:space="preserve">ng tình, </w:t>
      </w:r>
      <w:r>
        <w:rPr>
          <w:u w:val="single"/>
        </w:rPr>
        <w:t>ủ</w:t>
      </w:r>
      <w:r>
        <w:t>ng h</w:t>
      </w:r>
      <w:r>
        <w:rPr>
          <w:u w:val="single"/>
        </w:rPr>
        <w:t>ộ</w:t>
      </w:r>
      <w:r>
        <w:t xml:space="preserve"> mình, c</w:t>
      </w:r>
      <w:r>
        <w:t>ầ</w:t>
      </w:r>
      <w:r>
        <w:t>n ph</w:t>
      </w:r>
      <w:r>
        <w:t>ả</w:t>
      </w:r>
      <w:r>
        <w:t>i đoàn k</w:t>
      </w:r>
      <w:r>
        <w:t>ế</w:t>
      </w:r>
      <w:r>
        <w:t>t, g</w:t>
      </w:r>
      <w:r>
        <w:t>ầ</w:t>
      </w:r>
      <w:r>
        <w:t>n gũi.</w:t>
      </w:r>
    </w:p>
    <w:p w:rsidR="00D07C5B" w:rsidRDefault="005567F0">
      <w:r>
        <w:rPr>
          <w:b/>
        </w:rPr>
        <w:t>THÙ</w:t>
      </w:r>
      <w:r>
        <w:t xml:space="preserve"> - Ngư</w:t>
      </w:r>
      <w:r>
        <w:t>ờ</w:t>
      </w:r>
      <w:r>
        <w:t>i gây thi</w:t>
      </w:r>
      <w:r>
        <w:t>ệ</w:t>
      </w:r>
      <w:r>
        <w:t>t h</w:t>
      </w:r>
      <w:r>
        <w:t>ạ</w:t>
      </w:r>
      <w:r>
        <w:t>i, đ</w:t>
      </w:r>
      <w:r>
        <w:rPr>
          <w:u w:val="single"/>
        </w:rPr>
        <w:t>a</w:t>
      </w:r>
      <w:r>
        <w:t>u kh</w:t>
      </w:r>
      <w:r>
        <w:rPr>
          <w:u w:val="single"/>
        </w:rPr>
        <w:t>ổ</w:t>
      </w:r>
      <w:r>
        <w:t xml:space="preserve"> cho mình, c</w:t>
      </w:r>
      <w:r>
        <w:t>ầ</w:t>
      </w:r>
      <w:r>
        <w:t>n ph</w:t>
      </w:r>
      <w:r>
        <w:t>ả</w:t>
      </w:r>
      <w:r>
        <w:t>i c</w:t>
      </w:r>
      <w:r>
        <w:rPr>
          <w:u w:val="single"/>
        </w:rPr>
        <w:t>ă</w:t>
      </w:r>
      <w:r>
        <w:t>m ghét, tr</w:t>
      </w:r>
      <w:r>
        <w:t>ừ</w:t>
      </w:r>
      <w:r>
        <w:t>ng tr</w:t>
      </w:r>
      <w:r>
        <w:t>ị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Thêm b</w:t>
      </w:r>
      <w:r>
        <w:t>ạ</w:t>
      </w:r>
      <w:r>
        <w:t xml:space="preserve">n </w:t>
      </w:r>
      <w:r>
        <w:rPr>
          <w:u w:val="single"/>
        </w:rPr>
        <w:t>b</w:t>
      </w:r>
      <w:r>
        <w:rPr>
          <w:u w:val="single"/>
        </w:rPr>
        <w:t>ớ</w:t>
      </w:r>
      <w:r>
        <w:t>t thù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ạ</w:t>
      </w:r>
      <w:r>
        <w:rPr>
          <w:b/>
          <w:i/>
        </w:rPr>
        <w:t xml:space="preserve">n -  </w:t>
      </w:r>
      <w:r>
        <w:rPr>
          <w:b/>
          <w:i/>
          <w:u w:val="single"/>
        </w:rPr>
        <w:t>k</w:t>
      </w:r>
      <w:r>
        <w:rPr>
          <w:b/>
          <w:i/>
        </w:rPr>
        <w:t>ẻ</w:t>
      </w:r>
      <w:r>
        <w:rPr>
          <w:b/>
          <w:i/>
        </w:rPr>
        <w:t xml:space="preserve"> th</w:t>
      </w:r>
      <w:r>
        <w:rPr>
          <w:b/>
          <w:i/>
          <w:u w:val="single"/>
        </w:rPr>
        <w:t>ù</w:t>
      </w:r>
      <w:r>
        <w:rPr>
          <w:b/>
          <w:i/>
        </w:rPr>
        <w:t>, b</w:t>
      </w:r>
      <w:r>
        <w:rPr>
          <w:b/>
          <w:i/>
        </w:rPr>
        <w:t>ầ</w:t>
      </w:r>
      <w:r>
        <w:rPr>
          <w:b/>
          <w:i/>
        </w:rPr>
        <w:t>u b</w:t>
      </w:r>
      <w:r>
        <w:rPr>
          <w:b/>
          <w:i/>
        </w:rPr>
        <w:t>ạ</w:t>
      </w:r>
      <w:r>
        <w:rPr>
          <w:b/>
          <w:i/>
        </w:rPr>
        <w:t>n - k</w:t>
      </w:r>
      <w:r>
        <w:rPr>
          <w:b/>
          <w:i/>
        </w:rPr>
        <w:t>ẻ</w:t>
      </w:r>
      <w:r>
        <w:rPr>
          <w:b/>
          <w:i/>
        </w:rPr>
        <w:t xml:space="preserve"> thù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Ằ</w:t>
      </w:r>
      <w:r>
        <w:rPr>
          <w:b/>
        </w:rPr>
        <w:t>NG - L</w:t>
      </w:r>
      <w:r>
        <w:rPr>
          <w:b/>
        </w:rPr>
        <w:t>Ệ</w:t>
      </w:r>
      <w:r>
        <w:rPr>
          <w:b/>
        </w:rPr>
        <w:t>PH</w:t>
      </w:r>
    </w:p>
    <w:p w:rsidR="00D07C5B" w:rsidRDefault="005567F0">
      <w:r>
        <w:rPr>
          <w:b/>
        </w:rPr>
        <w:t>B</w:t>
      </w:r>
      <w:r>
        <w:rPr>
          <w:b/>
        </w:rPr>
        <w:t>Ằ</w:t>
      </w:r>
      <w:r>
        <w:rPr>
          <w:b/>
        </w:rPr>
        <w:t>NG</w:t>
      </w:r>
      <w:r>
        <w:t xml:space="preserve"> - Không b</w:t>
      </w:r>
      <w:r>
        <w:t>ị</w:t>
      </w:r>
      <w:r>
        <w:t xml:space="preserve"> nghi</w:t>
      </w:r>
      <w:r>
        <w:rPr>
          <w:u w:val="single"/>
        </w:rPr>
        <w:t>ê</w:t>
      </w:r>
      <w:r>
        <w:t>ng, khôn</w:t>
      </w:r>
      <w:r>
        <w:t>g b</w:t>
      </w:r>
      <w:r>
        <w:t>ị</w:t>
      </w:r>
      <w:r>
        <w:t xml:space="preserve"> ch</w:t>
      </w:r>
      <w:r>
        <w:rPr>
          <w:u w:val="single"/>
        </w:rPr>
        <w:t>ế</w:t>
      </w:r>
      <w:r>
        <w:rPr>
          <w:u w:val="single"/>
        </w:rPr>
        <w:t>c</w:t>
      </w:r>
      <w:r>
        <w:t>h v</w:t>
      </w:r>
      <w:r>
        <w:t>ề</w:t>
      </w:r>
      <w:r>
        <w:t xml:space="preserve"> m</w:t>
      </w:r>
      <w:r>
        <w:t>ộ</w:t>
      </w:r>
      <w:r>
        <w:t>t bên.</w:t>
      </w:r>
    </w:p>
    <w:p w:rsidR="00D07C5B" w:rsidRDefault="005567F0">
      <w:r>
        <w:rPr>
          <w:b/>
        </w:rPr>
        <w:t>L</w:t>
      </w:r>
      <w:r>
        <w:rPr>
          <w:b/>
        </w:rPr>
        <w:t>Ệ</w:t>
      </w:r>
      <w:r>
        <w:rPr>
          <w:b/>
        </w:rPr>
        <w:t>CH</w:t>
      </w:r>
      <w:r>
        <w:t xml:space="preserve"> - Nghiêng v</w:t>
      </w:r>
      <w:r>
        <w:t>ề</w:t>
      </w:r>
      <w:r>
        <w:t xml:space="preserve"> m</w:t>
      </w:r>
      <w:r>
        <w:t>ộ</w:t>
      </w:r>
      <w:r>
        <w:t>t phía nào đó, b</w:t>
      </w:r>
      <w:r>
        <w:rPr>
          <w:u w:val="single"/>
        </w:rPr>
        <w:t>ị</w:t>
      </w:r>
      <w:r>
        <w:t xml:space="preserve"> s</w:t>
      </w:r>
      <w:r>
        <w:rPr>
          <w:u w:val="single"/>
        </w:rPr>
        <w:t>o</w:t>
      </w:r>
      <w:r>
        <w:t xml:space="preserve"> le.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Yêu nhau v</w:t>
      </w:r>
      <w:r>
        <w:t>ạ</w:t>
      </w:r>
      <w:r>
        <w:t>n s</w:t>
      </w:r>
      <w:r>
        <w:t>ự</w:t>
      </w:r>
      <w:r>
        <w:t xml:space="preserve"> ch</w:t>
      </w:r>
      <w:r>
        <w:rPr>
          <w:u w:val="single"/>
        </w:rPr>
        <w:t>ẳ</w:t>
      </w:r>
      <w:r>
        <w:t>ng n</w:t>
      </w:r>
      <w:r>
        <w:rPr>
          <w:u w:val="single"/>
        </w:rPr>
        <w:t>ề</w:t>
      </w:r>
      <w:r>
        <w:t>; M</w:t>
      </w:r>
      <w:r>
        <w:t>ộ</w:t>
      </w:r>
      <w:r>
        <w:t>t trăm ch</w:t>
      </w:r>
      <w:r>
        <w:rPr>
          <w:u w:val="single"/>
        </w:rPr>
        <w:t>ỗ</w:t>
      </w:r>
      <w:r>
        <w:t xml:space="preserve"> l</w:t>
      </w:r>
      <w:r>
        <w:t>ệ</w:t>
      </w:r>
      <w:r>
        <w:t>ch cũng k</w:t>
      </w:r>
      <w:r>
        <w:rPr>
          <w:u w:val="single"/>
        </w:rPr>
        <w:t>ê</w:t>
      </w:r>
      <w:r>
        <w:t xml:space="preserve"> cho b</w:t>
      </w:r>
      <w:r>
        <w:t>ằ</w:t>
      </w:r>
      <w:r>
        <w:t>ng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Bây gi</w:t>
      </w:r>
      <w:r>
        <w:rPr>
          <w:u w:val="single"/>
        </w:rPr>
        <w:t>ờ</w:t>
      </w:r>
      <w:r>
        <w:t xml:space="preserve"> ch</w:t>
      </w:r>
      <w:r>
        <w:rPr>
          <w:u w:val="single"/>
        </w:rPr>
        <w:t>ô</w:t>
      </w:r>
      <w:r>
        <w:t>ng th</w:t>
      </w:r>
      <w:r>
        <w:t>ấ</w:t>
      </w:r>
      <w:r>
        <w:t>p v</w:t>
      </w:r>
      <w:r>
        <w:rPr>
          <w:u w:val="single"/>
        </w:rPr>
        <w:t>ợ</w:t>
      </w:r>
      <w:r>
        <w:t xml:space="preserve"> cao; Như đôi đ</w:t>
      </w:r>
      <w:r>
        <w:rPr>
          <w:u w:val="single"/>
        </w:rPr>
        <w:t>ũ</w:t>
      </w:r>
      <w:r>
        <w:t>a l</w:t>
      </w:r>
      <w:r>
        <w:t>ệ</w:t>
      </w:r>
      <w:r>
        <w:t>ch so sao cho b</w:t>
      </w:r>
      <w:r>
        <w:t>ằ</w:t>
      </w:r>
      <w:r>
        <w:t>ng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ngay -  </w:t>
      </w:r>
      <w:r>
        <w:rPr>
          <w:b/>
          <w:i/>
        </w:rPr>
        <w:t>v</w:t>
      </w:r>
      <w:r>
        <w:rPr>
          <w:b/>
          <w:i/>
        </w:rPr>
        <w:t>ẹ</w:t>
      </w:r>
      <w:r>
        <w:rPr>
          <w:b/>
          <w:i/>
        </w:rPr>
        <w:t>o, ngay ng</w:t>
      </w:r>
      <w:r>
        <w:rPr>
          <w:b/>
          <w:i/>
        </w:rPr>
        <w:t>ắ</w:t>
      </w:r>
      <w:r>
        <w:rPr>
          <w:b/>
          <w:i/>
        </w:rPr>
        <w:t xml:space="preserve">n - </w:t>
      </w:r>
      <w:r>
        <w:rPr>
          <w:b/>
          <w:i/>
          <w:u w:val="single"/>
        </w:rPr>
        <w:t>x</w:t>
      </w:r>
      <w:r>
        <w:rPr>
          <w:b/>
          <w:i/>
        </w:rPr>
        <w:t>iêu v</w:t>
      </w:r>
      <w:r>
        <w:rPr>
          <w:b/>
          <w:i/>
          <w:u w:val="single"/>
        </w:rPr>
        <w:t>ự</w:t>
      </w:r>
      <w:r>
        <w:rPr>
          <w:b/>
          <w:i/>
        </w:rPr>
        <w:t>0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Lúc ghét b</w:t>
      </w:r>
      <w:r>
        <w:rPr>
          <w:u w:val="single"/>
        </w:rPr>
        <w:t>ẻ</w:t>
      </w:r>
      <w:r>
        <w:t xml:space="preserve"> n</w:t>
      </w:r>
      <w:r>
        <w:rPr>
          <w:u w:val="single"/>
        </w:rPr>
        <w:t>g</w:t>
      </w:r>
      <w:r>
        <w:t>ay hoá v</w:t>
      </w:r>
      <w:r>
        <w:rPr>
          <w:u w:val="single"/>
        </w:rPr>
        <w:t>ẹ</w:t>
      </w:r>
      <w:r>
        <w:t>o; Khi ia v</w:t>
      </w:r>
      <w:r>
        <w:rPr>
          <w:u w:val="single"/>
        </w:rPr>
        <w:t>ẽ</w:t>
      </w:r>
      <w:r>
        <w:t xml:space="preserve"> m</w:t>
      </w:r>
      <w:r>
        <w:rPr>
          <w:u w:val="single"/>
        </w:rPr>
        <w:t>é</w:t>
      </w:r>
      <w:r>
        <w:t>o nên tròn . (Nguy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Trên tr</w:t>
      </w:r>
      <w:r>
        <w:rPr>
          <w:u w:val="single"/>
        </w:rPr>
        <w:t>ọ</w:t>
      </w:r>
      <w:r>
        <w:t>ng đi</w:t>
      </w:r>
      <w:r>
        <w:t>ể</w:t>
      </w:r>
      <w:r>
        <w:t>m m</w:t>
      </w:r>
      <w:r>
        <w:t>ọ</w:t>
      </w:r>
      <w:r>
        <w:t>i th</w:t>
      </w:r>
      <w:r>
        <w:t>ứ</w:t>
      </w:r>
      <w:r>
        <w:t xml:space="preserve"> đ</w:t>
      </w:r>
      <w:r>
        <w:t>ề</w:t>
      </w:r>
      <w:r>
        <w:t xml:space="preserve">u </w:t>
      </w:r>
      <w:r>
        <w:rPr>
          <w:u w:val="single"/>
        </w:rPr>
        <w:t>x</w:t>
      </w:r>
      <w:r>
        <w:t>iêu v</w:t>
      </w:r>
      <w:r>
        <w:rPr>
          <w:u w:val="single"/>
        </w:rPr>
        <w:t>ẹ</w:t>
      </w:r>
      <w:r>
        <w:t>o h</w:t>
      </w:r>
      <w:r>
        <w:t>ế</w:t>
      </w:r>
      <w:r>
        <w:t>t. Ch</w:t>
      </w:r>
      <w:r>
        <w:t>ỉ</w:t>
      </w:r>
      <w:r>
        <w:t xml:space="preserve"> có d</w:t>
      </w:r>
      <w:r>
        <w:rPr>
          <w:u w:val="single"/>
        </w:rPr>
        <w:t>á</w:t>
      </w:r>
      <w:r>
        <w:t>ng đi c</w:t>
      </w:r>
      <w:r>
        <w:t>ủ</w:t>
      </w:r>
      <w:r>
        <w:t>a chi</w:t>
      </w:r>
      <w:r>
        <w:t>ế</w:t>
      </w:r>
      <w:r>
        <w:t>n s</w:t>
      </w:r>
      <w:r>
        <w:rPr>
          <w:u w:val="single"/>
        </w:rPr>
        <w:t>ĩ</w:t>
      </w:r>
      <w:r>
        <w:t xml:space="preserve"> ta là ngay ng</w:t>
      </w:r>
      <w:r>
        <w:t>ắ</w:t>
      </w:r>
      <w:r>
        <w:t>n như không . (Vâng trăng và nh</w:t>
      </w:r>
      <w:r>
        <w:t>ữ</w:t>
      </w:r>
      <w:r>
        <w:t>ng quâng l</w:t>
      </w:r>
      <w:r>
        <w:t>ử</w:t>
      </w:r>
      <w:r>
        <w:t>a, Ph</w:t>
      </w:r>
      <w:r>
        <w:t>ạ</w:t>
      </w:r>
      <w:r>
        <w:t>m Ti</w:t>
      </w:r>
      <w:r>
        <w:t>ế</w:t>
      </w:r>
      <w:r>
        <w:t>n Du</w:t>
      </w:r>
      <w:r>
        <w:t>ậ</w:t>
      </w:r>
      <w:r>
        <w:t>t)</w:t>
      </w:r>
      <w:r>
        <w:t xml:space="preserve"> b</w:t>
      </w:r>
      <w:r>
        <w:t>ắ</w:t>
      </w:r>
      <w:r>
        <w:t>t đ</w:t>
      </w:r>
      <w:r>
        <w:t>ầ</w:t>
      </w:r>
      <w:r>
        <w:rPr>
          <w:u w:val="single"/>
        </w:rPr>
        <w:t>u</w:t>
      </w:r>
      <w:r>
        <w:t xml:space="preserve"> | s</w:t>
      </w:r>
      <w:r>
        <w:rPr>
          <w:u w:val="single"/>
        </w:rPr>
        <w:t>ạ</w:t>
      </w:r>
      <w:r>
        <w:t>ch 294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Ắ</w:t>
      </w:r>
      <w:r>
        <w:rPr>
          <w:b/>
        </w:rPr>
        <w:t>T Đ</w:t>
      </w:r>
      <w:r>
        <w:rPr>
          <w:b/>
        </w:rPr>
        <w:t>Ầ</w:t>
      </w:r>
      <w:r>
        <w:rPr>
          <w:b/>
        </w:rPr>
        <w:t>U - K</w:t>
      </w:r>
      <w:r>
        <w:rPr>
          <w:b/>
        </w:rPr>
        <w:t>Ế</w:t>
      </w:r>
      <w:r>
        <w:rPr>
          <w:b/>
          <w:u w:val="single"/>
        </w:rPr>
        <w:t>T</w:t>
      </w:r>
      <w:r>
        <w:rPr>
          <w:b/>
        </w:rPr>
        <w:t xml:space="preserve"> T</w:t>
      </w:r>
      <w:r>
        <w:rPr>
          <w:b/>
          <w:u w:val="single"/>
        </w:rPr>
        <w:t>H</w:t>
      </w:r>
      <w:r>
        <w:rPr>
          <w:b/>
        </w:rPr>
        <w:t>ÚC</w:t>
      </w:r>
    </w:p>
    <w:p w:rsidR="00D07C5B" w:rsidRDefault="005567F0">
      <w:r>
        <w:rPr>
          <w:b/>
        </w:rPr>
        <w:t>B</w:t>
      </w:r>
      <w:r>
        <w:rPr>
          <w:b/>
        </w:rPr>
        <w:t>Ắ</w:t>
      </w:r>
      <w:r>
        <w:rPr>
          <w:b/>
        </w:rPr>
        <w:t>T Đ</w:t>
      </w:r>
      <w:r>
        <w:rPr>
          <w:b/>
        </w:rPr>
        <w:t>Ầ</w:t>
      </w:r>
      <w:r>
        <w:rPr>
          <w:b/>
        </w:rPr>
        <w:t>U</w:t>
      </w:r>
      <w:r>
        <w:t xml:space="preserve"> - Bư</w:t>
      </w:r>
      <w:r>
        <w:t>ớ</w:t>
      </w:r>
      <w:r>
        <w:t>c vào giai đo</w:t>
      </w:r>
      <w:r>
        <w:t>ạ</w:t>
      </w:r>
      <w:r>
        <w:t>n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ho</w:t>
      </w:r>
      <w:r>
        <w:t>ạ</w:t>
      </w:r>
      <w:r>
        <w:t>t đ</w:t>
      </w:r>
      <w:r>
        <w:rPr>
          <w:u w:val="single"/>
        </w:rPr>
        <w:t>ộ</w:t>
      </w:r>
      <w:r>
        <w:t>ng, m</w:t>
      </w:r>
      <w:r>
        <w:t>ộ</w:t>
      </w:r>
      <w:r>
        <w:t xml:space="preserve">t </w:t>
      </w:r>
      <w:r>
        <w:rPr>
          <w:u w:val="single"/>
        </w:rPr>
        <w:t>q</w:t>
      </w:r>
      <w:r>
        <w:t>uá trình.</w:t>
      </w:r>
    </w:p>
    <w:p w:rsidR="00D07C5B" w:rsidRDefault="005567F0">
      <w:pPr>
        <w:ind w:left="720"/>
      </w:pPr>
      <w:r>
        <w:t>Ví d</w:t>
      </w:r>
      <w:r>
        <w:t>ụ</w:t>
      </w:r>
      <w:r>
        <w:t>: Sóng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gió; Gi</w:t>
      </w:r>
      <w:r>
        <w:rPr>
          <w:u w:val="single"/>
        </w:rPr>
        <w:t>ó</w:t>
      </w:r>
      <w:r>
        <w:t xml:space="preserve"> b</w:t>
      </w:r>
      <w:r>
        <w:t>ắ</w:t>
      </w:r>
      <w:r>
        <w:t>t đ</w:t>
      </w:r>
      <w:r>
        <w:rPr>
          <w:u w:val="single"/>
        </w:rPr>
        <w:t>â</w:t>
      </w:r>
      <w:r>
        <w:t>u t</w:t>
      </w:r>
      <w:r>
        <w:t>ừ</w:t>
      </w:r>
      <w:r>
        <w:t xml:space="preserve"> đâu? . (Sóng, Xuân Qu</w:t>
      </w:r>
      <w:r>
        <w:t>ỳ</w:t>
      </w:r>
      <w:r>
        <w:t>nh)</w:t>
      </w:r>
    </w:p>
    <w:p w:rsidR="00D07C5B" w:rsidRDefault="005567F0">
      <w:r>
        <w:rPr>
          <w:b/>
        </w:rPr>
        <w:t>K</w:t>
      </w:r>
      <w:r>
        <w:rPr>
          <w:b/>
        </w:rPr>
        <w:t>Ế</w:t>
      </w:r>
      <w:r>
        <w:rPr>
          <w:b/>
        </w:rPr>
        <w:t>T THÚC</w:t>
      </w:r>
      <w:r>
        <w:t xml:space="preserve"> - Ch</w:t>
      </w:r>
      <w:r>
        <w:t>ấ</w:t>
      </w:r>
      <w:r>
        <w:t>m d</w:t>
      </w:r>
      <w:r>
        <w:rPr>
          <w:u w:val="single"/>
        </w:rPr>
        <w:t>ứ</w:t>
      </w:r>
      <w:r>
        <w:t>t m</w:t>
      </w:r>
      <w:r>
        <w:t>ộ</w:t>
      </w:r>
      <w:r>
        <w:t>t ho</w:t>
      </w:r>
      <w:r>
        <w:t>ạ</w:t>
      </w:r>
      <w:r>
        <w:t>t đ</w:t>
      </w:r>
      <w:r>
        <w:t>ộ</w:t>
      </w:r>
      <w:r>
        <w:t>ng, m</w:t>
      </w:r>
      <w:r>
        <w:t>ộ</w:t>
      </w:r>
      <w:r>
        <w:t xml:space="preserve">t </w:t>
      </w:r>
      <w:r>
        <w:rPr>
          <w:u w:val="single"/>
        </w:rPr>
        <w:t>q</w:t>
      </w:r>
      <w:r>
        <w:t>uá trình.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m</w:t>
      </w:r>
      <w:r>
        <w:rPr>
          <w:b/>
          <w:i/>
        </w:rPr>
        <w:t>ở</w:t>
      </w:r>
      <w:r>
        <w:rPr>
          <w:b/>
          <w:i/>
        </w:rPr>
        <w:t xml:space="preserve"> đ</w:t>
      </w:r>
      <w:r>
        <w:rPr>
          <w:b/>
          <w:i/>
        </w:rPr>
        <w:t>ầ</w:t>
      </w:r>
      <w:r>
        <w:rPr>
          <w:b/>
          <w:i/>
        </w:rPr>
        <w:t>u - k</w:t>
      </w:r>
      <w:r>
        <w:rPr>
          <w:b/>
          <w:i/>
        </w:rPr>
        <w:t>ế</w:t>
      </w:r>
      <w:r>
        <w:rPr>
          <w:b/>
          <w:i/>
          <w:u w:val="single"/>
        </w:rPr>
        <w:t>t</w:t>
      </w:r>
      <w:r>
        <w:rPr>
          <w:b/>
          <w:i/>
        </w:rPr>
        <w:t xml:space="preserve"> t</w:t>
      </w:r>
      <w:r>
        <w:rPr>
          <w:b/>
          <w:i/>
          <w:u w:val="single"/>
        </w:rPr>
        <w:t>h</w:t>
      </w:r>
      <w:r>
        <w:rPr>
          <w:b/>
          <w:i/>
        </w:rPr>
        <w:t>úc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C - GHÌ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C</w:t>
      </w:r>
      <w:r>
        <w:t xml:space="preserve"> - (nói v</w:t>
      </w:r>
      <w:r>
        <w:t>ề</w:t>
      </w:r>
      <w:r>
        <w:t xml:space="preserve"> l</w:t>
      </w:r>
      <w:r>
        <w:t>ờ</w:t>
      </w:r>
      <w:r>
        <w:t>i) nh</w:t>
      </w:r>
      <w:r>
        <w:t>ẹ</w:t>
      </w:r>
      <w:r>
        <w:t xml:space="preserve"> </w:t>
      </w:r>
      <w:r>
        <w:rPr>
          <w:u w:val="single"/>
        </w:rPr>
        <w:t>n</w:t>
      </w:r>
      <w:r>
        <w:t>h</w:t>
      </w:r>
      <w:r>
        <w:rPr>
          <w:u w:val="single"/>
        </w:rPr>
        <w:t>à</w:t>
      </w:r>
      <w:r>
        <w:t>ng.</w:t>
      </w:r>
    </w:p>
    <w:p w:rsidR="00D07C5B" w:rsidRDefault="005567F0">
      <w:r>
        <w:rPr>
          <w:b/>
        </w:rPr>
        <w:t>CHÌ</w:t>
      </w:r>
      <w:r>
        <w:t xml:space="preserve"> - (Nói v</w:t>
      </w:r>
      <w:r>
        <w:t>ề</w:t>
      </w:r>
      <w:r>
        <w:t xml:space="preserve"> l</w:t>
      </w:r>
      <w:r>
        <w:t>ờ</w:t>
      </w:r>
      <w:r>
        <w:t>i nói) n</w:t>
      </w:r>
      <w:r>
        <w:t>ặ</w:t>
      </w:r>
      <w:r>
        <w:t>ng n</w:t>
      </w:r>
      <w:r>
        <w:t>ề</w:t>
      </w:r>
      <w:r>
        <w:t xml:space="preserve">, </w:t>
      </w:r>
      <w:r>
        <w:rPr>
          <w:u w:val="single"/>
        </w:rPr>
        <w:t>đ</w:t>
      </w:r>
      <w:r>
        <w:t>a</w:t>
      </w:r>
      <w:r>
        <w:rPr>
          <w:u w:val="single"/>
        </w:rPr>
        <w:t>y</w:t>
      </w:r>
      <w:r>
        <w:t xml:space="preserve"> n</w:t>
      </w:r>
      <w:r>
        <w:rPr>
          <w:u w:val="single"/>
        </w:rPr>
        <w:t>g</w:t>
      </w:r>
      <w:r>
        <w:t>hi</w:t>
      </w:r>
      <w:r>
        <w:t>ế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>: Bây gi</w:t>
      </w:r>
      <w:r>
        <w:rPr>
          <w:u w:val="single"/>
        </w:rPr>
        <w:t>ờ</w:t>
      </w:r>
      <w:r>
        <w:t xml:space="preserve"> m</w:t>
      </w:r>
      <w:r>
        <w:t>ộ</w:t>
      </w:r>
      <w:r>
        <w:t>t v</w:t>
      </w:r>
      <w:r>
        <w:rPr>
          <w:u w:val="single"/>
        </w:rPr>
        <w:t>ự</w:t>
      </w:r>
      <w:r>
        <w:t>c m</w:t>
      </w:r>
      <w:r>
        <w:t>ộ</w:t>
      </w:r>
      <w:r>
        <w:t>t tr</w:t>
      </w:r>
      <w:r>
        <w:t>ờ</w:t>
      </w:r>
      <w:r>
        <w:t>i; H</w:t>
      </w:r>
      <w:r>
        <w:t>ế</w:t>
      </w:r>
      <w:r>
        <w:t>t đi</w:t>
      </w:r>
      <w:r>
        <w:t>ề</w:t>
      </w:r>
      <w:r>
        <w:t>u khi</w:t>
      </w:r>
      <w:r>
        <w:rPr>
          <w:u w:val="single"/>
        </w:rPr>
        <w:t>n</w:t>
      </w:r>
      <w:r>
        <w:t>h tr</w:t>
      </w:r>
      <w:r>
        <w:t>ọ</w:t>
      </w:r>
      <w:r>
        <w:t>ng h</w:t>
      </w:r>
      <w:r>
        <w:t>ế</w:t>
      </w:r>
      <w:r>
        <w:t>t l</w:t>
      </w:r>
      <w:r>
        <w:t>ờ</w:t>
      </w:r>
      <w:r>
        <w:t>i th</w:t>
      </w:r>
      <w:r>
        <w:t>ị</w:t>
      </w:r>
      <w:r>
        <w:t xml:space="preserve"> phi; Nh</w:t>
      </w:r>
      <w:r>
        <w:rPr>
          <w:u w:val="single"/>
        </w:rPr>
        <w:t>ẹ</w:t>
      </w:r>
      <w:r>
        <w:t xml:space="preserve"> như b</w:t>
      </w:r>
      <w:r>
        <w:rPr>
          <w:u w:val="single"/>
        </w:rPr>
        <w:t>ấ</w:t>
      </w:r>
      <w:r>
        <w:rPr>
          <w:u w:val="single"/>
        </w:rPr>
        <w:t>c</w:t>
      </w:r>
      <w:r>
        <w:t xml:space="preserve"> n</w:t>
      </w:r>
      <w:r>
        <w:t>ặ</w:t>
      </w:r>
      <w:r>
        <w:t>ng như ch</w:t>
      </w:r>
      <w:r>
        <w:rPr>
          <w:u w:val="single"/>
        </w:rPr>
        <w:t>ì</w:t>
      </w:r>
      <w:r>
        <w:t>; G</w:t>
      </w:r>
      <w:r>
        <w:rPr>
          <w:u w:val="single"/>
        </w:rPr>
        <w:t>ỡ</w:t>
      </w:r>
      <w:r>
        <w:t xml:space="preserve"> cho ra n</w:t>
      </w:r>
      <w:r>
        <w:t>ữ</w:t>
      </w:r>
      <w:r>
        <w:t>a còn gì là duyên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</w:t>
      </w:r>
      <w:r>
        <w:rPr>
          <w:b/>
          <w:u w:val="single"/>
        </w:rPr>
        <w:t>nghĩa:</w:t>
      </w:r>
    </w:p>
    <w:p w:rsidR="00D07C5B" w:rsidRDefault="005567F0">
      <w:pPr>
        <w:ind w:left="720"/>
      </w:pPr>
      <w:r>
        <w:rPr>
          <w:b/>
          <w:i/>
        </w:rPr>
        <w:t>nh</w:t>
      </w:r>
      <w:r>
        <w:rPr>
          <w:b/>
          <w:i/>
        </w:rPr>
        <w:t>ẹ</w:t>
      </w:r>
      <w:r>
        <w:rPr>
          <w:b/>
          <w:i/>
        </w:rPr>
        <w:t xml:space="preserve"> - n</w:t>
      </w:r>
      <w:r>
        <w:rPr>
          <w:b/>
          <w:i/>
        </w:rPr>
        <w:t>ặ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rPr>
          <w:u w:val="single"/>
        </w:rPr>
        <w:t>í</w:t>
      </w:r>
      <w:r>
        <w:t xml:space="preserve"> làm trai d</w:t>
      </w:r>
      <w:r>
        <w:t>ặ</w:t>
      </w:r>
      <w:r>
        <w:t>m nghìn da ng</w:t>
      </w:r>
      <w:r>
        <w:t>ự</w:t>
      </w:r>
      <w:r>
        <w:t>a; Gieo Thái Sơn nh</w:t>
      </w:r>
      <w:r>
        <w:rPr>
          <w:u w:val="single"/>
        </w:rPr>
        <w:t>ẹ</w:t>
      </w:r>
      <w:r>
        <w:t xml:space="preserve"> t</w:t>
      </w:r>
      <w:r>
        <w:t>ự</w:t>
      </w:r>
      <w:r>
        <w:t>a h</w:t>
      </w:r>
      <w:r>
        <w:t>ồ</w:t>
      </w:r>
      <w:r>
        <w:t>ng mao . (Ch</w:t>
      </w:r>
      <w:r>
        <w:t>ỉ</w:t>
      </w:r>
      <w:r>
        <w:t>nh ph</w:t>
      </w:r>
      <w:r>
        <w:t>ụ</w:t>
      </w:r>
      <w:r>
        <w:t xml:space="preserve"> ngâm, Đoàn Th</w:t>
      </w:r>
      <w:r>
        <w:t>ị</w:t>
      </w:r>
      <w:r>
        <w:t xml:space="preserve"> Đi</w:t>
      </w:r>
      <w:r>
        <w:t>ể</w:t>
      </w:r>
      <w:r>
        <w:t>m đ</w:t>
      </w:r>
      <w:r>
        <w:t>ị</w:t>
      </w:r>
      <w:r>
        <w:t xml:space="preserve">ch) </w:t>
      </w:r>
      <w:r>
        <w:rPr>
          <w:u w:val="single"/>
        </w:rPr>
        <w:t>B</w:t>
      </w:r>
      <w:r>
        <w:t>Ấ</w:t>
      </w:r>
      <w:r>
        <w:t>N S</w:t>
      </w:r>
      <w:r>
        <w:rPr>
          <w:u w:val="single"/>
        </w:rPr>
        <w:t>Ạ</w:t>
      </w:r>
      <w:r>
        <w:t>CH</w:t>
      </w:r>
    </w:p>
    <w:p w:rsidR="00D07C5B" w:rsidRDefault="005567F0">
      <w:r>
        <w:rPr>
          <w:b/>
        </w:rPr>
        <w:t>B</w:t>
      </w:r>
      <w:r>
        <w:rPr>
          <w:b/>
        </w:rPr>
        <w:t>Ẩ</w:t>
      </w:r>
      <w:r>
        <w:rPr>
          <w:b/>
        </w:rPr>
        <w:t>N</w:t>
      </w:r>
      <w:r>
        <w:t xml:space="preserve"> - B</w:t>
      </w:r>
      <w:r>
        <w:t>ị</w:t>
      </w:r>
      <w:r>
        <w:t xml:space="preserve"> dính hay bám nh</w:t>
      </w:r>
      <w:r>
        <w:t>ữ</w:t>
      </w:r>
      <w:r>
        <w:t>ng th</w:t>
      </w:r>
      <w:r>
        <w:rPr>
          <w:u w:val="single"/>
        </w:rPr>
        <w:t>ứ</w:t>
      </w:r>
      <w:r>
        <w:t xml:space="preserve"> không h</w:t>
      </w:r>
      <w:r>
        <w:t>ợ</w:t>
      </w:r>
      <w:r>
        <w:t>p v</w:t>
      </w:r>
      <w:r>
        <w:t>ệ</w:t>
      </w:r>
      <w:r>
        <w:t xml:space="preserve"> sinh ho</w:t>
      </w:r>
      <w:r>
        <w:t>ặ</w:t>
      </w:r>
      <w:r>
        <w:t>c th</w:t>
      </w:r>
      <w:r>
        <w:t>ẩ</w:t>
      </w:r>
      <w:r>
        <w:t>m m</w:t>
      </w:r>
      <w:r>
        <w:rPr>
          <w:u w:val="single"/>
        </w:rPr>
        <w:t>ỹ</w:t>
      </w:r>
      <w:r>
        <w:t>, gây c</w:t>
      </w:r>
      <w:r>
        <w:t>ả</w:t>
      </w:r>
      <w:r>
        <w:t xml:space="preserve">m giác khó </w:t>
      </w:r>
      <w:r>
        <w:rPr>
          <w:u w:val="single"/>
        </w:rPr>
        <w:t>ư</w:t>
      </w:r>
      <w:r>
        <w:t>a, khó ch</w:t>
      </w:r>
      <w:r>
        <w:t>ị</w:t>
      </w:r>
      <w:r>
        <w:t>u.</w:t>
      </w:r>
    </w:p>
    <w:p w:rsidR="00D07C5B" w:rsidRDefault="005567F0">
      <w:r>
        <w:rPr>
          <w:b/>
        </w:rPr>
        <w:t>S</w:t>
      </w:r>
      <w:r>
        <w:rPr>
          <w:b/>
        </w:rPr>
        <w:t>Ạ</w:t>
      </w:r>
      <w:r>
        <w:rPr>
          <w:b/>
        </w:rPr>
        <w:t>CH</w:t>
      </w:r>
      <w:r>
        <w:t xml:space="preserve"> - Không b</w:t>
      </w:r>
      <w:r>
        <w:t>ị</w:t>
      </w:r>
      <w:r>
        <w:t xml:space="preserve"> dính hay </w:t>
      </w:r>
      <w:r>
        <w:t>bám nh</w:t>
      </w:r>
      <w:r>
        <w:t>ữ</w:t>
      </w:r>
      <w:r>
        <w:t>ng th</w:t>
      </w:r>
      <w:r>
        <w:rPr>
          <w:u w:val="single"/>
        </w:rPr>
        <w:t>ứ</w:t>
      </w:r>
      <w:r>
        <w:t xml:space="preserve"> không h</w:t>
      </w:r>
      <w:r>
        <w:t>ợ</w:t>
      </w:r>
      <w:r>
        <w:t>p v</w:t>
      </w:r>
      <w:r>
        <w:t>ệ</w:t>
      </w:r>
      <w:r>
        <w:t xml:space="preserve"> sinh ho</w:t>
      </w:r>
      <w:r>
        <w:t>ặ</w:t>
      </w:r>
      <w:r>
        <w:t>c th</w:t>
      </w:r>
      <w:r>
        <w:t>ẩ</w:t>
      </w:r>
      <w:r>
        <w:t>m m</w:t>
      </w:r>
      <w:r>
        <w:rPr>
          <w:u w:val="single"/>
        </w:rPr>
        <w:t>ỹ</w:t>
      </w:r>
      <w:r>
        <w:t>, gây c</w:t>
      </w:r>
      <w:r>
        <w:t>ả</w:t>
      </w:r>
      <w:r>
        <w:t>m giác d</w:t>
      </w:r>
      <w:r>
        <w:rPr>
          <w:u w:val="single"/>
        </w:rPr>
        <w:t>ễ</w:t>
      </w:r>
      <w:r>
        <w:t xml:space="preserve"> </w:t>
      </w:r>
      <w:r>
        <w:rPr>
          <w:u w:val="single"/>
        </w:rPr>
        <w:t>ư</w:t>
      </w:r>
      <w:r>
        <w:t>a, d</w:t>
      </w:r>
      <w:r>
        <w:t>ễ</w:t>
      </w:r>
      <w:r>
        <w:t xml:space="preserve"> ch</w:t>
      </w:r>
      <w:r>
        <w:t>ị</w:t>
      </w:r>
      <w:r>
        <w:t>u. 2</w:t>
      </w:r>
      <w:r>
        <w:rPr>
          <w:u w:val="single"/>
        </w:rPr>
        <w:t>9</w:t>
      </w:r>
      <w:r>
        <w:t>5 b</w:t>
      </w:r>
      <w:r>
        <w:t>ậ</w:t>
      </w:r>
      <w:r>
        <w:t>n | b</w:t>
      </w:r>
      <w:r>
        <w:rPr>
          <w:u w:val="single"/>
        </w:rPr>
        <w:t>ấ</w:t>
      </w:r>
      <w:r>
        <w:t>t h</w:t>
      </w:r>
      <w:r>
        <w:t>ạ</w:t>
      </w:r>
      <w:r>
        <w:t>nh</w:t>
      </w:r>
    </w:p>
    <w:p w:rsidR="00D07C5B" w:rsidRDefault="005567F0">
      <w:pPr>
        <w:ind w:left="720"/>
      </w:pPr>
      <w:r>
        <w:t>Ví d</w:t>
      </w:r>
      <w:r>
        <w:t>ụ</w:t>
      </w:r>
      <w:r>
        <w:t>: Nhà s</w:t>
      </w:r>
      <w:r>
        <w:rPr>
          <w:u w:val="single"/>
        </w:rPr>
        <w:t>ạ</w:t>
      </w:r>
      <w:r>
        <w:t>ch th</w:t>
      </w:r>
      <w:r>
        <w:rPr>
          <w:u w:val="single"/>
        </w:rPr>
        <w:t>ì</w:t>
      </w:r>
      <w:r>
        <w:t xml:space="preserve"> mát, bát s</w:t>
      </w:r>
      <w:r>
        <w:t>ạ</w:t>
      </w:r>
      <w:r>
        <w:t>ch ngon cơm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ẩ</w:t>
      </w:r>
      <w:r>
        <w:rPr>
          <w:b/>
          <w:i/>
        </w:rPr>
        <w:t>n th</w:t>
      </w:r>
      <w:r>
        <w:rPr>
          <w:b/>
          <w:i/>
        </w:rPr>
        <w:t>ỉ</w:t>
      </w:r>
      <w:r>
        <w:rPr>
          <w:b/>
          <w:i/>
        </w:rPr>
        <w:t>u -  s</w:t>
      </w:r>
      <w:r>
        <w:rPr>
          <w:b/>
          <w:i/>
        </w:rPr>
        <w:t>ạ</w:t>
      </w:r>
      <w:r>
        <w:rPr>
          <w:b/>
          <w:i/>
        </w:rPr>
        <w:t>ch s</w:t>
      </w:r>
      <w:r>
        <w:rPr>
          <w:b/>
          <w:i/>
        </w:rPr>
        <w:t>ẽ</w:t>
      </w:r>
      <w:r>
        <w:rPr>
          <w:b/>
          <w:i/>
        </w:rPr>
        <w:t>, nhơ - s</w:t>
      </w:r>
      <w:r>
        <w:rPr>
          <w:b/>
          <w:i/>
        </w:rPr>
        <w:t>ạ</w:t>
      </w:r>
      <w:r>
        <w:rPr>
          <w:b/>
          <w:i/>
        </w:rPr>
        <w:t>ch</w:t>
      </w:r>
    </w:p>
    <w:p w:rsidR="00D07C5B" w:rsidRDefault="005567F0">
      <w:pPr>
        <w:ind w:left="720"/>
      </w:pPr>
      <w:r>
        <w:t>B</w:t>
      </w:r>
      <w:r>
        <w:t>Ậ</w:t>
      </w:r>
      <w:r>
        <w:t>N</w:t>
      </w:r>
    </w:p>
    <w:p w:rsidR="00D07C5B" w:rsidRDefault="005567F0">
      <w:pPr>
        <w:ind w:left="720"/>
      </w:pPr>
      <w:r>
        <w:t>R</w:t>
      </w:r>
      <w:r>
        <w:t>Ỗ</w:t>
      </w:r>
      <w:r>
        <w:t>I</w:t>
      </w:r>
    </w:p>
    <w:p w:rsidR="00D07C5B" w:rsidRDefault="005567F0">
      <w:r>
        <w:rPr>
          <w:b/>
        </w:rPr>
        <w:t>B</w:t>
      </w:r>
      <w:r>
        <w:rPr>
          <w:b/>
        </w:rPr>
        <w:t>Ậ</w:t>
      </w:r>
      <w:r>
        <w:rPr>
          <w:b/>
        </w:rPr>
        <w:t>N</w:t>
      </w:r>
      <w:r>
        <w:t xml:space="preserve"> - C</w:t>
      </w:r>
      <w:r>
        <w:rPr>
          <w:u w:val="single"/>
        </w:rPr>
        <w:t>ó</w:t>
      </w:r>
      <w:r>
        <w:t xml:space="preserve"> vi</w:t>
      </w:r>
      <w:r>
        <w:t>ệ</w:t>
      </w:r>
      <w:r>
        <w:t xml:space="preserve">c làm, </w:t>
      </w:r>
      <w:r>
        <w:rPr>
          <w:u w:val="single"/>
        </w:rPr>
        <w:t>p</w:t>
      </w:r>
      <w:r>
        <w:t>h</w:t>
      </w:r>
      <w:r>
        <w:t>ả</w:t>
      </w:r>
      <w:r>
        <w:t>i lo l</w:t>
      </w:r>
      <w:r>
        <w:t>ắ</w:t>
      </w:r>
      <w:r>
        <w:t>ng.</w:t>
      </w:r>
    </w:p>
    <w:p w:rsidR="00D07C5B" w:rsidRDefault="005567F0">
      <w:r>
        <w:rPr>
          <w:b/>
        </w:rPr>
        <w:t>R</w:t>
      </w:r>
      <w:r>
        <w:rPr>
          <w:b/>
        </w:rPr>
        <w:t>Ỗ</w:t>
      </w:r>
      <w:r>
        <w:rPr>
          <w:b/>
        </w:rPr>
        <w:t>I</w:t>
      </w:r>
      <w:r>
        <w:t xml:space="preserve"> - Ít ho</w:t>
      </w:r>
      <w:r>
        <w:t>ặ</w:t>
      </w:r>
      <w:r>
        <w:t>c k</w:t>
      </w:r>
      <w:r>
        <w:t>hông c</w:t>
      </w:r>
      <w:r>
        <w:rPr>
          <w:u w:val="single"/>
        </w:rPr>
        <w:t>ó</w:t>
      </w:r>
      <w:r>
        <w:t xml:space="preserve"> </w:t>
      </w:r>
      <w:r>
        <w:rPr>
          <w:u w:val="single"/>
        </w:rPr>
        <w:t>v</w:t>
      </w:r>
      <w:r>
        <w:t>i</w:t>
      </w:r>
      <w:r>
        <w:t>ệ</w:t>
      </w:r>
      <w:r>
        <w:t>c làm. Căn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Lái r</w:t>
      </w:r>
      <w:r>
        <w:t>ồ</w:t>
      </w:r>
      <w:r>
        <w:t>i chi</w:t>
      </w:r>
      <w:r>
        <w:rPr>
          <w:u w:val="single"/>
        </w:rPr>
        <w:t>m</w:t>
      </w:r>
      <w:r>
        <w:t xml:space="preserve"> nh</w:t>
      </w:r>
      <w:r>
        <w:rPr>
          <w:u w:val="single"/>
        </w:rPr>
        <w:t>é</w:t>
      </w:r>
      <w:r>
        <w:t xml:space="preserve"> chim ăn; Bác H</w:t>
      </w:r>
      <w:r>
        <w:rPr>
          <w:u w:val="single"/>
        </w:rPr>
        <w:t>ồ</w:t>
      </w:r>
      <w:r>
        <w:t xml:space="preserve"> còn </w:t>
      </w:r>
      <w:r>
        <w:rPr>
          <w:u w:val="single"/>
        </w:rPr>
        <w:t>b</w:t>
      </w:r>
      <w:r>
        <w:t>ậ</w:t>
      </w:r>
      <w:r>
        <w:t>n khách văn đ</w:t>
      </w:r>
      <w:r>
        <w:t>ế</w:t>
      </w:r>
      <w:r>
        <w:t>n nhà . (Sáng tháng năm, T</w:t>
      </w:r>
      <w:r>
        <w:t>ố</w:t>
      </w:r>
      <w:r>
        <w:t xml:space="preserve"> H</w:t>
      </w:r>
      <w:r>
        <w:t>ữ</w:t>
      </w:r>
      <w:r>
        <w:t>u)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T CÔNG - CÔN</w:t>
      </w:r>
      <w:r>
        <w:rPr>
          <w:b/>
          <w:u w:val="single"/>
        </w:rPr>
        <w:t>G</w:t>
      </w:r>
      <w:r>
        <w:rPr>
          <w:b/>
        </w:rPr>
        <w:t xml:space="preserve"> B</w:t>
      </w:r>
      <w:r>
        <w:rPr>
          <w:b/>
          <w:u w:val="single"/>
        </w:rPr>
        <w:t>Ằ</w:t>
      </w:r>
      <w:r>
        <w:rPr>
          <w:b/>
        </w:rPr>
        <w:t>NG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T CÔNG</w:t>
      </w:r>
      <w:r>
        <w:t xml:space="preserve"> - Không theo đ</w:t>
      </w:r>
      <w:r>
        <w:rPr>
          <w:u w:val="single"/>
        </w:rPr>
        <w:t>ú</w:t>
      </w:r>
      <w:r>
        <w:t>ng l</w:t>
      </w:r>
      <w:r>
        <w:t>ẽ</w:t>
      </w:r>
      <w:r>
        <w:t xml:space="preserve"> ph</w:t>
      </w:r>
      <w:r>
        <w:t>ả</w:t>
      </w:r>
      <w:r>
        <w:t>i, thiên v</w:t>
      </w:r>
      <w:r>
        <w:t>ị</w:t>
      </w:r>
      <w:r>
        <w:t xml:space="preserve"> trong đ</w:t>
      </w:r>
      <w:r>
        <w:t>ố</w:t>
      </w:r>
      <w:r>
        <w:t>i x</w:t>
      </w:r>
      <w:r>
        <w:t>ử</w:t>
      </w:r>
      <w:r>
        <w:t>, đã</w:t>
      </w:r>
      <w:r>
        <w:rPr>
          <w:u w:val="single"/>
        </w:rPr>
        <w:t>i</w:t>
      </w:r>
      <w:r>
        <w:t xml:space="preserve"> ng</w:t>
      </w:r>
      <w:r>
        <w:t>ộ</w:t>
      </w:r>
      <w:r>
        <w:t>.</w:t>
      </w:r>
    </w:p>
    <w:p w:rsidR="00D07C5B" w:rsidRDefault="005567F0">
      <w:r>
        <w:rPr>
          <w:b/>
        </w:rPr>
        <w:t>CÔNG B</w:t>
      </w:r>
      <w:r>
        <w:rPr>
          <w:b/>
        </w:rPr>
        <w:t>Ằ</w:t>
      </w:r>
      <w:r>
        <w:rPr>
          <w:b/>
        </w:rPr>
        <w:t>NG</w:t>
      </w:r>
      <w:r>
        <w:t xml:space="preserve"> - Theo đúng l</w:t>
      </w:r>
      <w:r>
        <w:t>ẽ</w:t>
      </w:r>
      <w:r>
        <w:t xml:space="preserve"> ph</w:t>
      </w:r>
      <w:r>
        <w:t>ả</w:t>
      </w:r>
      <w:r>
        <w:t xml:space="preserve">i, không </w:t>
      </w:r>
      <w:r>
        <w:t>thiên v</w:t>
      </w:r>
      <w:r>
        <w:t>ị</w:t>
      </w:r>
      <w:r>
        <w:t xml:space="preserve"> trong đ</w:t>
      </w:r>
      <w:r>
        <w:t>ố</w:t>
      </w:r>
      <w:r>
        <w:t>i x</w:t>
      </w:r>
      <w:r>
        <w:rPr>
          <w:u w:val="single"/>
        </w:rPr>
        <w:t>ử</w:t>
      </w:r>
      <w:r>
        <w:t>, đã</w:t>
      </w:r>
      <w:r>
        <w:rPr>
          <w:u w:val="single"/>
        </w:rPr>
        <w:t>i</w:t>
      </w:r>
      <w:r>
        <w:t xml:space="preserve"> ng</w:t>
      </w:r>
      <w:r>
        <w:t>ộ</w:t>
      </w:r>
      <w:r>
        <w:t>.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T H</w:t>
      </w:r>
      <w:r>
        <w:rPr>
          <w:b/>
        </w:rPr>
        <w:t>Ạ</w:t>
      </w:r>
      <w:r>
        <w:rPr>
          <w:b/>
        </w:rPr>
        <w:t>NH - H</w:t>
      </w:r>
      <w:r>
        <w:rPr>
          <w:b/>
          <w:u w:val="single"/>
        </w:rPr>
        <w:t>Ạ</w:t>
      </w:r>
      <w:r>
        <w:rPr>
          <w:b/>
        </w:rPr>
        <w:t xml:space="preserve">NH </w:t>
      </w:r>
      <w:r>
        <w:rPr>
          <w:b/>
          <w:u w:val="single"/>
        </w:rPr>
        <w:t>P</w:t>
      </w:r>
      <w:r>
        <w:rPr>
          <w:b/>
        </w:rPr>
        <w:t>HÚC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T H</w:t>
      </w:r>
      <w:r>
        <w:rPr>
          <w:b/>
        </w:rPr>
        <w:t>Ạ</w:t>
      </w:r>
      <w:r>
        <w:rPr>
          <w:b/>
        </w:rPr>
        <w:t>NH</w:t>
      </w:r>
      <w:r>
        <w:t xml:space="preserve"> - Tr</w:t>
      </w:r>
      <w:r>
        <w:t>ạ</w:t>
      </w:r>
      <w:r>
        <w:t>ng thái đau kh</w:t>
      </w:r>
      <w:r>
        <w:rPr>
          <w:u w:val="single"/>
        </w:rPr>
        <w:t>ổ</w:t>
      </w:r>
      <w:r>
        <w:t xml:space="preserve"> vì g</w:t>
      </w:r>
      <w:r>
        <w:t>ặ</w:t>
      </w:r>
      <w:r>
        <w:t>p chuy</w:t>
      </w:r>
      <w:r>
        <w:t>ệ</w:t>
      </w:r>
      <w:r>
        <w:t xml:space="preserve">n không may </w:t>
      </w:r>
      <w:r>
        <w:rPr>
          <w:u w:val="single"/>
        </w:rPr>
        <w:t>x</w:t>
      </w:r>
      <w:r>
        <w:t>ả</w:t>
      </w:r>
      <w:r>
        <w:t>y ra. h</w:t>
      </w:r>
      <w:r>
        <w:t>ạ</w:t>
      </w:r>
      <w:r>
        <w:t>nh ph</w:t>
      </w:r>
      <w:r>
        <w:rPr>
          <w:u w:val="single"/>
        </w:rPr>
        <w:t>ú</w:t>
      </w:r>
      <w:r>
        <w:t>c | ti</w:t>
      </w:r>
      <w:r>
        <w:rPr>
          <w:u w:val="single"/>
        </w:rPr>
        <w:t>ệ</w:t>
      </w:r>
      <w:r>
        <w:t>n 296</w:t>
      </w:r>
    </w:p>
    <w:p w:rsidR="00D07C5B" w:rsidRDefault="005567F0">
      <w:r>
        <w:rPr>
          <w:b/>
        </w:rPr>
        <w:lastRenderedPageBreak/>
        <w:t>H</w:t>
      </w:r>
      <w:r>
        <w:rPr>
          <w:b/>
        </w:rPr>
        <w:t>Ạ</w:t>
      </w:r>
      <w:r>
        <w:rPr>
          <w:b/>
        </w:rPr>
        <w:t>NH PHÚC</w:t>
      </w:r>
      <w:r>
        <w:t xml:space="preserve"> - Tr</w:t>
      </w:r>
      <w:r>
        <w:t>ạ</w:t>
      </w:r>
      <w:r>
        <w:t>ng thái sung sư</w:t>
      </w:r>
      <w:r>
        <w:t>ớ</w:t>
      </w:r>
      <w:r>
        <w:t>ng vì c</w:t>
      </w:r>
      <w:r>
        <w:t>ả</w:t>
      </w:r>
      <w:r>
        <w:t>m th</w:t>
      </w:r>
      <w:r>
        <w:t>ấ</w:t>
      </w:r>
      <w:r>
        <w:t>y hoàn toàn đ</w:t>
      </w:r>
      <w:r>
        <w:t>ạ</w:t>
      </w:r>
      <w:r>
        <w:t>t đư</w:t>
      </w:r>
      <w:r>
        <w:t>ợ</w:t>
      </w:r>
      <w:r>
        <w:t>c</w:t>
      </w:r>
      <w:r>
        <w:rPr>
          <w:u w:val="single"/>
        </w:rPr>
        <w:t xml:space="preserve"> ý</w:t>
      </w:r>
      <w:r>
        <w:t xml:space="preserve"> nguy</w:t>
      </w:r>
      <w:r>
        <w:t>ệ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>: H</w:t>
      </w:r>
      <w:r>
        <w:t>ạ</w:t>
      </w:r>
      <w:r>
        <w:t>nh phúc là m</w:t>
      </w:r>
      <w:r>
        <w:t>ộ</w:t>
      </w:r>
      <w:r>
        <w:t>t chi</w:t>
      </w:r>
      <w:r>
        <w:t>ế</w:t>
      </w:r>
      <w:r>
        <w:t>c l</w:t>
      </w:r>
      <w:r>
        <w:rPr>
          <w:u w:val="single"/>
        </w:rPr>
        <w:t>á</w:t>
      </w:r>
      <w:r>
        <w:t xml:space="preserve">; </w:t>
      </w:r>
      <w:r>
        <w:rPr>
          <w:u w:val="single"/>
        </w:rPr>
        <w:t>Â</w:t>
      </w:r>
      <w:r>
        <w:t>m th</w:t>
      </w:r>
      <w:r>
        <w:t>ầ</w:t>
      </w:r>
      <w:r>
        <w:t>m n</w:t>
      </w:r>
      <w:r>
        <w:rPr>
          <w:u w:val="single"/>
        </w:rPr>
        <w:t>ả</w:t>
      </w:r>
      <w:r>
        <w:t>y</w:t>
      </w:r>
      <w:r>
        <w:t xml:space="preserve"> l</w:t>
      </w:r>
      <w:r>
        <w:t>ộ</w:t>
      </w:r>
      <w:r>
        <w:t>c đêm đông; . (Bài hát v</w:t>
      </w:r>
      <w:r>
        <w:t>ề</w:t>
      </w:r>
      <w:r>
        <w:t xml:space="preserve"> năm chi</w:t>
      </w:r>
      <w:r>
        <w:t>ế</w:t>
      </w:r>
      <w:r>
        <w:t>c lá, D</w:t>
      </w:r>
      <w:r>
        <w:t>ạ</w:t>
      </w:r>
      <w:r>
        <w:t xml:space="preserve"> Th</w:t>
      </w:r>
      <w:r>
        <w:t>ả</w:t>
      </w:r>
      <w:r>
        <w:t>o Phương) G</w:t>
      </w:r>
      <w:r>
        <w:t>ặ</w:t>
      </w:r>
      <w:r>
        <w:t>p t</w:t>
      </w:r>
      <w:r>
        <w:t>ừ</w:t>
      </w:r>
      <w:r>
        <w:t xml:space="preserve"> trái </w:t>
      </w:r>
      <w:r>
        <w:rPr>
          <w:u w:val="single"/>
        </w:rPr>
        <w:t>n</w:t>
      </w:r>
      <w:r>
        <w:rPr>
          <w:u w:val="single"/>
        </w:rPr>
        <w:t>ụ</w:t>
      </w:r>
      <w:r>
        <w:rPr>
          <w:u w:val="single"/>
        </w:rPr>
        <w:t>hĩ</w:t>
      </w:r>
      <w:r>
        <w:t>a: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T H</w:t>
      </w:r>
      <w:r>
        <w:rPr>
          <w:b/>
        </w:rPr>
        <w:t>Ụ</w:t>
      </w:r>
      <w:r>
        <w:rPr>
          <w:b/>
        </w:rPr>
        <w:t>P PHÁP - H</w:t>
      </w:r>
      <w:r>
        <w:rPr>
          <w:b/>
        </w:rPr>
        <w:t>Ợ</w:t>
      </w:r>
      <w:r>
        <w:rPr>
          <w:b/>
          <w:u w:val="single"/>
        </w:rPr>
        <w:t>P</w:t>
      </w:r>
      <w:r>
        <w:rPr>
          <w:b/>
        </w:rPr>
        <w:t xml:space="preserve"> PH</w:t>
      </w:r>
      <w:r>
        <w:rPr>
          <w:b/>
          <w:u w:val="single"/>
        </w:rPr>
        <w:t>Á</w:t>
      </w:r>
      <w:r>
        <w:rPr>
          <w:b/>
        </w:rPr>
        <w:t>P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T H</w:t>
      </w:r>
      <w:r>
        <w:rPr>
          <w:b/>
        </w:rPr>
        <w:t>Ợ</w:t>
      </w:r>
      <w:r>
        <w:rPr>
          <w:b/>
        </w:rPr>
        <w:t>P PHÁP</w:t>
      </w:r>
      <w:r>
        <w:t xml:space="preserve"> - Tr</w:t>
      </w:r>
      <w:r>
        <w:rPr>
          <w:u w:val="single"/>
        </w:rPr>
        <w:t>á</w:t>
      </w:r>
      <w:r>
        <w:t>i v</w:t>
      </w:r>
      <w:r>
        <w:t>ớ</w:t>
      </w:r>
      <w:r>
        <w:t xml:space="preserve">i </w:t>
      </w:r>
      <w:r>
        <w:rPr>
          <w:u w:val="single"/>
        </w:rPr>
        <w:t>p</w:t>
      </w:r>
      <w:r>
        <w:t>háp lu</w:t>
      </w:r>
      <w:r>
        <w:t>ậ</w:t>
      </w:r>
      <w:r>
        <w:t>t.</w:t>
      </w:r>
    </w:p>
    <w:p w:rsidR="00D07C5B" w:rsidRDefault="005567F0">
      <w:r>
        <w:rPr>
          <w:b/>
        </w:rPr>
        <w:t>H</w:t>
      </w:r>
      <w:r>
        <w:rPr>
          <w:b/>
        </w:rPr>
        <w:t>Ợ</w:t>
      </w:r>
      <w:r>
        <w:rPr>
          <w:b/>
        </w:rPr>
        <w:t>P PHÁP</w:t>
      </w:r>
      <w:r>
        <w:t xml:space="preserve"> - Đ</w:t>
      </w:r>
      <w:r>
        <w:rPr>
          <w:u w:val="single"/>
        </w:rPr>
        <w:t>ú</w:t>
      </w:r>
      <w:r>
        <w:t xml:space="preserve">ng </w:t>
      </w:r>
      <w:r>
        <w:rPr>
          <w:u w:val="single"/>
        </w:rPr>
        <w:t>p</w:t>
      </w:r>
      <w:r>
        <w:t>háp lu</w:t>
      </w:r>
      <w:r>
        <w:t>ậ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phi pháp - h</w:t>
      </w:r>
      <w:r>
        <w:rPr>
          <w:b/>
          <w:i/>
        </w:rPr>
        <w:t>ợ</w:t>
      </w:r>
      <w:r>
        <w:rPr>
          <w:b/>
          <w:i/>
          <w:u w:val="single"/>
        </w:rPr>
        <w:t>p</w:t>
      </w:r>
      <w:r>
        <w:rPr>
          <w:b/>
          <w:i/>
        </w:rPr>
        <w:t xml:space="preserve"> ph</w:t>
      </w:r>
      <w:r>
        <w:rPr>
          <w:b/>
          <w:i/>
          <w:u w:val="single"/>
        </w:rPr>
        <w:t>á</w:t>
      </w:r>
      <w:r>
        <w:rPr>
          <w:b/>
          <w:i/>
        </w:rPr>
        <w:t>p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T THƯ</w:t>
      </w:r>
      <w:r>
        <w:rPr>
          <w:b/>
        </w:rPr>
        <w:t>Ờ</w:t>
      </w:r>
      <w:r>
        <w:rPr>
          <w:b/>
        </w:rPr>
        <w:t>NG - BÌN</w:t>
      </w:r>
      <w:r>
        <w:rPr>
          <w:b/>
          <w:u w:val="single"/>
        </w:rPr>
        <w:t>H</w:t>
      </w:r>
      <w:r>
        <w:rPr>
          <w:b/>
        </w:rPr>
        <w:t xml:space="preserve"> </w:t>
      </w:r>
      <w:r>
        <w:rPr>
          <w:b/>
          <w:u w:val="single"/>
        </w:rPr>
        <w:t>T</w:t>
      </w:r>
      <w:r>
        <w:rPr>
          <w:b/>
        </w:rPr>
        <w:t>HƯ</w:t>
      </w:r>
      <w:r>
        <w:rPr>
          <w:b/>
        </w:rPr>
        <w:t>Ờ</w:t>
      </w:r>
      <w:r>
        <w:rPr>
          <w:b/>
        </w:rPr>
        <w:t>NG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T THƯ</w:t>
      </w:r>
      <w:r>
        <w:rPr>
          <w:b/>
        </w:rPr>
        <w:t>Ờ</w:t>
      </w:r>
      <w:r>
        <w:rPr>
          <w:b/>
        </w:rPr>
        <w:t>NG</w:t>
      </w:r>
      <w:r>
        <w:t xml:space="preserve"> - Sai l</w:t>
      </w:r>
      <w:r>
        <w:t>ệ</w:t>
      </w:r>
      <w:r>
        <w:t>ch so v</w:t>
      </w:r>
      <w:r>
        <w:t>ớ</w:t>
      </w:r>
      <w:r>
        <w:t>i</w:t>
      </w:r>
      <w:r>
        <w:t xml:space="preserve"> cái c</w:t>
      </w:r>
      <w:r>
        <w:rPr>
          <w:u w:val="single"/>
        </w:rPr>
        <w:t>ầ</w:t>
      </w:r>
      <w:r>
        <w:t>n ph</w:t>
      </w:r>
      <w:r>
        <w:t>ả</w:t>
      </w:r>
      <w:r>
        <w:t>i c</w:t>
      </w:r>
      <w:r>
        <w:rPr>
          <w:u w:val="single"/>
        </w:rPr>
        <w:t>ó</w:t>
      </w:r>
      <w:r>
        <w:t>, v</w:t>
      </w:r>
      <w:r>
        <w:t>ớ</w:t>
      </w:r>
      <w:r>
        <w:t>i cái chu</w:t>
      </w:r>
      <w:r>
        <w:t>ẩ</w:t>
      </w:r>
      <w:r>
        <w:t>n m</w:t>
      </w:r>
      <w:r>
        <w:t>ự</w:t>
      </w:r>
      <w:r>
        <w:t>c thông thư</w:t>
      </w:r>
      <w:r>
        <w:t>ờ</w:t>
      </w:r>
      <w:r>
        <w:t>ng.</w:t>
      </w:r>
    </w:p>
    <w:p w:rsidR="00D07C5B" w:rsidRDefault="005567F0"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</w:t>
      </w:r>
      <w:r>
        <w:t xml:space="preserve"> - Phù h</w:t>
      </w:r>
      <w:r>
        <w:t>ợ</w:t>
      </w:r>
      <w:r>
        <w:t>p v</w:t>
      </w:r>
      <w:r>
        <w:t>ớ</w:t>
      </w:r>
      <w:r>
        <w:t>i l</w:t>
      </w:r>
      <w:r>
        <w:rPr>
          <w:u w:val="single"/>
        </w:rPr>
        <w:t>ẽ</w:t>
      </w:r>
      <w:r>
        <w:t xml:space="preserve"> thư</w:t>
      </w:r>
      <w:r>
        <w:t>ờ</w:t>
      </w:r>
      <w:r>
        <w:t>ng, v</w:t>
      </w:r>
      <w:r>
        <w:t>ớ</w:t>
      </w:r>
      <w:r>
        <w:t>i chu</w:t>
      </w:r>
      <w:r>
        <w:t>ẩ</w:t>
      </w:r>
      <w:r>
        <w:t>n m</w:t>
      </w:r>
      <w:r>
        <w:t>ự</w:t>
      </w:r>
      <w:r>
        <w:t>c ho</w:t>
      </w:r>
      <w:r>
        <w:t>ặ</w:t>
      </w:r>
      <w:r>
        <w:t>c di</w:t>
      </w:r>
      <w:r>
        <w:t>ễ</w:t>
      </w:r>
      <w:r>
        <w:t>n ra đ</w:t>
      </w:r>
      <w:r>
        <w:t>ề</w:t>
      </w:r>
      <w:r>
        <w:t>u đ</w:t>
      </w:r>
      <w:r>
        <w:t>ề</w:t>
      </w:r>
      <w:r>
        <w:t>u.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ấ</w:t>
      </w:r>
      <w:r>
        <w:rPr>
          <w:b/>
          <w:i/>
        </w:rPr>
        <w:t>t bìn</w:t>
      </w:r>
      <w:r>
        <w:rPr>
          <w:b/>
          <w:i/>
          <w:u w:val="single"/>
        </w:rPr>
        <w:t>h</w:t>
      </w:r>
      <w:r>
        <w:rPr>
          <w:b/>
          <w:i/>
        </w:rPr>
        <w:t xml:space="preserve"> </w:t>
      </w:r>
      <w:r>
        <w:rPr>
          <w:b/>
          <w:i/>
          <w:u w:val="single"/>
        </w:rPr>
        <w:t>t</w:t>
      </w:r>
      <w:r>
        <w:rPr>
          <w:b/>
          <w:i/>
        </w:rPr>
        <w:t>hư</w:t>
      </w:r>
      <w:r>
        <w:rPr>
          <w:b/>
          <w:i/>
        </w:rPr>
        <w:t>ờ</w:t>
      </w:r>
      <w:r>
        <w:rPr>
          <w:b/>
          <w:i/>
        </w:rPr>
        <w:t>ng - bình thư</w:t>
      </w:r>
      <w:r>
        <w:rPr>
          <w:b/>
          <w:i/>
        </w:rPr>
        <w:t>ờ</w:t>
      </w:r>
      <w:r>
        <w:rPr>
          <w:b/>
          <w:i/>
        </w:rPr>
        <w:t>ng  bình thư</w:t>
      </w:r>
      <w:r>
        <w:rPr>
          <w:b/>
          <w:i/>
        </w:rPr>
        <w:t>ờ</w:t>
      </w:r>
      <w:r>
        <w:rPr>
          <w:b/>
          <w:i/>
        </w:rPr>
        <w:t>ng, khác thư</w:t>
      </w:r>
      <w:r>
        <w:rPr>
          <w:b/>
          <w:i/>
        </w:rPr>
        <w:t>ờ</w:t>
      </w:r>
      <w:r>
        <w:rPr>
          <w:b/>
          <w:i/>
        </w:rPr>
        <w:t>ng -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Ấ</w:t>
      </w:r>
      <w:r>
        <w:rPr>
          <w:b/>
        </w:rPr>
        <w:t>T TI</w:t>
      </w:r>
      <w:r>
        <w:rPr>
          <w:b/>
        </w:rPr>
        <w:t>Ệ</w:t>
      </w:r>
      <w:r>
        <w:rPr>
          <w:b/>
        </w:rPr>
        <w:t>N - TI</w:t>
      </w:r>
      <w:r>
        <w:rPr>
          <w:b/>
        </w:rPr>
        <w:t>Ệ</w:t>
      </w:r>
      <w:r>
        <w:rPr>
          <w:b/>
        </w:rPr>
        <w:t>N</w:t>
      </w:r>
    </w:p>
    <w:p w:rsidR="00D07C5B" w:rsidRDefault="005567F0">
      <w:r>
        <w:rPr>
          <w:b/>
        </w:rPr>
        <w:t>B</w:t>
      </w:r>
      <w:r>
        <w:rPr>
          <w:b/>
        </w:rPr>
        <w:t>Ấ</w:t>
      </w:r>
      <w:r>
        <w:rPr>
          <w:b/>
        </w:rPr>
        <w:t>T TI</w:t>
      </w:r>
      <w:r>
        <w:rPr>
          <w:b/>
        </w:rPr>
        <w:t>Ệ</w:t>
      </w:r>
      <w:r>
        <w:rPr>
          <w:b/>
        </w:rPr>
        <w:t>N</w:t>
      </w:r>
      <w:r>
        <w:t xml:space="preserve"> - Không thu</w:t>
      </w:r>
      <w:r>
        <w:t>ậ</w:t>
      </w:r>
      <w:r>
        <w:t>n l</w:t>
      </w:r>
      <w:r>
        <w:rPr>
          <w:u w:val="single"/>
        </w:rPr>
        <w:t>ợ</w:t>
      </w:r>
      <w:r>
        <w:t xml:space="preserve">i, không </w:t>
      </w:r>
      <w:r>
        <w:rPr>
          <w:u w:val="single"/>
        </w:rPr>
        <w:t>d</w:t>
      </w:r>
      <w:r>
        <w:t>ễ</w:t>
      </w:r>
      <w:r>
        <w:t xml:space="preserve"> dàn</w:t>
      </w:r>
      <w:r>
        <w:t>g khi s</w:t>
      </w:r>
      <w:r>
        <w:t>ử</w:t>
      </w:r>
      <w:r>
        <w:t xml:space="preserve"> d</w:t>
      </w:r>
      <w:r>
        <w:t>ụ</w:t>
      </w:r>
      <w:r>
        <w:t>ng.</w:t>
      </w:r>
    </w:p>
    <w:p w:rsidR="00D07C5B" w:rsidRDefault="005567F0">
      <w:r>
        <w:rPr>
          <w:b/>
        </w:rPr>
        <w:t>TI</w:t>
      </w:r>
      <w:r>
        <w:rPr>
          <w:b/>
        </w:rPr>
        <w:t>Ệ</w:t>
      </w:r>
      <w:r>
        <w:rPr>
          <w:b/>
        </w:rPr>
        <w:t>N</w:t>
      </w:r>
      <w:r>
        <w:t xml:space="preserve"> - Khi làm vi</w:t>
      </w:r>
      <w:r>
        <w:t>ệ</w:t>
      </w:r>
      <w:r>
        <w:t>c g</w:t>
      </w:r>
      <w:r>
        <w:rPr>
          <w:u w:val="single"/>
        </w:rPr>
        <w:t>ì</w:t>
      </w:r>
      <w:r>
        <w:t xml:space="preserve"> đó thu</w:t>
      </w:r>
      <w:r>
        <w:t>ậ</w:t>
      </w:r>
      <w:r>
        <w:t>n l</w:t>
      </w:r>
      <w:r>
        <w:t>ợ</w:t>
      </w:r>
      <w:r>
        <w:t>i, d</w:t>
      </w:r>
      <w:r>
        <w:t>ễ</w:t>
      </w:r>
      <w:r>
        <w:t xml:space="preserve"> dàng khi s</w:t>
      </w:r>
      <w:r>
        <w:t>ử</w:t>
      </w:r>
      <w:r>
        <w:t xml:space="preserve"> d</w:t>
      </w:r>
      <w:r>
        <w:rPr>
          <w:u w:val="single"/>
        </w:rPr>
        <w:t>ụ</w:t>
      </w:r>
      <w:r>
        <w:t>ng, khi làm vi</w:t>
      </w:r>
      <w:r>
        <w:t>ệ</w:t>
      </w:r>
      <w:r>
        <w:t>c gì đó. 2</w:t>
      </w:r>
      <w:r>
        <w:rPr>
          <w:u w:val="single"/>
        </w:rPr>
        <w:t>9</w:t>
      </w:r>
      <w:r>
        <w:t>7 bé | g</w:t>
      </w:r>
      <w:r>
        <w:rPr>
          <w:u w:val="single"/>
        </w:rPr>
        <w:t>â</w:t>
      </w:r>
      <w:r>
        <w:t>y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ấ</w:t>
      </w:r>
      <w:r>
        <w:rPr>
          <w:b/>
          <w:i/>
        </w:rPr>
        <w:t>t ti</w:t>
      </w:r>
      <w:r>
        <w:rPr>
          <w:b/>
          <w:i/>
        </w:rPr>
        <w:t>ệ</w:t>
      </w:r>
      <w:r>
        <w:rPr>
          <w:b/>
          <w:i/>
        </w:rPr>
        <w:t>n - ti</w:t>
      </w:r>
      <w:r>
        <w:rPr>
          <w:b/>
          <w:i/>
          <w:u w:val="single"/>
        </w:rPr>
        <w:t>ệ</w:t>
      </w:r>
      <w:r>
        <w:rPr>
          <w:b/>
          <w:i/>
        </w:rPr>
        <w:t xml:space="preserve">n </w:t>
      </w:r>
      <w:r>
        <w:rPr>
          <w:b/>
          <w:i/>
          <w:u w:val="single"/>
        </w:rPr>
        <w:t>l</w:t>
      </w:r>
      <w:r>
        <w:rPr>
          <w:b/>
          <w:i/>
        </w:rPr>
        <w:t>ợ</w:t>
      </w:r>
      <w:r>
        <w:rPr>
          <w:b/>
          <w:i/>
        </w:rPr>
        <w:t>i  thu</w:t>
      </w:r>
      <w:r>
        <w:rPr>
          <w:b/>
          <w:i/>
        </w:rPr>
        <w:t>ậ</w:t>
      </w:r>
      <w:r>
        <w:rPr>
          <w:b/>
          <w:i/>
        </w:rPr>
        <w:t>n ti</w:t>
      </w:r>
      <w:r>
        <w:rPr>
          <w:b/>
          <w:i/>
        </w:rPr>
        <w:t>ệ</w:t>
      </w:r>
      <w:r>
        <w:rPr>
          <w:b/>
          <w:i/>
        </w:rPr>
        <w:t>n, b</w:t>
      </w:r>
      <w:r>
        <w:rPr>
          <w:b/>
          <w:i/>
        </w:rPr>
        <w:t>ấ</w:t>
      </w:r>
      <w:r>
        <w:rPr>
          <w:b/>
          <w:i/>
        </w:rPr>
        <w:t>t ti</w:t>
      </w:r>
      <w:r>
        <w:rPr>
          <w:b/>
          <w:i/>
        </w:rPr>
        <w:t>ệ</w:t>
      </w:r>
      <w:r>
        <w:rPr>
          <w:b/>
          <w:i/>
        </w:rPr>
        <w:t>n -</w:t>
      </w:r>
    </w:p>
    <w:p w:rsidR="00D07C5B" w:rsidRDefault="005567F0">
      <w:pPr>
        <w:ind w:left="720"/>
      </w:pPr>
      <w:r>
        <w:t>Ví d</w:t>
      </w:r>
      <w:r>
        <w:t>ụ</w:t>
      </w:r>
      <w:r>
        <w:t>: Giao thông ngày c</w:t>
      </w:r>
      <w:r>
        <w:rPr>
          <w:u w:val="single"/>
        </w:rPr>
        <w:t>à</w:t>
      </w:r>
      <w:r>
        <w:t>ng thu</w:t>
      </w:r>
      <w:r>
        <w:rPr>
          <w:u w:val="single"/>
        </w:rPr>
        <w:t>ậ</w:t>
      </w:r>
      <w:r>
        <w:t>n ti</w:t>
      </w:r>
      <w:r>
        <w:t>ệ</w:t>
      </w:r>
      <w:r>
        <w:t>n.</w:t>
      </w:r>
    </w:p>
    <w:p w:rsidR="00D07C5B" w:rsidRDefault="005567F0">
      <w:pPr>
        <w:jc w:val="center"/>
      </w:pPr>
      <w:r>
        <w:rPr>
          <w:b/>
        </w:rPr>
        <w:t>BÉ - L</w:t>
      </w:r>
      <w:r>
        <w:rPr>
          <w:b/>
        </w:rPr>
        <w:t>Ứ</w:t>
      </w:r>
      <w:r>
        <w:rPr>
          <w:b/>
        </w:rPr>
        <w:t>N</w:t>
      </w:r>
    </w:p>
    <w:p w:rsidR="00D07C5B" w:rsidRDefault="005567F0">
      <w:r>
        <w:rPr>
          <w:b/>
        </w:rPr>
        <w:t>BÉ</w:t>
      </w:r>
      <w:r>
        <w:t xml:space="preserve"> - Có kích thư</w:t>
      </w:r>
      <w:r>
        <w:t>ớ</w:t>
      </w:r>
      <w:r>
        <w:t>c nh</w:t>
      </w:r>
      <w:r>
        <w:rPr>
          <w:u w:val="single"/>
        </w:rPr>
        <w:t>ỏ</w:t>
      </w:r>
      <w:r>
        <w:t xml:space="preserve"> so v</w:t>
      </w:r>
      <w:r>
        <w:t>ớ</w:t>
      </w:r>
      <w:r>
        <w:t>i m</w:t>
      </w:r>
      <w:r>
        <w:t>ứ</w:t>
      </w:r>
      <w:r>
        <w:t>c trun</w:t>
      </w:r>
      <w:r>
        <w:t>g bình ho</w:t>
      </w:r>
      <w:r>
        <w:t>ặ</w:t>
      </w:r>
      <w:r>
        <w:t>c so v</w:t>
      </w:r>
      <w:r>
        <w:t>ớ</w:t>
      </w:r>
      <w:r>
        <w:t>i ph</w:t>
      </w:r>
      <w:r>
        <w:t>ầ</w:t>
      </w:r>
      <w:r>
        <w:t>n l</w:t>
      </w:r>
      <w:r>
        <w:t>ớ</w:t>
      </w:r>
      <w:r>
        <w:t>n nh</w:t>
      </w:r>
      <w:r>
        <w:t>ữ</w:t>
      </w:r>
      <w:r>
        <w:t>ng cái c</w:t>
      </w:r>
      <w:r>
        <w:rPr>
          <w:u w:val="single"/>
        </w:rPr>
        <w:t>ù</w:t>
      </w:r>
      <w:r>
        <w:t>ng lo</w:t>
      </w:r>
      <w:r>
        <w:t>ạ</w:t>
      </w:r>
      <w:r>
        <w:t>i.</w:t>
      </w:r>
    </w:p>
    <w:p w:rsidR="00D07C5B" w:rsidRDefault="005567F0">
      <w:r>
        <w:rPr>
          <w:b/>
        </w:rPr>
        <w:t>L</w:t>
      </w:r>
      <w:r>
        <w:rPr>
          <w:b/>
        </w:rPr>
        <w:t>Ớ</w:t>
      </w:r>
      <w:r>
        <w:rPr>
          <w:b/>
        </w:rPr>
        <w:t>N</w:t>
      </w:r>
      <w:r>
        <w:t xml:space="preserve"> - Có kích thư</w:t>
      </w:r>
      <w:r>
        <w:t>ớ</w:t>
      </w:r>
      <w:r>
        <w:t>c hơn m</w:t>
      </w:r>
      <w:r>
        <w:t>ứ</w:t>
      </w:r>
      <w:r>
        <w:t>c trung bình ho</w:t>
      </w:r>
      <w:r>
        <w:t>ặ</w:t>
      </w:r>
      <w:r>
        <w:t>c hơn ph</w:t>
      </w:r>
      <w:r>
        <w:t>ầ</w:t>
      </w:r>
      <w:r>
        <w:t>n l</w:t>
      </w:r>
      <w:r>
        <w:t>ớ</w:t>
      </w:r>
      <w:r>
        <w:t>n nh</w:t>
      </w:r>
      <w:r>
        <w:t>ữ</w:t>
      </w:r>
      <w:r>
        <w:t>ng c</w:t>
      </w:r>
      <w:r>
        <w:rPr>
          <w:u w:val="single"/>
        </w:rPr>
        <w:t>á</w:t>
      </w:r>
      <w:r>
        <w:t>i c</w:t>
      </w:r>
      <w:r>
        <w:rPr>
          <w:u w:val="single"/>
        </w:rPr>
        <w:t>ù</w:t>
      </w:r>
      <w:r>
        <w:t>ng lo</w:t>
      </w:r>
      <w:r>
        <w:t>ạ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>: Tre già anh đ</w:t>
      </w:r>
      <w:r>
        <w:t>ể</w:t>
      </w:r>
      <w:r>
        <w:t xml:space="preserve"> pha nan; L</w:t>
      </w:r>
      <w:r>
        <w:t>ớ</w:t>
      </w:r>
      <w:r>
        <w:t>n đan nong n</w:t>
      </w:r>
      <w:r>
        <w:rPr>
          <w:u w:val="single"/>
        </w:rPr>
        <w:t>é</w:t>
      </w:r>
      <w:r>
        <w:t>, b</w:t>
      </w:r>
      <w:r>
        <w:rPr>
          <w:u w:val="single"/>
        </w:rPr>
        <w:t>é</w:t>
      </w:r>
      <w:r>
        <w:t xml:space="preserve"> đan gi</w:t>
      </w:r>
      <w:r>
        <w:rPr>
          <w:u w:val="single"/>
        </w:rPr>
        <w:t>â</w:t>
      </w:r>
      <w:r>
        <w:t>n sàng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bé -  to, bé- </w:t>
      </w:r>
      <w:r>
        <w:rPr>
          <w:b/>
          <w:i/>
          <w:u w:val="single"/>
        </w:rPr>
        <w:t>t</w:t>
      </w:r>
      <w:r>
        <w:rPr>
          <w:b/>
          <w:i/>
        </w:rPr>
        <w:t>o, nh</w:t>
      </w:r>
      <w:r>
        <w:rPr>
          <w:b/>
          <w:i/>
          <w:u w:val="single"/>
        </w:rPr>
        <w:t>ỏ</w:t>
      </w:r>
      <w:r>
        <w:rPr>
          <w:b/>
          <w:i/>
        </w:rPr>
        <w:t xml:space="preserve">  c</w:t>
      </w:r>
      <w:r>
        <w:rPr>
          <w:b/>
          <w:i/>
        </w:rPr>
        <w:t>ả</w:t>
      </w:r>
      <w:r>
        <w:rPr>
          <w:b/>
          <w:i/>
        </w:rPr>
        <w:t xml:space="preserve">, con -  </w:t>
      </w:r>
      <w:r>
        <w:rPr>
          <w:b/>
          <w:i/>
        </w:rPr>
        <w:t>l</w:t>
      </w:r>
      <w:r>
        <w:rPr>
          <w:b/>
          <w:i/>
        </w:rPr>
        <w:t>ớ</w:t>
      </w:r>
      <w:r>
        <w:rPr>
          <w:b/>
          <w:i/>
        </w:rPr>
        <w:t>n, con -  to, nh</w:t>
      </w:r>
      <w:r>
        <w:rPr>
          <w:b/>
          <w:i/>
        </w:rPr>
        <w:t>ỏ</w:t>
      </w:r>
      <w:r>
        <w:rPr>
          <w:b/>
          <w:i/>
        </w:rPr>
        <w:t xml:space="preserve"> -  l</w:t>
      </w:r>
      <w:r>
        <w:rPr>
          <w:b/>
          <w:i/>
        </w:rPr>
        <w:t>ớ</w:t>
      </w:r>
      <w:r>
        <w:rPr>
          <w:b/>
          <w:i/>
        </w:rPr>
        <w:t>n, nh</w:t>
      </w:r>
      <w:r>
        <w:rPr>
          <w:b/>
          <w:i/>
        </w:rPr>
        <w:t>ỏ</w:t>
      </w:r>
      <w:r>
        <w:rPr>
          <w:b/>
          <w:i/>
        </w:rPr>
        <w:t xml:space="preserve"> -</w:t>
      </w:r>
    </w:p>
    <w:p w:rsidR="00D07C5B" w:rsidRDefault="005567F0">
      <w:pPr>
        <w:ind w:left="720"/>
      </w:pPr>
      <w:r>
        <w:rPr>
          <w:b/>
          <w:i/>
        </w:rPr>
        <w:t>bé -  to l</w:t>
      </w:r>
      <w:r>
        <w:rPr>
          <w:b/>
          <w:i/>
        </w:rPr>
        <w:t>ớ</w:t>
      </w:r>
      <w:r>
        <w:rPr>
          <w:b/>
          <w:i/>
        </w:rPr>
        <w:t>n, nh</w:t>
      </w:r>
      <w:r>
        <w:rPr>
          <w:b/>
          <w:i/>
        </w:rPr>
        <w:t>ỏ</w:t>
      </w:r>
      <w:r>
        <w:rPr>
          <w:b/>
          <w:i/>
        </w:rPr>
        <w:t xml:space="preserve"> bé -  đ</w:t>
      </w:r>
      <w:r>
        <w:rPr>
          <w:b/>
          <w:i/>
        </w:rPr>
        <w:t>ẫ</w:t>
      </w:r>
      <w:r>
        <w:rPr>
          <w:b/>
          <w:i/>
        </w:rPr>
        <w:t>y đà, tí hon - kh</w:t>
      </w:r>
      <w:r>
        <w:rPr>
          <w:b/>
          <w:i/>
          <w:u w:val="single"/>
        </w:rPr>
        <w:t>ổ</w:t>
      </w:r>
      <w:r>
        <w:rPr>
          <w:b/>
          <w:i/>
        </w:rPr>
        <w:t>ng l</w:t>
      </w:r>
      <w:r>
        <w:rPr>
          <w:b/>
          <w:i/>
          <w:u w:val="single"/>
        </w:rPr>
        <w:t>ô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Nh</w:t>
      </w:r>
      <w:r>
        <w:rPr>
          <w:u w:val="single"/>
        </w:rPr>
        <w:t>ỏ</w:t>
      </w:r>
      <w:r>
        <w:t xml:space="preserve"> còn th</w:t>
      </w:r>
      <w:r>
        <w:rPr>
          <w:u w:val="single"/>
        </w:rPr>
        <w:t>ơ</w:t>
      </w:r>
      <w:r>
        <w:t xml:space="preserve"> </w:t>
      </w:r>
      <w:r>
        <w:rPr>
          <w:u w:val="single"/>
        </w:rPr>
        <w:t>d</w:t>
      </w:r>
      <w:r>
        <w:t>ạ</w:t>
      </w:r>
      <w:r>
        <w:t>i bi</w:t>
      </w:r>
      <w:r>
        <w:t>ế</w:t>
      </w:r>
      <w:r>
        <w:t>t ch</w:t>
      </w:r>
      <w:r>
        <w:t>ỉ</w:t>
      </w:r>
      <w:r>
        <w:t>; L</w:t>
      </w:r>
      <w:r>
        <w:rPr>
          <w:u w:val="single"/>
        </w:rPr>
        <w:t>ớ</w:t>
      </w:r>
      <w:r>
        <w:t>n r</w:t>
      </w:r>
      <w:r>
        <w:t>ồ</w:t>
      </w:r>
      <w:r>
        <w:t>i đi h</w:t>
      </w:r>
      <w:r>
        <w:t>ọ</w:t>
      </w:r>
      <w:r>
        <w:t>c, h</w:t>
      </w:r>
      <w:r>
        <w:t>ọ</w:t>
      </w:r>
      <w:r>
        <w:t>c thì ph</w:t>
      </w:r>
      <w:r>
        <w:t>ả</w:t>
      </w:r>
      <w:r>
        <w:t>i siêng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Thoát trông nh</w:t>
      </w:r>
      <w:r>
        <w:t>ờ</w:t>
      </w:r>
      <w:r>
        <w:rPr>
          <w:u w:val="single"/>
        </w:rPr>
        <w:t>n</w:t>
      </w:r>
      <w:r>
        <w:t xml:space="preserve"> nh</w:t>
      </w:r>
      <w:r>
        <w:rPr>
          <w:u w:val="single"/>
        </w:rPr>
        <w:t>ợ</w:t>
      </w:r>
      <w:r>
        <w:t xml:space="preserve">t màu da; </w:t>
      </w:r>
      <w:r>
        <w:rPr>
          <w:u w:val="single"/>
        </w:rPr>
        <w:t>Ă</w:t>
      </w:r>
      <w:r>
        <w:t>n gì to l</w:t>
      </w:r>
      <w:r>
        <w:rPr>
          <w:u w:val="single"/>
        </w:rPr>
        <w:t>ớ</w:t>
      </w:r>
      <w:r>
        <w:t>n đ</w:t>
      </w:r>
      <w:r>
        <w:rPr>
          <w:u w:val="single"/>
        </w:rPr>
        <w:t>ẫ</w:t>
      </w:r>
      <w:r>
        <w:t>y đà làm sao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</w:t>
      </w:r>
      <w:r>
        <w:t>u)</w:t>
      </w:r>
    </w:p>
    <w:p w:rsidR="00D07C5B" w:rsidRDefault="005567F0">
      <w:pPr>
        <w:jc w:val="center"/>
      </w:pPr>
      <w:r>
        <w:rPr>
          <w:b/>
        </w:rPr>
        <w:t>BÉ0 - G</w:t>
      </w:r>
      <w:r>
        <w:rPr>
          <w:b/>
        </w:rPr>
        <w:t>Ầ</w:t>
      </w:r>
      <w:r>
        <w:rPr>
          <w:b/>
        </w:rPr>
        <w:t>Y</w:t>
      </w:r>
    </w:p>
    <w:p w:rsidR="00D07C5B" w:rsidRDefault="005567F0">
      <w:r>
        <w:rPr>
          <w:b/>
        </w:rPr>
        <w:t>BÉO</w:t>
      </w:r>
      <w:r>
        <w:t xml:space="preserve"> - Có nhi</w:t>
      </w:r>
      <w:r>
        <w:t>ề</w:t>
      </w:r>
      <w:r>
        <w:t>u th</w:t>
      </w:r>
      <w:r>
        <w:rPr>
          <w:u w:val="single"/>
        </w:rPr>
        <w:t>ị</w:t>
      </w:r>
      <w:r>
        <w:t>t nhi</w:t>
      </w:r>
      <w:r>
        <w:t>ề</w:t>
      </w:r>
      <w:r>
        <w:t>u m</w:t>
      </w:r>
      <w:r>
        <w:rPr>
          <w:u w:val="single"/>
        </w:rPr>
        <w:t>ỡ</w:t>
      </w:r>
      <w:r>
        <w:t>.</w:t>
      </w:r>
    </w:p>
    <w:p w:rsidR="00D07C5B" w:rsidRDefault="005567F0">
      <w:r>
        <w:rPr>
          <w:b/>
        </w:rPr>
        <w:t>GÂY</w:t>
      </w:r>
      <w:r>
        <w:t xml:space="preserve"> - Có ít th</w:t>
      </w:r>
      <w:r>
        <w:t>ị</w:t>
      </w:r>
      <w:r>
        <w:t xml:space="preserve">t </w:t>
      </w:r>
      <w:r>
        <w:rPr>
          <w:u w:val="single"/>
        </w:rPr>
        <w:t>í</w:t>
      </w:r>
      <w:r>
        <w:t>t m</w:t>
      </w:r>
      <w:r>
        <w:rPr>
          <w:u w:val="single"/>
        </w:rPr>
        <w:t>ỡ</w:t>
      </w:r>
      <w:r>
        <w:t>, có xương nhô ra.</w:t>
      </w:r>
    </w:p>
    <w:p w:rsidR="00D07C5B" w:rsidRDefault="005567F0">
      <w:pPr>
        <w:ind w:left="720"/>
      </w:pPr>
      <w:r>
        <w:t>Ví d</w:t>
      </w:r>
      <w:r>
        <w:t>ụ</w:t>
      </w:r>
      <w:r>
        <w:t>: Trâu th</w:t>
      </w:r>
      <w:r>
        <w:t>ị</w:t>
      </w:r>
      <w:r>
        <w:t>t thì gây, tr</w:t>
      </w:r>
      <w:r>
        <w:rPr>
          <w:u w:val="single"/>
        </w:rPr>
        <w:t>â</w:t>
      </w:r>
      <w:r>
        <w:t>u cày th</w:t>
      </w:r>
      <w:r>
        <w:rPr>
          <w:u w:val="single"/>
        </w:rPr>
        <w:t>ì</w:t>
      </w:r>
      <w:r>
        <w:t xml:space="preserve"> béo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béo tròn -  g</w:t>
      </w:r>
      <w:r>
        <w:rPr>
          <w:b/>
          <w:i/>
        </w:rPr>
        <w:t>ầ</w:t>
      </w:r>
      <w:r>
        <w:rPr>
          <w:b/>
          <w:i/>
        </w:rPr>
        <w:t>y mòn, m</w:t>
      </w:r>
      <w:r>
        <w:rPr>
          <w:b/>
          <w:i/>
        </w:rPr>
        <w:t>ậ</w:t>
      </w:r>
      <w:r>
        <w:rPr>
          <w:b/>
          <w:i/>
        </w:rPr>
        <w:t>p - g</w:t>
      </w:r>
      <w:r>
        <w:rPr>
          <w:b/>
          <w:i/>
        </w:rPr>
        <w:t>ầ</w:t>
      </w:r>
      <w:r>
        <w:rPr>
          <w:b/>
          <w:i/>
        </w:rPr>
        <w:t>y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Trai nuôi v</w:t>
      </w:r>
      <w:r>
        <w:t>ợ</w:t>
      </w:r>
      <w:r>
        <w:t xml:space="preserve"> đ</w:t>
      </w:r>
      <w:r>
        <w:t>ẻ</w:t>
      </w:r>
      <w:r>
        <w:t xml:space="preserve"> g</w:t>
      </w:r>
      <w:r>
        <w:t>ầ</w:t>
      </w:r>
      <w:r>
        <w:t xml:space="preserve">y </w:t>
      </w:r>
      <w:r>
        <w:rPr>
          <w:u w:val="single"/>
        </w:rPr>
        <w:t>mò</w:t>
      </w:r>
      <w:r>
        <w:t xml:space="preserve">n; Gái nuôi chông </w:t>
      </w:r>
      <w:r>
        <w:rPr>
          <w:u w:val="single"/>
        </w:rPr>
        <w:t>ố</w:t>
      </w:r>
      <w:r>
        <w:t>m béo tròn c</w:t>
      </w:r>
      <w:r>
        <w:t>ố</w:t>
      </w:r>
      <w:r>
        <w:t>i xa</w:t>
      </w:r>
      <w:r>
        <w:t>y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Thân g</w:t>
      </w:r>
      <w:r>
        <w:rPr>
          <w:u w:val="single"/>
        </w:rPr>
        <w:t>â</w:t>
      </w:r>
      <w:r>
        <w:t>y gu</w:t>
      </w:r>
      <w:r>
        <w:t>ộ</w:t>
      </w:r>
      <w:r>
        <w:t>c lá mong manh; Mà sao nên lu</w:t>
      </w:r>
      <w:r>
        <w:rPr>
          <w:u w:val="single"/>
        </w:rPr>
        <w:t>ỹ</w:t>
      </w:r>
      <w:r>
        <w:t xml:space="preserve"> nên thành tre </w:t>
      </w:r>
      <w:r>
        <w:rPr>
          <w:u w:val="single"/>
        </w:rPr>
        <w:t>ơ</w:t>
      </w:r>
      <w:r>
        <w:t>i . (Tre Vi</w:t>
      </w:r>
      <w:r>
        <w:t>ệ</w:t>
      </w:r>
      <w:r>
        <w:t>t Nam, Nguy</w:t>
      </w:r>
      <w:r>
        <w:t>ễ</w:t>
      </w:r>
      <w:r>
        <w:t>n Duy) b</w:t>
      </w:r>
      <w:r>
        <w:t>ị</w:t>
      </w:r>
      <w:r>
        <w:t xml:space="preserve"> qu</w:t>
      </w:r>
      <w:r>
        <w:rPr>
          <w:u w:val="single"/>
        </w:rPr>
        <w:t>a</w:t>
      </w:r>
      <w:r>
        <w:t>n | ch</w:t>
      </w:r>
      <w:r>
        <w:rPr>
          <w:u w:val="single"/>
        </w:rPr>
        <w:t>ủ</w:t>
      </w:r>
      <w:r>
        <w:t xml:space="preserve"> đ</w:t>
      </w:r>
      <w:r>
        <w:t>ộ</w:t>
      </w:r>
      <w:r>
        <w:t>ng 298</w:t>
      </w:r>
    </w:p>
    <w:p w:rsidR="00D07C5B" w:rsidRDefault="005567F0">
      <w:r>
        <w:rPr>
          <w:b/>
        </w:rPr>
        <w:t>BI QUAN</w:t>
      </w:r>
      <w:r>
        <w:t xml:space="preserve"> - L</w:t>
      </w:r>
      <w:r>
        <w:t>Ạ</w:t>
      </w:r>
      <w:r>
        <w:t>C QUAN BI QUAN Bu</w:t>
      </w:r>
      <w:r>
        <w:t>ồ</w:t>
      </w:r>
      <w:r>
        <w:t>n chán , không tin tư</w:t>
      </w:r>
      <w:r>
        <w:t>ở</w:t>
      </w:r>
      <w:r>
        <w:t xml:space="preserve">ng </w:t>
      </w:r>
      <w:r>
        <w:rPr>
          <w:u w:val="single"/>
        </w:rPr>
        <w:t>ở</w:t>
      </w:r>
      <w:r>
        <w:t xml:space="preserve"> tương lai. (n</w:t>
      </w:r>
      <w:r>
        <w:t>ặ</w:t>
      </w:r>
      <w:r>
        <w:t>ng n</w:t>
      </w:r>
      <w:r>
        <w:t>ề</w:t>
      </w:r>
      <w:r>
        <w:t xml:space="preserve"> m</w:t>
      </w:r>
      <w:r>
        <w:t>ặ</w:t>
      </w:r>
      <w:r>
        <w:t>t tiêu c</w:t>
      </w:r>
      <w:r>
        <w:t>ự</w:t>
      </w:r>
      <w:r>
        <w:t>c)</w:t>
      </w:r>
    </w:p>
    <w:p w:rsidR="00D07C5B" w:rsidRDefault="005567F0">
      <w:r>
        <w:rPr>
          <w:b/>
        </w:rPr>
        <w:t>L</w:t>
      </w:r>
      <w:r>
        <w:rPr>
          <w:b/>
        </w:rPr>
        <w:t>Ạ</w:t>
      </w:r>
      <w:r>
        <w:rPr>
          <w:b/>
        </w:rPr>
        <w:t>C QUAN</w:t>
      </w:r>
      <w:r>
        <w:t xml:space="preserve"> - Vui v</w:t>
      </w:r>
      <w:r>
        <w:rPr>
          <w:u w:val="single"/>
        </w:rPr>
        <w:t>ẻ</w:t>
      </w:r>
      <w:r>
        <w:t xml:space="preserve"> , tin tư</w:t>
      </w:r>
      <w:r>
        <w:t>ở</w:t>
      </w:r>
      <w:r>
        <w:t xml:space="preserve">ng </w:t>
      </w:r>
      <w:r>
        <w:rPr>
          <w:u w:val="single"/>
        </w:rPr>
        <w:t>ở</w:t>
      </w:r>
      <w:r>
        <w:t xml:space="preserve"> tương lai. (n</w:t>
      </w:r>
      <w:r>
        <w:t>ặ</w:t>
      </w:r>
      <w:r>
        <w:t>ng n</w:t>
      </w:r>
      <w:r>
        <w:t>ề</w:t>
      </w:r>
      <w:r>
        <w:t xml:space="preserve"> m</w:t>
      </w:r>
      <w:r>
        <w:t>ặ</w:t>
      </w:r>
      <w:r>
        <w:t>t tiêu c</w:t>
      </w:r>
      <w:r>
        <w:t>ự</w:t>
      </w:r>
      <w:r>
        <w:t>c)</w:t>
      </w:r>
    </w:p>
    <w:p w:rsidR="00D07C5B" w:rsidRDefault="005567F0">
      <w:r>
        <w:rPr>
          <w:b/>
        </w:rPr>
        <w:t>BÍ M</w:t>
      </w:r>
      <w:r>
        <w:rPr>
          <w:b/>
        </w:rPr>
        <w:t>Ậ</w:t>
      </w:r>
      <w:r>
        <w:rPr>
          <w:b/>
        </w:rPr>
        <w:t>T</w:t>
      </w:r>
      <w:r>
        <w:t xml:space="preserve"> - </w:t>
      </w:r>
      <w:r>
        <w:rPr>
          <w:u w:val="single"/>
        </w:rPr>
        <w:t>ê</w:t>
      </w:r>
      <w:r>
        <w:t xml:space="preserve">ÔNG </w:t>
      </w:r>
      <w:r>
        <w:rPr>
          <w:u w:val="single"/>
        </w:rPr>
        <w:t>K</w:t>
      </w:r>
      <w:r>
        <w:t>HAI</w:t>
      </w:r>
    </w:p>
    <w:p w:rsidR="00D07C5B" w:rsidRDefault="005567F0">
      <w:r>
        <w:rPr>
          <w:b/>
        </w:rPr>
        <w:t>BÍ M</w:t>
      </w:r>
      <w:r>
        <w:rPr>
          <w:b/>
        </w:rPr>
        <w:t>Ậ</w:t>
      </w:r>
      <w:r>
        <w:rPr>
          <w:b/>
        </w:rPr>
        <w:t>T</w:t>
      </w:r>
      <w:r>
        <w:t xml:space="preserve"> - Đư</w:t>
      </w:r>
      <w:r>
        <w:t>ợ</w:t>
      </w:r>
      <w:r>
        <w:t>c gi</w:t>
      </w:r>
      <w:r>
        <w:t>ữ</w:t>
      </w:r>
      <w:r>
        <w:t xml:space="preserve"> kín không l</w:t>
      </w:r>
      <w:r>
        <w:rPr>
          <w:u w:val="single"/>
        </w:rPr>
        <w:t>ộ</w:t>
      </w:r>
      <w:r>
        <w:t xml:space="preserve"> ra cho ngư</w:t>
      </w:r>
      <w:r>
        <w:t>ờ</w:t>
      </w:r>
      <w:r>
        <w:t>i ngoài bi</w:t>
      </w:r>
      <w:r>
        <w:t>ế</w:t>
      </w:r>
      <w:r>
        <w:t>t.</w:t>
      </w:r>
    </w:p>
    <w:p w:rsidR="00D07C5B" w:rsidRDefault="005567F0">
      <w:r>
        <w:rPr>
          <w:b/>
        </w:rPr>
        <w:t>CÔNG KHAI</w:t>
      </w:r>
      <w:r>
        <w:t xml:space="preserve"> - Không gi</w:t>
      </w:r>
      <w:r>
        <w:rPr>
          <w:u w:val="single"/>
        </w:rPr>
        <w:t>ữ</w:t>
      </w:r>
      <w:r>
        <w:t xml:space="preserve"> kín mà đ</w:t>
      </w:r>
      <w:r>
        <w:t>ể</w:t>
      </w:r>
      <w:r>
        <w:t xml:space="preserve"> m</w:t>
      </w:r>
      <w:r>
        <w:t>ọ</w:t>
      </w:r>
      <w:r>
        <w:t>i ngư</w:t>
      </w:r>
      <w:r>
        <w:t>ờ</w:t>
      </w:r>
      <w:r>
        <w:t>i đ</w:t>
      </w:r>
      <w:r>
        <w:t>ề</w:t>
      </w:r>
      <w:r>
        <w:t>u có th</w:t>
      </w:r>
      <w:r>
        <w:rPr>
          <w:u w:val="single"/>
        </w:rPr>
        <w:t>ể</w:t>
      </w:r>
      <w:r>
        <w:t xml:space="preserve"> bi</w:t>
      </w:r>
      <w:r>
        <w:t>ế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>: V</w:t>
      </w:r>
      <w:r>
        <w:t>ừ</w:t>
      </w:r>
      <w:r>
        <w:t>a ho</w:t>
      </w:r>
      <w:r>
        <w:t>ạ</w:t>
      </w:r>
      <w:r>
        <w:t>t đ</w:t>
      </w:r>
      <w:r>
        <w:t>ộ</w:t>
      </w:r>
      <w:r>
        <w:t>ng công khai, v</w:t>
      </w:r>
      <w:r>
        <w:rPr>
          <w:u w:val="single"/>
        </w:rPr>
        <w:t>ừ</w:t>
      </w:r>
      <w:r>
        <w:t>a ho</w:t>
      </w:r>
      <w:r>
        <w:t>ạ</w:t>
      </w:r>
      <w:r>
        <w:t>t đ</w:t>
      </w:r>
      <w:r>
        <w:t>ộ</w:t>
      </w:r>
      <w:r>
        <w:t>ng bí m</w:t>
      </w:r>
      <w:r>
        <w:t>ậ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kín -  công k</w:t>
      </w:r>
      <w:r>
        <w:rPr>
          <w:b/>
          <w:i/>
        </w:rPr>
        <w:t>hai, kín - h</w:t>
      </w:r>
      <w:r>
        <w:rPr>
          <w:b/>
          <w:i/>
        </w:rPr>
        <w:t>ở</w:t>
      </w:r>
    </w:p>
    <w:p w:rsidR="00D07C5B" w:rsidRDefault="005567F0">
      <w:pPr>
        <w:ind w:left="720"/>
      </w:pPr>
      <w:r>
        <w:t>Ví d</w:t>
      </w:r>
      <w:r>
        <w:t>ụ</w:t>
      </w:r>
      <w:r>
        <w:t>: Tình t</w:t>
      </w:r>
      <w:r>
        <w:rPr>
          <w:u w:val="single"/>
        </w:rPr>
        <w:t>ô</w:t>
      </w:r>
      <w:r>
        <w:t>i m</w:t>
      </w:r>
      <w:r>
        <w:rPr>
          <w:u w:val="single"/>
        </w:rPr>
        <w:t>ở</w:t>
      </w:r>
      <w:r>
        <w:t xml:space="preserve"> gi</w:t>
      </w:r>
      <w:r>
        <w:t>ữ</w:t>
      </w:r>
      <w:r>
        <w:t>a mùa thu; Tình c</w:t>
      </w:r>
      <w:r>
        <w:rPr>
          <w:u w:val="single"/>
        </w:rPr>
        <w:t>ô</w:t>
      </w:r>
      <w:r>
        <w:t xml:space="preserve"> l</w:t>
      </w:r>
      <w:r>
        <w:rPr>
          <w:u w:val="single"/>
        </w:rPr>
        <w:t>ẳ</w:t>
      </w:r>
      <w:r>
        <w:t>ng l</w:t>
      </w:r>
      <w:r>
        <w:t>ặ</w:t>
      </w:r>
      <w:r>
        <w:t>ng k</w:t>
      </w:r>
      <w:r>
        <w:rPr>
          <w:u w:val="single"/>
        </w:rPr>
        <w:t>í</w:t>
      </w:r>
      <w:r>
        <w:t>n như buông t</w:t>
      </w:r>
      <w:r>
        <w:rPr>
          <w:u w:val="single"/>
        </w:rPr>
        <w:t>ằ</w:t>
      </w:r>
      <w:r>
        <w:t>m . (Đêm cu</w:t>
      </w:r>
      <w:r>
        <w:t>ố</w:t>
      </w:r>
      <w:r>
        <w:t>i càng, Nguy</w:t>
      </w:r>
      <w:r>
        <w:t>ễ</w:t>
      </w:r>
      <w:r>
        <w:t>n Bính)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Ị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>NG - CH</w:t>
      </w:r>
      <w:r>
        <w:rPr>
          <w:b/>
          <w:u w:val="single"/>
        </w:rPr>
        <w:t>Ủ</w:t>
      </w:r>
      <w:r>
        <w:rPr>
          <w:b/>
        </w:rPr>
        <w:t xml:space="preserve"> Đ</w:t>
      </w:r>
      <w:r>
        <w:rPr>
          <w:b/>
          <w:u w:val="single"/>
        </w:rPr>
        <w:t>Ộ</w:t>
      </w:r>
      <w:r>
        <w:rPr>
          <w:b/>
        </w:rPr>
        <w:t>NG</w:t>
      </w:r>
    </w:p>
    <w:p w:rsidR="00D07C5B" w:rsidRDefault="005567F0">
      <w:r>
        <w:rPr>
          <w:b/>
        </w:rPr>
        <w:t>B</w:t>
      </w:r>
      <w:r>
        <w:rPr>
          <w:b/>
        </w:rPr>
        <w:t>Ị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>NG</w:t>
      </w:r>
      <w:r>
        <w:t xml:space="preserve"> - Bu</w:t>
      </w:r>
      <w:r>
        <w:t>ộ</w:t>
      </w:r>
      <w:r>
        <w:t>c ph</w:t>
      </w:r>
      <w:r>
        <w:t>ả</w:t>
      </w:r>
      <w:r>
        <w:t>i hành đ</w:t>
      </w:r>
      <w:r>
        <w:t>ộ</w:t>
      </w:r>
      <w:r>
        <w:t>ng theo s</w:t>
      </w:r>
      <w:r>
        <w:t>ự</w:t>
      </w:r>
      <w:r>
        <w:t xml:space="preserve"> ch</w:t>
      </w:r>
      <w:r>
        <w:rPr>
          <w:u w:val="single"/>
        </w:rPr>
        <w:t>ỉ</w:t>
      </w:r>
      <w:r>
        <w:t xml:space="preserve"> </w:t>
      </w:r>
      <w:r>
        <w:rPr>
          <w:u w:val="single"/>
        </w:rPr>
        <w:t>p</w:t>
      </w:r>
      <w:r>
        <w:t>h</w:t>
      </w:r>
      <w:r>
        <w:t>ố</w:t>
      </w:r>
      <w:r>
        <w:t>i c</w:t>
      </w:r>
      <w:r>
        <w:t>ủ</w:t>
      </w:r>
      <w:r>
        <w:t>a tình th</w:t>
      </w:r>
      <w:r>
        <w:t>ế</w:t>
      </w:r>
      <w:r>
        <w:t xml:space="preserve"> ho</w:t>
      </w:r>
      <w:r>
        <w:t>ặ</w:t>
      </w:r>
      <w:r>
        <w:t>c c</w:t>
      </w:r>
      <w:r>
        <w:t>ủ</w:t>
      </w:r>
      <w:r>
        <w:t>a đ</w:t>
      </w:r>
      <w:r>
        <w:t>ố</w:t>
      </w:r>
      <w:r>
        <w:t>i phương.</w:t>
      </w:r>
    </w:p>
    <w:p w:rsidR="00D07C5B" w:rsidRDefault="005567F0"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>NG</w:t>
      </w:r>
      <w:r>
        <w:t xml:space="preserve"> - Làm ch</w:t>
      </w:r>
      <w:r>
        <w:rPr>
          <w:u w:val="single"/>
        </w:rPr>
        <w:t>ủ</w:t>
      </w:r>
      <w:r>
        <w:t xml:space="preserve"> đư</w:t>
      </w:r>
      <w:r>
        <w:t>ợ</w:t>
      </w:r>
      <w:r>
        <w:t>c hành đ</w:t>
      </w:r>
      <w:r>
        <w:t>ộ</w:t>
      </w:r>
      <w:r>
        <w:t>ng c</w:t>
      </w:r>
      <w:r>
        <w:t>ủ</w:t>
      </w:r>
      <w:r>
        <w:t>a mình</w:t>
      </w:r>
      <w:r>
        <w:t>, không đ</w:t>
      </w:r>
      <w:r>
        <w:t>ể</w:t>
      </w:r>
      <w:r>
        <w:t xml:space="preserve"> cho tình th</w:t>
      </w:r>
      <w:r>
        <w:t>ế</w:t>
      </w:r>
      <w:r>
        <w:t xml:space="preserve"> ho</w:t>
      </w:r>
      <w:r>
        <w:t>ặ</w:t>
      </w:r>
      <w:r>
        <w:t>c đ</w:t>
      </w:r>
      <w:r>
        <w:t>ố</w:t>
      </w:r>
      <w:r>
        <w:t>i phương ch</w:t>
      </w:r>
      <w:r>
        <w:rPr>
          <w:u w:val="single"/>
        </w:rPr>
        <w:t>ỉ</w:t>
      </w:r>
      <w:r>
        <w:t xml:space="preserve"> ph</w:t>
      </w:r>
      <w:r>
        <w:rPr>
          <w:u w:val="single"/>
        </w:rPr>
        <w:t>ố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th</w:t>
      </w:r>
      <w:r>
        <w:rPr>
          <w:b/>
          <w:i/>
        </w:rPr>
        <w:t>ụ</w:t>
      </w:r>
      <w:r>
        <w:rPr>
          <w:b/>
          <w:i/>
        </w:rPr>
        <w:t xml:space="preserve"> đ</w:t>
      </w:r>
      <w:r>
        <w:rPr>
          <w:b/>
          <w:i/>
        </w:rPr>
        <w:t>ộ</w:t>
      </w:r>
      <w:r>
        <w:rPr>
          <w:b/>
          <w:i/>
        </w:rPr>
        <w:t>ng - ch</w:t>
      </w:r>
      <w:r>
        <w:rPr>
          <w:b/>
          <w:i/>
          <w:u w:val="single"/>
        </w:rPr>
        <w:t>ú</w:t>
      </w:r>
      <w:r>
        <w:rPr>
          <w:b/>
          <w:i/>
        </w:rPr>
        <w:t xml:space="preserve"> đ</w:t>
      </w:r>
      <w:r>
        <w:rPr>
          <w:b/>
          <w:i/>
          <w:u w:val="single"/>
        </w:rPr>
        <w:t>ộ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V</w:t>
      </w:r>
      <w:r>
        <w:t>ề</w:t>
      </w:r>
      <w:r>
        <w:t xml:space="preserve"> cơ b</w:t>
      </w:r>
      <w:r>
        <w:t>ả</w:t>
      </w:r>
      <w:r>
        <w:t>n, trong công vi</w:t>
      </w:r>
      <w:r>
        <w:t>ệ</w:t>
      </w:r>
      <w:r>
        <w:t>c hay trong cu</w:t>
      </w:r>
      <w:r>
        <w:t>ộ</w:t>
      </w:r>
      <w:r>
        <w:t>c s</w:t>
      </w:r>
      <w:r>
        <w:t>ố</w:t>
      </w:r>
      <w:r>
        <w:t>ng chúng ta cũng đ</w:t>
      </w:r>
      <w:r>
        <w:t>ề</w:t>
      </w:r>
      <w:r>
        <w:t>u nên cân ch</w:t>
      </w:r>
      <w:r>
        <w:t>ủ</w:t>
      </w:r>
      <w:r>
        <w:t xml:space="preserve"> đ</w:t>
      </w:r>
      <w:r>
        <w:t>ộ</w:t>
      </w:r>
      <w:r>
        <w:t>ng, b</w:t>
      </w:r>
      <w:r>
        <w:t>ở</w:t>
      </w:r>
      <w:r>
        <w:t>i n</w:t>
      </w:r>
      <w:r>
        <w:t>ế</w:t>
      </w:r>
      <w:r>
        <w:t>u th</w:t>
      </w:r>
      <w:r>
        <w:rPr>
          <w:u w:val="single"/>
        </w:rPr>
        <w:t>ụ</w:t>
      </w:r>
      <w:r>
        <w:t xml:space="preserve"> đ</w:t>
      </w:r>
      <w:r>
        <w:t>ộ</w:t>
      </w:r>
      <w:r>
        <w:t>ng thì c</w:t>
      </w:r>
      <w:r>
        <w:t>ứ</w:t>
      </w:r>
      <w:r>
        <w:t>ng có nghĩa t</w:t>
      </w:r>
      <w:r>
        <w:t>ự</w:t>
      </w:r>
      <w:r>
        <w:t xml:space="preserve"> làm m</w:t>
      </w:r>
      <w:r>
        <w:t>ấ</w:t>
      </w:r>
      <w:r>
        <w:t>t đi nh</w:t>
      </w:r>
      <w:r>
        <w:t>ữ</w:t>
      </w:r>
      <w:r>
        <w:t>ng cơ h</w:t>
      </w:r>
      <w:r>
        <w:t>ộ</w:t>
      </w:r>
      <w:r>
        <w:t>i đang đ</w:t>
      </w:r>
      <w:r>
        <w:t>ế</w:t>
      </w:r>
      <w:r>
        <w:t>n. 299 b</w:t>
      </w:r>
      <w:r>
        <w:rPr>
          <w:u w:val="single"/>
        </w:rPr>
        <w:t>ị</w:t>
      </w:r>
      <w:r>
        <w:t xml:space="preserve"> tr</w:t>
      </w:r>
      <w:r>
        <w:t>ị</w:t>
      </w:r>
      <w:r>
        <w:t xml:space="preserve"> | đ</w:t>
      </w:r>
      <w:r>
        <w:rPr>
          <w:u w:val="single"/>
        </w:rPr>
        <w:t>ặ</w:t>
      </w:r>
      <w:r>
        <w:t>c bi</w:t>
      </w:r>
      <w:r>
        <w:t>ệ</w:t>
      </w:r>
      <w:r>
        <w:t>t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Ị</w:t>
      </w:r>
      <w:r>
        <w:rPr>
          <w:b/>
        </w:rPr>
        <w:t xml:space="preserve"> TR</w:t>
      </w:r>
      <w:r>
        <w:rPr>
          <w:b/>
        </w:rPr>
        <w:t>Ị</w:t>
      </w:r>
      <w:r>
        <w:rPr>
          <w:b/>
        </w:rPr>
        <w:t xml:space="preserve"> - TH</w:t>
      </w:r>
      <w:r>
        <w:rPr>
          <w:b/>
          <w:u w:val="single"/>
        </w:rPr>
        <w:t>Ố</w:t>
      </w:r>
      <w:r>
        <w:rPr>
          <w:b/>
        </w:rPr>
        <w:t xml:space="preserve">NG </w:t>
      </w:r>
      <w:r>
        <w:rPr>
          <w:b/>
          <w:u w:val="single"/>
        </w:rPr>
        <w:t>T</w:t>
      </w:r>
      <w:r>
        <w:rPr>
          <w:b/>
        </w:rPr>
        <w:t>R</w:t>
      </w:r>
      <w:r>
        <w:rPr>
          <w:b/>
        </w:rPr>
        <w:t>Ị</w:t>
      </w:r>
    </w:p>
    <w:p w:rsidR="00D07C5B" w:rsidRDefault="005567F0">
      <w:r>
        <w:rPr>
          <w:b/>
        </w:rPr>
        <w:t>B</w:t>
      </w:r>
      <w:r>
        <w:rPr>
          <w:b/>
        </w:rPr>
        <w:t>Ị</w:t>
      </w:r>
      <w:r>
        <w:rPr>
          <w:b/>
        </w:rPr>
        <w:t xml:space="preserve"> TR</w:t>
      </w:r>
      <w:r>
        <w:rPr>
          <w:b/>
        </w:rPr>
        <w:t>Ị</w:t>
      </w:r>
      <w:r>
        <w:t xml:space="preserve"> - B</w:t>
      </w:r>
      <w:r>
        <w:t>Ị</w:t>
      </w:r>
      <w:r>
        <w:t xml:space="preserve"> cai tr</w:t>
      </w:r>
      <w:r>
        <w:rPr>
          <w:u w:val="single"/>
        </w:rPr>
        <w:t>ị</w:t>
      </w:r>
      <w:r>
        <w:t>, b</w:t>
      </w:r>
      <w:r>
        <w:rPr>
          <w:u w:val="single"/>
        </w:rPr>
        <w:t>ị</w:t>
      </w:r>
      <w:r>
        <w:t xml:space="preserve"> áp b</w:t>
      </w:r>
      <w:r>
        <w:t>ứ</w:t>
      </w:r>
      <w:r>
        <w:t>c.</w:t>
      </w:r>
    </w:p>
    <w:p w:rsidR="00D07C5B" w:rsidRDefault="005567F0">
      <w:r>
        <w:rPr>
          <w:b/>
        </w:rPr>
        <w:t>TH</w:t>
      </w:r>
      <w:r>
        <w:rPr>
          <w:b/>
        </w:rPr>
        <w:t>Ố</w:t>
      </w:r>
      <w:r>
        <w:rPr>
          <w:b/>
        </w:rPr>
        <w:t>NG TR</w:t>
      </w:r>
      <w:r>
        <w:rPr>
          <w:b/>
        </w:rPr>
        <w:t>Ị</w:t>
      </w:r>
      <w:r>
        <w:t xml:space="preserve"> - Dùng s</w:t>
      </w:r>
      <w:r>
        <w:t>ứ</w:t>
      </w:r>
      <w:r>
        <w:t>c m</w:t>
      </w:r>
      <w:r>
        <w:t>ạ</w:t>
      </w:r>
      <w:r>
        <w:t>nh, quy</w:t>
      </w:r>
      <w:r>
        <w:t>ề</w:t>
      </w:r>
      <w:r>
        <w:t>n l</w:t>
      </w:r>
      <w:r>
        <w:t>ự</w:t>
      </w:r>
      <w:r>
        <w:t>c đ</w:t>
      </w:r>
      <w:r>
        <w:rPr>
          <w:u w:val="single"/>
        </w:rPr>
        <w:t>ể</w:t>
      </w:r>
      <w:r>
        <w:t xml:space="preserve"> cai tr</w:t>
      </w:r>
      <w:r>
        <w:t>ị</w:t>
      </w:r>
      <w:r>
        <w:t xml:space="preserve">, </w:t>
      </w:r>
      <w:r>
        <w:rPr>
          <w:u w:val="single"/>
        </w:rPr>
        <w:t>á</w:t>
      </w:r>
      <w:r>
        <w:t>p b</w:t>
      </w:r>
      <w:r>
        <w:t>ứ</w:t>
      </w:r>
      <w:r>
        <w:t>c, bóc l</w:t>
      </w:r>
      <w:r>
        <w:t>ộ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Dân t</w:t>
      </w:r>
      <w:r>
        <w:t>ộ</w:t>
      </w:r>
      <w:r>
        <w:t>c ta sau khi thoát kh</w:t>
      </w:r>
      <w:r>
        <w:t>ỏ</w:t>
      </w:r>
      <w:r>
        <w:t>i</w:t>
      </w:r>
      <w:r>
        <w:rPr>
          <w:u w:val="single"/>
        </w:rPr>
        <w:t xml:space="preserve"> á</w:t>
      </w:r>
      <w:r>
        <w:t>ch th</w:t>
      </w:r>
      <w:r>
        <w:t>ố</w:t>
      </w:r>
      <w:r>
        <w:t>ng tr</w:t>
      </w:r>
      <w:r>
        <w:t>ị</w:t>
      </w:r>
      <w:r>
        <w:t xml:space="preserve"> n</w:t>
      </w:r>
      <w:r>
        <w:t>ặ</w:t>
      </w:r>
      <w:r>
        <w:t>ng n</w:t>
      </w:r>
      <w:r>
        <w:t>ề</w:t>
      </w:r>
      <w:r>
        <w:t xml:space="preserve"> hơn ngàn năm c</w:t>
      </w:r>
      <w:r>
        <w:t>ủ</w:t>
      </w:r>
      <w:r>
        <w:t>a phong ki</w:t>
      </w:r>
      <w:r>
        <w:t>ế</w:t>
      </w:r>
      <w:r>
        <w:t>n phương B</w:t>
      </w:r>
      <w:r>
        <w:t>ắ</w:t>
      </w:r>
      <w:r>
        <w:t>c . (Khái quát văn h</w:t>
      </w:r>
      <w:r>
        <w:t>ọ</w:t>
      </w:r>
      <w:r>
        <w:t>c V</w:t>
      </w:r>
      <w:r>
        <w:t>i</w:t>
      </w:r>
      <w:r>
        <w:t>ệ</w:t>
      </w:r>
      <w:r>
        <w:t>t Nam t</w:t>
      </w:r>
      <w:r>
        <w:t>ừ</w:t>
      </w:r>
      <w:r>
        <w:t xml:space="preserve"> th</w:t>
      </w:r>
      <w:r>
        <w:t>ế</w:t>
      </w:r>
      <w:r>
        <w:t xml:space="preserve"> k</w:t>
      </w:r>
      <w:r>
        <w:t>ỉ</w:t>
      </w:r>
      <w:r>
        <w:t xml:space="preserve"> X đ</w:t>
      </w:r>
      <w:r>
        <w:t>ế</w:t>
      </w:r>
      <w:r>
        <w:t>n cu</w:t>
      </w:r>
      <w:r>
        <w:t>ố</w:t>
      </w:r>
      <w:r>
        <w:t>i th</w:t>
      </w:r>
      <w:r>
        <w:t>ế</w:t>
      </w:r>
      <w:r>
        <w:t xml:space="preserve"> k</w:t>
      </w:r>
      <w:r>
        <w:t>ỉ</w:t>
      </w:r>
      <w:r>
        <w:t xml:space="preserve"> XIX)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Ngư</w:t>
      </w:r>
      <w:r>
        <w:t>ờ</w:t>
      </w:r>
      <w:r>
        <w:t>i nông dân trong xã h</w:t>
      </w:r>
      <w:r>
        <w:t>ộ</w:t>
      </w:r>
      <w:r>
        <w:t>i phong ki</w:t>
      </w:r>
      <w:r>
        <w:t>ế</w:t>
      </w:r>
      <w:r>
        <w:t>n n</w:t>
      </w:r>
      <w:r>
        <w:rPr>
          <w:u w:val="single"/>
        </w:rPr>
        <w:t>ử</w:t>
      </w:r>
      <w:r>
        <w:t>a thu</w:t>
      </w:r>
      <w:r>
        <w:t>ộ</w:t>
      </w:r>
      <w:r>
        <w:t>c đ</w:t>
      </w:r>
      <w:r>
        <w:t>ị</w:t>
      </w:r>
      <w:r>
        <w:t>a, thu</w:t>
      </w:r>
      <w:r>
        <w:t>ộ</w:t>
      </w:r>
      <w:r>
        <w:t>c t</w:t>
      </w:r>
      <w:r>
        <w:t>ầ</w:t>
      </w:r>
      <w:r>
        <w:t>ng l</w:t>
      </w:r>
      <w:r>
        <w:t>ớ</w:t>
      </w:r>
      <w:r>
        <w:t>p b</w:t>
      </w:r>
      <w:r>
        <w:rPr>
          <w:u w:val="single"/>
        </w:rPr>
        <w:t>ị</w:t>
      </w:r>
      <w:r>
        <w:t xml:space="preserve"> tr</w:t>
      </w:r>
      <w:r>
        <w:t>ị</w:t>
      </w:r>
      <w:r>
        <w:t xml:space="preserve"> n</w:t>
      </w:r>
      <w:r>
        <w:rPr>
          <w:u w:val="single"/>
        </w:rPr>
        <w:t>ê</w:t>
      </w:r>
      <w:r>
        <w:t>n ch</w:t>
      </w:r>
      <w:r>
        <w:t>ị</w:t>
      </w:r>
      <w:r>
        <w:t xml:space="preserve">u áp </w:t>
      </w:r>
      <w:r>
        <w:rPr>
          <w:u w:val="single"/>
        </w:rPr>
        <w:t>b</w:t>
      </w:r>
      <w:r>
        <w:t>ứ</w:t>
      </w:r>
      <w:r>
        <w:t>c bóc l</w:t>
      </w:r>
      <w:r>
        <w:t>ộ</w:t>
      </w:r>
      <w:r>
        <w:t>t r</w:t>
      </w:r>
      <w:r>
        <w:t>ấ</w:t>
      </w:r>
      <w:r>
        <w:t>t n</w:t>
      </w:r>
      <w:r>
        <w:t>ặ</w:t>
      </w:r>
      <w:r>
        <w:t>ng n</w:t>
      </w:r>
      <w:r>
        <w:t>ề</w:t>
      </w:r>
      <w:r>
        <w:t>.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Ị</w:t>
      </w:r>
      <w:r>
        <w:rPr>
          <w:b/>
        </w:rPr>
        <w:t>A - TH</w:t>
      </w:r>
      <w:r>
        <w:rPr>
          <w:b/>
        </w:rPr>
        <w:t>Ậ</w:t>
      </w:r>
      <w:r>
        <w:rPr>
          <w:b/>
        </w:rPr>
        <w:t>T</w:t>
      </w:r>
    </w:p>
    <w:p w:rsidR="00D07C5B" w:rsidRDefault="005567F0">
      <w:r>
        <w:rPr>
          <w:b/>
        </w:rPr>
        <w:t>B</w:t>
      </w:r>
      <w:r>
        <w:rPr>
          <w:b/>
        </w:rPr>
        <w:t>Ị</w:t>
      </w:r>
      <w:r>
        <w:rPr>
          <w:b/>
        </w:rPr>
        <w:t>A</w:t>
      </w:r>
      <w:r>
        <w:t xml:space="preserve"> - Bày đ</w:t>
      </w:r>
      <w:r>
        <w:t>ặ</w:t>
      </w:r>
      <w:r>
        <w:t>t và xem cái không có nh</w:t>
      </w:r>
      <w:r>
        <w:rPr>
          <w:u w:val="single"/>
        </w:rPr>
        <w:t>ư</w:t>
      </w:r>
      <w:r>
        <w:t xml:space="preserve"> cái có th</w:t>
      </w:r>
      <w:r>
        <w:rPr>
          <w:u w:val="single"/>
        </w:rPr>
        <w:t>ậ</w:t>
      </w:r>
      <w:r>
        <w:t>t trong th</w:t>
      </w:r>
      <w:r>
        <w:t>ự</w:t>
      </w:r>
      <w:r>
        <w:t>c t</w:t>
      </w:r>
      <w:r>
        <w:t>ế</w:t>
      </w:r>
      <w:r>
        <w:t>.</w:t>
      </w:r>
    </w:p>
    <w:p w:rsidR="00D07C5B" w:rsidRDefault="005567F0">
      <w:r>
        <w:rPr>
          <w:b/>
        </w:rPr>
        <w:t>TH</w:t>
      </w:r>
      <w:r>
        <w:rPr>
          <w:b/>
        </w:rPr>
        <w:t>Ậ</w:t>
      </w:r>
      <w:r>
        <w:rPr>
          <w:b/>
        </w:rPr>
        <w:t>T</w:t>
      </w:r>
      <w:r>
        <w:t xml:space="preserve"> - Đúng v</w:t>
      </w:r>
      <w:r>
        <w:t>ớ</w:t>
      </w:r>
      <w:r>
        <w:t>i c</w:t>
      </w:r>
      <w:r>
        <w:t>ái đã c</w:t>
      </w:r>
      <w:r>
        <w:rPr>
          <w:u w:val="single"/>
        </w:rPr>
        <w:t>ó</w:t>
      </w:r>
      <w:r>
        <w:t xml:space="preserve">, cái đã </w:t>
      </w:r>
      <w:r>
        <w:rPr>
          <w:u w:val="single"/>
        </w:rPr>
        <w:t>x</w:t>
      </w:r>
      <w:r>
        <w:t>ả</w:t>
      </w:r>
      <w:r>
        <w:t>y ra trong th</w:t>
      </w:r>
      <w:r>
        <w:t>ự</w:t>
      </w:r>
      <w:r>
        <w:t>c t</w:t>
      </w:r>
      <w:r>
        <w:t>ế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Chuy</w:t>
      </w:r>
      <w:r>
        <w:t>ệ</w:t>
      </w:r>
      <w:r>
        <w:t xml:space="preserve">n </w:t>
      </w:r>
      <w:r>
        <w:rPr>
          <w:u w:val="single"/>
        </w:rPr>
        <w:t>b</w:t>
      </w:r>
      <w:r>
        <w:t>ị</w:t>
      </w:r>
      <w:r>
        <w:rPr>
          <w:u w:val="single"/>
        </w:rPr>
        <w:t>a</w:t>
      </w:r>
      <w:r>
        <w:t xml:space="preserve"> như th</w:t>
      </w:r>
      <w:r>
        <w:t>ậ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d</w:t>
      </w:r>
      <w:r>
        <w:rPr>
          <w:b/>
          <w:i/>
        </w:rPr>
        <w:t>ố</w:t>
      </w:r>
      <w:r>
        <w:rPr>
          <w:b/>
          <w:i/>
        </w:rPr>
        <w:t>i -  th</w:t>
      </w:r>
      <w:r>
        <w:rPr>
          <w:b/>
          <w:i/>
        </w:rPr>
        <w:t>ậ</w:t>
      </w:r>
      <w:r>
        <w:rPr>
          <w:b/>
          <w:i/>
        </w:rPr>
        <w:t>t, gi</w:t>
      </w:r>
      <w:r>
        <w:rPr>
          <w:b/>
          <w:i/>
        </w:rPr>
        <w:t>ả</w:t>
      </w:r>
      <w:r>
        <w:rPr>
          <w:b/>
          <w:i/>
        </w:rPr>
        <w:t xml:space="preserve"> - th</w:t>
      </w:r>
      <w:r>
        <w:rPr>
          <w:b/>
          <w:i/>
        </w:rPr>
        <w:t>ậ</w:t>
      </w:r>
      <w:r>
        <w:rPr>
          <w:b/>
          <w:i/>
        </w:rP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Th</w:t>
      </w:r>
      <w:r>
        <w:t>ậ</w:t>
      </w:r>
      <w:r>
        <w:t>t, gi</w:t>
      </w:r>
      <w:r>
        <w:rPr>
          <w:u w:val="single"/>
        </w:rPr>
        <w:t>ả</w:t>
      </w:r>
      <w:r>
        <w:t xml:space="preserve"> l</w:t>
      </w:r>
      <w:r>
        <w:rPr>
          <w:u w:val="single"/>
        </w:rPr>
        <w:t>ẫ</w:t>
      </w:r>
      <w:r>
        <w:t>n l</w:t>
      </w:r>
      <w:r>
        <w:t>ộ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Gh</w:t>
      </w:r>
      <w:r>
        <w:t>ế</w:t>
      </w:r>
      <w:r>
        <w:t xml:space="preserve"> chéo l</w:t>
      </w:r>
      <w:r>
        <w:rPr>
          <w:u w:val="single"/>
        </w:rPr>
        <w:t>ọ</w:t>
      </w:r>
      <w:r>
        <w:t>ng xanh ng</w:t>
      </w:r>
      <w:r>
        <w:t>ồ</w:t>
      </w:r>
      <w:r>
        <w:t xml:space="preserve">i </w:t>
      </w:r>
      <w:r>
        <w:rPr>
          <w:u w:val="single"/>
        </w:rPr>
        <w:t>b</w:t>
      </w:r>
      <w:r>
        <w:t>ả</w:t>
      </w:r>
      <w:r>
        <w:t xml:space="preserve">nh </w:t>
      </w:r>
      <w:r>
        <w:rPr>
          <w:u w:val="single"/>
        </w:rPr>
        <w:t>c</w:t>
      </w:r>
      <w:r>
        <w:t>h</w:t>
      </w:r>
      <w:r>
        <w:t>ọ</w:t>
      </w:r>
      <w:r>
        <w:t>c; Tư</w:t>
      </w:r>
      <w:r>
        <w:t>ở</w:t>
      </w:r>
      <w:r>
        <w:t>ng r</w:t>
      </w:r>
      <w:r>
        <w:t>ằ</w:t>
      </w:r>
      <w:r>
        <w:t>ng đ</w:t>
      </w:r>
      <w:r>
        <w:rPr>
          <w:u w:val="single"/>
        </w:rPr>
        <w:t>ồ</w:t>
      </w:r>
      <w:r>
        <w:t xml:space="preserve"> th</w:t>
      </w:r>
      <w:r>
        <w:rPr>
          <w:u w:val="single"/>
        </w:rPr>
        <w:t>ậ</w:t>
      </w:r>
      <w:r>
        <w:t>t hoá đ</w:t>
      </w:r>
      <w:r>
        <w:t>ồ</w:t>
      </w:r>
      <w:r>
        <w:t xml:space="preserve"> chơi . (7ï</w:t>
      </w:r>
      <w:r>
        <w:t>ế</w:t>
      </w:r>
      <w:r>
        <w:t>n sĩ gi</w:t>
      </w:r>
      <w:r>
        <w:t>ấ</w:t>
      </w:r>
      <w:r>
        <w:t>y,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jc w:val="center"/>
      </w:pPr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</w:t>
      </w:r>
      <w:r>
        <w:rPr>
          <w:b/>
        </w:rPr>
        <w:t xml:space="preserve"> - Đ</w:t>
      </w:r>
      <w:r>
        <w:rPr>
          <w:b/>
        </w:rPr>
        <w:t>Ặ</w:t>
      </w:r>
      <w:r>
        <w:rPr>
          <w:b/>
          <w:u w:val="single"/>
        </w:rPr>
        <w:t>C</w:t>
      </w:r>
      <w:r>
        <w:rPr>
          <w:b/>
        </w:rPr>
        <w:t xml:space="preserve"> B</w:t>
      </w:r>
      <w:r>
        <w:rPr>
          <w:b/>
          <w:u w:val="single"/>
        </w:rPr>
        <w:t>I</w:t>
      </w:r>
      <w:r>
        <w:rPr>
          <w:b/>
        </w:rPr>
        <w:t>Ệ</w:t>
      </w:r>
      <w:r>
        <w:rPr>
          <w:b/>
        </w:rPr>
        <w:t>T</w:t>
      </w:r>
    </w:p>
    <w:p w:rsidR="00D07C5B" w:rsidRDefault="005567F0"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</w:t>
      </w:r>
      <w:r>
        <w:t xml:space="preserve"> - V</w:t>
      </w:r>
      <w:r>
        <w:t>ố</w:t>
      </w:r>
      <w:r>
        <w:t>n như cái hay có, nh</w:t>
      </w:r>
      <w:r>
        <w:rPr>
          <w:u w:val="single"/>
        </w:rPr>
        <w:t>ư</w:t>
      </w:r>
      <w:r>
        <w:t xml:space="preserve"> cái ngư</w:t>
      </w:r>
      <w:r>
        <w:t>ờ</w:t>
      </w:r>
      <w:r>
        <w:t>i ta thư</w:t>
      </w:r>
      <w:r>
        <w:t>ờ</w:t>
      </w:r>
      <w:r>
        <w:t xml:space="preserve">ng </w:t>
      </w:r>
      <w:r>
        <w:rPr>
          <w:u w:val="single"/>
        </w:rPr>
        <w:t>q</w:t>
      </w:r>
      <w:r>
        <w:t>uan ni</w:t>
      </w:r>
      <w:r>
        <w:t>ệ</w:t>
      </w:r>
      <w:r>
        <w:t>m.</w:t>
      </w:r>
    </w:p>
    <w:p w:rsidR="00D07C5B" w:rsidRDefault="005567F0">
      <w:r>
        <w:rPr>
          <w:b/>
        </w:rPr>
        <w:t>Đ</w:t>
      </w:r>
      <w:r>
        <w:rPr>
          <w:b/>
        </w:rPr>
        <w:t>Ặ</w:t>
      </w:r>
      <w:r>
        <w:rPr>
          <w:b/>
        </w:rPr>
        <w:t>C BI</w:t>
      </w:r>
      <w:r>
        <w:rPr>
          <w:b/>
        </w:rPr>
        <w:t>Ệ</w:t>
      </w:r>
      <w:r>
        <w:rPr>
          <w:b/>
        </w:rPr>
        <w:t>T</w:t>
      </w:r>
      <w:r>
        <w:t xml:space="preserve"> - N</w:t>
      </w:r>
      <w:r>
        <w:t>ổ</w:t>
      </w:r>
      <w:r>
        <w:t xml:space="preserve">i </w:t>
      </w:r>
      <w:r>
        <w:rPr>
          <w:u w:val="single"/>
        </w:rPr>
        <w:t>b</w:t>
      </w:r>
      <w:r>
        <w:t>ậ</w:t>
      </w:r>
      <w:r>
        <w:t>t khác v</w:t>
      </w:r>
      <w:r>
        <w:t>ớ</w:t>
      </w:r>
      <w:r>
        <w:t>i m</w:t>
      </w:r>
      <w:r>
        <w:t>ứ</w:t>
      </w:r>
      <w:r>
        <w:t>c thư</w:t>
      </w:r>
      <w:r>
        <w:t>ờ</w:t>
      </w:r>
      <w:r>
        <w:t xml:space="preserve">ng </w:t>
      </w:r>
      <w:r>
        <w:rPr>
          <w:u w:val="single"/>
        </w:rPr>
        <w:t>h</w:t>
      </w:r>
      <w:r>
        <w:t>o</w:t>
      </w:r>
      <w:r>
        <w:t>ặ</w:t>
      </w:r>
      <w:r>
        <w:t>c chuyên cho nhu c</w:t>
      </w:r>
      <w:r>
        <w:t>ầ</w:t>
      </w:r>
      <w:r>
        <w:t>u nào đó. bình thư</w:t>
      </w:r>
      <w:r>
        <w:rPr>
          <w:u w:val="single"/>
        </w:rPr>
        <w:t>ờ</w:t>
      </w:r>
      <w:r>
        <w:t>ng | b</w:t>
      </w:r>
      <w:r>
        <w:t>ố</w:t>
      </w:r>
      <w:r>
        <w:t xml:space="preserve">i </w:t>
      </w:r>
      <w:r>
        <w:rPr>
          <w:u w:val="single"/>
        </w:rPr>
        <w:t>r</w:t>
      </w:r>
      <w:r>
        <w:t>ố</w:t>
      </w:r>
      <w:r>
        <w:t>i 300</w:t>
      </w:r>
    </w:p>
    <w:p w:rsidR="00D07C5B" w:rsidRDefault="005567F0">
      <w:pPr>
        <w:jc w:val="center"/>
      </w:pPr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 - KHÁ</w:t>
      </w:r>
      <w:r>
        <w:rPr>
          <w:b/>
          <w:u w:val="single"/>
        </w:rPr>
        <w:t>C</w:t>
      </w:r>
      <w:r>
        <w:rPr>
          <w:b/>
        </w:rPr>
        <w:t xml:space="preserve"> TH</w:t>
      </w:r>
      <w:r>
        <w:rPr>
          <w:b/>
          <w:u w:val="single"/>
        </w:rPr>
        <w:t>Ư</w:t>
      </w:r>
      <w:r>
        <w:rPr>
          <w:b/>
        </w:rPr>
        <w:t>Ờ</w:t>
      </w:r>
      <w:r>
        <w:rPr>
          <w:b/>
        </w:rPr>
        <w:t>NG</w:t>
      </w:r>
    </w:p>
    <w:p w:rsidR="00D07C5B" w:rsidRDefault="005567F0"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</w:t>
      </w:r>
      <w:r>
        <w:t xml:space="preserve"> - V</w:t>
      </w:r>
      <w:r>
        <w:t>ố</w:t>
      </w:r>
      <w:r>
        <w:t>n hay th</w:t>
      </w:r>
      <w:r>
        <w:t>ấ</w:t>
      </w:r>
      <w:r>
        <w:t>y, v</w:t>
      </w:r>
      <w:r>
        <w:t>ố</w:t>
      </w:r>
      <w:r>
        <w:t>n như v</w:t>
      </w:r>
      <w:r>
        <w:t>ẫ</w:t>
      </w:r>
      <w:r>
        <w:t>n c</w:t>
      </w:r>
      <w:r>
        <w:rPr>
          <w:u w:val="single"/>
        </w:rPr>
        <w:t xml:space="preserve">ó </w:t>
      </w:r>
      <w:r>
        <w:rPr>
          <w:u w:val="single"/>
        </w:rPr>
        <w:t>ở</w:t>
      </w:r>
      <w:r>
        <w:t xml:space="preserve"> nhi</w:t>
      </w:r>
      <w:r>
        <w:t>ề</w:t>
      </w:r>
      <w:r>
        <w:t>u n</w:t>
      </w:r>
      <w:r>
        <w:t>gư</w:t>
      </w:r>
      <w:r>
        <w:t>ờ</w:t>
      </w:r>
      <w:r>
        <w:t>i, v</w:t>
      </w:r>
      <w:r>
        <w:t>ậ</w:t>
      </w:r>
      <w:r>
        <w:t>t... khác.</w:t>
      </w:r>
    </w:p>
    <w:p w:rsidR="00D07C5B" w:rsidRDefault="005567F0">
      <w:r>
        <w:rPr>
          <w:b/>
        </w:rPr>
        <w:t>KHÁC THƯ</w:t>
      </w:r>
      <w:r>
        <w:rPr>
          <w:b/>
        </w:rPr>
        <w:t>Ờ</w:t>
      </w:r>
      <w:r>
        <w:rPr>
          <w:b/>
        </w:rPr>
        <w:t>NG</w:t>
      </w:r>
      <w:r>
        <w:t xml:space="preserve"> - ít th</w:t>
      </w:r>
      <w:r>
        <w:t>ấ</w:t>
      </w:r>
      <w:r>
        <w:t xml:space="preserve">y, </w:t>
      </w:r>
      <w:r>
        <w:rPr>
          <w:u w:val="single"/>
        </w:rPr>
        <w:t>í</w:t>
      </w:r>
      <w:r>
        <w:t>t gi</w:t>
      </w:r>
      <w:r>
        <w:t>ố</w:t>
      </w:r>
      <w:r>
        <w:t>ng cái thư</w:t>
      </w:r>
      <w:r>
        <w:t>ờ</w:t>
      </w:r>
      <w:r>
        <w:t>ng g</w:t>
      </w:r>
      <w:r>
        <w:t>ặ</w:t>
      </w:r>
      <w:r>
        <w:t>p.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bình thư</w:t>
      </w:r>
      <w:r>
        <w:rPr>
          <w:b/>
          <w:i/>
        </w:rPr>
        <w:t>ờ</w:t>
      </w:r>
      <w:r>
        <w:rPr>
          <w:b/>
          <w:i/>
        </w:rPr>
        <w:t>ng -  b</w:t>
      </w:r>
      <w:r>
        <w:rPr>
          <w:b/>
          <w:i/>
        </w:rPr>
        <w:t>ấ</w:t>
      </w:r>
      <w:r>
        <w:rPr>
          <w:b/>
          <w:i/>
        </w:rPr>
        <w:t>t thư</w:t>
      </w:r>
      <w:r>
        <w:rPr>
          <w:b/>
          <w:i/>
        </w:rPr>
        <w:t>ờ</w:t>
      </w:r>
      <w:r>
        <w:rPr>
          <w:b/>
          <w:i/>
        </w:rPr>
        <w:t>ng, bình thư</w:t>
      </w:r>
      <w:r>
        <w:rPr>
          <w:b/>
          <w:i/>
        </w:rPr>
        <w:t>ờ</w:t>
      </w:r>
      <w:r>
        <w:rPr>
          <w:b/>
          <w:i/>
        </w:rPr>
        <w:t xml:space="preserve">ng - </w:t>
      </w:r>
      <w:r>
        <w:rPr>
          <w:b/>
          <w:i/>
          <w:u w:val="single"/>
        </w:rPr>
        <w:t>k</w:t>
      </w:r>
      <w:r>
        <w:rPr>
          <w:b/>
          <w:i/>
        </w:rPr>
        <w:t>hác l</w:t>
      </w:r>
      <w:r>
        <w:rPr>
          <w:b/>
          <w:i/>
          <w:u w:val="single"/>
        </w:rPr>
        <w:t>ạ</w:t>
      </w:r>
    </w:p>
    <w:p w:rsidR="00D07C5B" w:rsidRDefault="005567F0">
      <w:pPr>
        <w:jc w:val="center"/>
      </w:pPr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 - P</w:t>
      </w:r>
      <w:r>
        <w:rPr>
          <w:b/>
          <w:u w:val="single"/>
        </w:rPr>
        <w:t>H</w:t>
      </w:r>
      <w:r>
        <w:rPr>
          <w:b/>
        </w:rPr>
        <w:t>I THƯ</w:t>
      </w:r>
      <w:r>
        <w:rPr>
          <w:b/>
          <w:u w:val="single"/>
        </w:rPr>
        <w:t>Ờ</w:t>
      </w:r>
      <w:r>
        <w:rPr>
          <w:b/>
        </w:rPr>
        <w:t>NG</w:t>
      </w:r>
    </w:p>
    <w:p w:rsidR="00D07C5B" w:rsidRDefault="005567F0">
      <w:r>
        <w:rPr>
          <w:b/>
        </w:rPr>
        <w:t>BÌNH THƯ</w:t>
      </w:r>
      <w:r>
        <w:rPr>
          <w:b/>
        </w:rPr>
        <w:t>Ờ</w:t>
      </w:r>
      <w:r>
        <w:rPr>
          <w:b/>
        </w:rPr>
        <w:t>NG</w:t>
      </w:r>
      <w:r>
        <w:t xml:space="preserve"> - Thư</w:t>
      </w:r>
      <w:r>
        <w:t>ờ</w:t>
      </w:r>
      <w:r>
        <w:t>ng thư</w:t>
      </w:r>
      <w:r>
        <w:t>ờ</w:t>
      </w:r>
      <w:r>
        <w:t>ng b</w:t>
      </w:r>
      <w:r>
        <w:rPr>
          <w:u w:val="single"/>
        </w:rPr>
        <w:t>ậ</w:t>
      </w:r>
      <w:r>
        <w:t>c trung, không có g</w:t>
      </w:r>
      <w:r>
        <w:rPr>
          <w:u w:val="single"/>
        </w:rPr>
        <w:t>ì</w:t>
      </w:r>
      <w:r>
        <w:t xml:space="preserve"> đ</w:t>
      </w:r>
      <w:r>
        <w:t>ặ</w:t>
      </w:r>
      <w:r>
        <w:t>c s</w:t>
      </w:r>
      <w:r>
        <w:t>ắ</w:t>
      </w:r>
      <w:r>
        <w:t>c, đ</w:t>
      </w:r>
      <w:r>
        <w:t>ặ</w:t>
      </w:r>
      <w:r>
        <w:t>c bi</w:t>
      </w:r>
      <w:r>
        <w:t>ệ</w:t>
      </w:r>
      <w:r>
        <w:t>t.</w:t>
      </w:r>
    </w:p>
    <w:p w:rsidR="00D07C5B" w:rsidRDefault="005567F0">
      <w:r>
        <w:rPr>
          <w:b/>
        </w:rPr>
        <w:t>PHI THƯ</w:t>
      </w:r>
      <w:r>
        <w:rPr>
          <w:b/>
        </w:rPr>
        <w:t>Ờ</w:t>
      </w:r>
      <w:r>
        <w:rPr>
          <w:b/>
        </w:rPr>
        <w:t>NG</w:t>
      </w:r>
      <w:r>
        <w:t xml:space="preserve"> - R</w:t>
      </w:r>
      <w:r>
        <w:t>ấ</w:t>
      </w:r>
      <w:r>
        <w:t>t đ</w:t>
      </w:r>
      <w:r>
        <w:t>ặ</w:t>
      </w:r>
      <w:r>
        <w:t>c s</w:t>
      </w:r>
      <w:r>
        <w:t>ắ</w:t>
      </w:r>
      <w:r>
        <w:t xml:space="preserve">c, </w:t>
      </w:r>
      <w:r>
        <w:rPr>
          <w:u w:val="single"/>
        </w:rPr>
        <w:t>r</w:t>
      </w:r>
      <w:r>
        <w:t>ấ</w:t>
      </w:r>
      <w:r>
        <w:t>t đ</w:t>
      </w:r>
      <w:r>
        <w:t>ặ</w:t>
      </w:r>
      <w:r>
        <w:t>c bi</w:t>
      </w:r>
      <w:r>
        <w:t>ệ</w:t>
      </w:r>
      <w:r>
        <w:t>t, vư</w:t>
      </w:r>
      <w:r>
        <w:t>ợ</w:t>
      </w:r>
      <w:r>
        <w:t xml:space="preserve">t </w:t>
      </w:r>
      <w:r>
        <w:rPr>
          <w:u w:val="single"/>
        </w:rPr>
        <w:t>x</w:t>
      </w:r>
      <w:r>
        <w:t>a m</w:t>
      </w:r>
      <w:r>
        <w:t>ứ</w:t>
      </w:r>
      <w:r>
        <w:t>c thư</w:t>
      </w:r>
      <w:r>
        <w:t>ờ</w:t>
      </w:r>
      <w:r>
        <w:t>ng, hi</w:t>
      </w:r>
      <w:r>
        <w:t>ế</w:t>
      </w:r>
      <w:r>
        <w:t>m có.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bình thư</w:t>
      </w:r>
      <w:r>
        <w:rPr>
          <w:b/>
          <w:i/>
        </w:rPr>
        <w:t>ờ</w:t>
      </w:r>
      <w:r>
        <w:rPr>
          <w:b/>
          <w:i/>
        </w:rPr>
        <w:t>ng - đ</w:t>
      </w:r>
      <w:r>
        <w:rPr>
          <w:b/>
          <w:i/>
        </w:rPr>
        <w:t>ặ</w:t>
      </w:r>
      <w:r>
        <w:rPr>
          <w:b/>
          <w:i/>
          <w:u w:val="single"/>
        </w:rPr>
        <w:t>c</w:t>
      </w:r>
      <w:r>
        <w:rPr>
          <w:b/>
          <w:i/>
        </w:rPr>
        <w:t xml:space="preserve"> b</w:t>
      </w:r>
      <w:r>
        <w:rPr>
          <w:b/>
          <w:i/>
          <w:u w:val="single"/>
        </w:rPr>
        <w:t>i</w:t>
      </w:r>
      <w:r>
        <w:rPr>
          <w:b/>
          <w:i/>
        </w:rPr>
        <w:t>ệ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BÌNH TĨNH - B</w:t>
      </w:r>
      <w:r>
        <w:rPr>
          <w:b/>
          <w:u w:val="single"/>
        </w:rPr>
        <w:t>Ố</w:t>
      </w:r>
      <w:r>
        <w:rPr>
          <w:b/>
        </w:rPr>
        <w:t>I R</w:t>
      </w:r>
      <w:r>
        <w:rPr>
          <w:b/>
          <w:u w:val="single"/>
        </w:rPr>
        <w:t>Ố</w:t>
      </w:r>
      <w:r>
        <w:rPr>
          <w:b/>
        </w:rPr>
        <w:t>I</w:t>
      </w:r>
    </w:p>
    <w:p w:rsidR="00D07C5B" w:rsidRDefault="005567F0">
      <w:r>
        <w:rPr>
          <w:b/>
        </w:rPr>
        <w:t>BÌNH TĨNH</w:t>
      </w:r>
      <w:r>
        <w:t xml:space="preserve"> - Làm ch</w:t>
      </w:r>
      <w:r>
        <w:rPr>
          <w:u w:val="single"/>
        </w:rPr>
        <w:t>ủ</w:t>
      </w:r>
      <w:r>
        <w:t xml:space="preserve"> đư</w:t>
      </w:r>
      <w:r>
        <w:t>ợ</w:t>
      </w:r>
      <w:r>
        <w:t>c hành đ</w:t>
      </w:r>
      <w:r>
        <w:t>ộ</w:t>
      </w:r>
      <w:r>
        <w:t>ng c</w:t>
      </w:r>
      <w:r>
        <w:t>ủ</w:t>
      </w:r>
      <w:r>
        <w:t>a mình không l</w:t>
      </w:r>
      <w:r>
        <w:rPr>
          <w:u w:val="single"/>
        </w:rPr>
        <w:t>ú</w:t>
      </w:r>
      <w:r>
        <w:t>ng túng.</w:t>
      </w:r>
    </w:p>
    <w:p w:rsidR="00D07C5B" w:rsidRDefault="005567F0">
      <w:r>
        <w:rPr>
          <w:b/>
        </w:rPr>
        <w:t>B</w:t>
      </w:r>
      <w:r>
        <w:rPr>
          <w:b/>
        </w:rPr>
        <w:t>Ố</w:t>
      </w:r>
      <w:r>
        <w:rPr>
          <w:b/>
        </w:rPr>
        <w:t>I R</w:t>
      </w:r>
      <w:r>
        <w:rPr>
          <w:b/>
        </w:rPr>
        <w:t>Ố</w:t>
      </w:r>
      <w:r>
        <w:rPr>
          <w:b/>
        </w:rPr>
        <w:t>I</w:t>
      </w:r>
      <w:r>
        <w:t xml:space="preserve"> - Lúng t</w:t>
      </w:r>
      <w:r>
        <w:rPr>
          <w:u w:val="single"/>
        </w:rPr>
        <w:t>ú</w:t>
      </w:r>
      <w:r>
        <w:t>ng, không bi</w:t>
      </w:r>
      <w:r>
        <w:t>ế</w:t>
      </w:r>
      <w:r>
        <w:t>t n</w:t>
      </w:r>
      <w:r>
        <w:rPr>
          <w:u w:val="single"/>
        </w:rPr>
        <w:t>ê</w:t>
      </w:r>
      <w:r>
        <w:t>n làm th</w:t>
      </w:r>
      <w:r>
        <w:t>ế</w:t>
      </w:r>
      <w:r>
        <w:t xml:space="preserve"> nào.</w:t>
      </w:r>
    </w:p>
    <w:p w:rsidR="00D07C5B" w:rsidRDefault="005567F0">
      <w:pPr>
        <w:ind w:left="720"/>
      </w:pPr>
      <w:r>
        <w:t>Ví d</w:t>
      </w:r>
      <w:r>
        <w:t>ụ</w:t>
      </w:r>
      <w:r>
        <w:t>: Gi</w:t>
      </w:r>
      <w:r>
        <w:t>ữ</w:t>
      </w:r>
      <w:r>
        <w:t xml:space="preserve"> đư</w:t>
      </w:r>
      <w:r>
        <w:t>ợ</w:t>
      </w:r>
      <w:r>
        <w:t>c b</w:t>
      </w:r>
      <w:r>
        <w:rPr>
          <w:u w:val="single"/>
        </w:rPr>
        <w:t>ì</w:t>
      </w:r>
      <w:r>
        <w:t>nh tĩnh s</w:t>
      </w:r>
      <w:r>
        <w:t>ẽ</w:t>
      </w:r>
      <w:r>
        <w:t xml:space="preserve"> làm ch</w:t>
      </w:r>
      <w:r>
        <w:rPr>
          <w:u w:val="single"/>
        </w:rPr>
        <w:t>ủ</w:t>
      </w:r>
      <w:r>
        <w:t xml:space="preserve"> đư</w:t>
      </w:r>
      <w:r>
        <w:t>ợ</w:t>
      </w:r>
      <w:r>
        <w:t>c</w:t>
      </w:r>
      <w:r>
        <w:t xml:space="preserve"> nh</w:t>
      </w:r>
      <w:r>
        <w:t>ữ</w:t>
      </w:r>
      <w:r>
        <w:t>ng hành đ</w:t>
      </w:r>
      <w:r>
        <w:t>ộ</w:t>
      </w:r>
      <w:r>
        <w:t>ng c</w:t>
      </w:r>
      <w:r>
        <w:t>ủ</w:t>
      </w:r>
      <w:r>
        <w:t>a mình. C</w:t>
      </w:r>
      <w:r>
        <w:rPr>
          <w:u w:val="single"/>
        </w:rPr>
        <w:t>ặ</w:t>
      </w:r>
      <w:r>
        <w:t>p t</w:t>
      </w:r>
      <w:r>
        <w:t>ừ</w:t>
      </w:r>
      <w:r>
        <w:t xml:space="preserve"> trái ngh</w:t>
      </w:r>
      <w:r>
        <w:rPr>
          <w:u w:val="single"/>
        </w:rPr>
        <w:t>f</w:t>
      </w:r>
      <w:r>
        <w:t>a: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Đàn bò thong th</w:t>
      </w:r>
      <w:r>
        <w:t>ả</w:t>
      </w:r>
      <w:r>
        <w:t xml:space="preserve"> g</w:t>
      </w:r>
      <w:r>
        <w:rPr>
          <w:u w:val="single"/>
        </w:rPr>
        <w:t>ặ</w:t>
      </w:r>
      <w:r>
        <w:rPr>
          <w:u w:val="single"/>
        </w:rPr>
        <w:t>ăm</w:t>
      </w:r>
      <w:r>
        <w:t xml:space="preserve"> c</w:t>
      </w:r>
      <w:r>
        <w:rPr>
          <w:u w:val="single"/>
        </w:rPr>
        <w:t>ỏ</w:t>
      </w:r>
      <w:r>
        <w:t xml:space="preserve"> trên tri</w:t>
      </w:r>
      <w:r>
        <w:t>ề</w:t>
      </w:r>
      <w:r>
        <w:t>n đ</w:t>
      </w:r>
      <w:r>
        <w:rPr>
          <w:u w:val="single"/>
        </w:rPr>
        <w:t>ê</w:t>
      </w:r>
      <w:r>
        <w:t xml:space="preserve"> đây n</w:t>
      </w:r>
      <w:r>
        <w:t>ắ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Mau v</w:t>
      </w:r>
      <w:r>
        <w:t>ớ</w:t>
      </w:r>
      <w:r>
        <w:t>i ch</w:t>
      </w:r>
      <w:r>
        <w:t>ứ</w:t>
      </w:r>
      <w:r>
        <w:t xml:space="preserve"> v</w:t>
      </w:r>
      <w:r>
        <w:t>ộ</w:t>
      </w:r>
      <w:r>
        <w:t>i vàng lên v</w:t>
      </w:r>
      <w:r>
        <w:t>ớ</w:t>
      </w:r>
      <w:r>
        <w:t>i ch</w:t>
      </w:r>
      <w:r>
        <w:rPr>
          <w:u w:val="single"/>
        </w:rPr>
        <w:t>ứ</w:t>
      </w:r>
      <w:r>
        <w:t xml:space="preserve">; </w:t>
      </w:r>
      <w:r>
        <w:rPr>
          <w:u w:val="single"/>
        </w:rPr>
        <w:t>E</w:t>
      </w:r>
      <w:r>
        <w:t xml:space="preserve">m, em </w:t>
      </w:r>
      <w:r>
        <w:rPr>
          <w:u w:val="single"/>
        </w:rPr>
        <w:t>ơ</w:t>
      </w:r>
      <w:r>
        <w:t>i! Tình n</w:t>
      </w:r>
      <w:r>
        <w:rPr>
          <w:u w:val="single"/>
        </w:rPr>
        <w:t>o</w:t>
      </w:r>
      <w:r>
        <w:t>n đã già r</w:t>
      </w:r>
      <w:r>
        <w:t>ồ</w:t>
      </w:r>
      <w:r>
        <w:t>i . (V</w:t>
      </w:r>
      <w:r>
        <w:t>ộ</w:t>
      </w:r>
      <w:r>
        <w:t>i vàng, Xuân Di</w:t>
      </w:r>
      <w:r>
        <w:t>ệ</w:t>
      </w:r>
      <w:r>
        <w:t>u) 301 b</w:t>
      </w:r>
      <w:r>
        <w:rPr>
          <w:u w:val="single"/>
        </w:rPr>
        <w:t>ỏ</w:t>
      </w:r>
      <w:r>
        <w:t xml:space="preserve"> | t</w:t>
      </w:r>
      <w:r>
        <w:rPr>
          <w:u w:val="single"/>
        </w:rPr>
        <w:t>o</w:t>
      </w:r>
      <w:r>
        <w:t>àn b</w:t>
      </w:r>
      <w:r>
        <w:t>ộ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Ỏ</w:t>
      </w:r>
      <w:r>
        <w:rPr>
          <w:b/>
        </w:rPr>
        <w:t xml:space="preserve"> - GI</w:t>
      </w:r>
      <w:r>
        <w:rPr>
          <w:b/>
        </w:rPr>
        <w:t>Ữ</w:t>
      </w:r>
    </w:p>
    <w:p w:rsidR="00D07C5B" w:rsidRDefault="005567F0">
      <w:r>
        <w:rPr>
          <w:b/>
        </w:rPr>
        <w:t>B</w:t>
      </w:r>
      <w:r>
        <w:rPr>
          <w:b/>
        </w:rPr>
        <w:t>Ỏ</w:t>
      </w:r>
      <w:r>
        <w:t xml:space="preserve"> - Làm cho không thu</w:t>
      </w:r>
      <w:r>
        <w:t>ộ</w:t>
      </w:r>
      <w:r>
        <w:t>c v</w:t>
      </w:r>
      <w:r>
        <w:rPr>
          <w:u w:val="single"/>
        </w:rPr>
        <w:t>ề</w:t>
      </w:r>
      <w:r>
        <w:t xml:space="preserve"> </w:t>
      </w:r>
      <w:r>
        <w:t>mình n</w:t>
      </w:r>
      <w:r>
        <w:rPr>
          <w:u w:val="single"/>
        </w:rPr>
        <w:t>ữ</w:t>
      </w:r>
      <w:r>
        <w:t>a.</w:t>
      </w:r>
    </w:p>
    <w:p w:rsidR="00D07C5B" w:rsidRDefault="005567F0">
      <w:r>
        <w:rPr>
          <w:b/>
        </w:rPr>
        <w:t>GI</w:t>
      </w:r>
      <w:r>
        <w:rPr>
          <w:b/>
        </w:rPr>
        <w:t>Ữ</w:t>
      </w:r>
      <w:r>
        <w:t xml:space="preserve"> - Làm cho v</w:t>
      </w:r>
      <w:r>
        <w:rPr>
          <w:u w:val="single"/>
        </w:rPr>
        <w:t>ẫ</w:t>
      </w:r>
      <w:r>
        <w:t>n thu</w:t>
      </w:r>
      <w:r>
        <w:t>ộ</w:t>
      </w:r>
      <w:r>
        <w:t>c v</w:t>
      </w:r>
      <w:r>
        <w:rPr>
          <w:u w:val="single"/>
        </w:rPr>
        <w:t>ề</w:t>
      </w:r>
      <w:r>
        <w:t xml:space="preserve"> mình.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buông -  n</w:t>
      </w:r>
      <w:r>
        <w:rPr>
          <w:b/>
          <w:i/>
        </w:rPr>
        <w:t>ắ</w:t>
      </w:r>
      <w:r>
        <w:rPr>
          <w:b/>
          <w:i/>
        </w:rPr>
        <w:t>m, th</w:t>
      </w:r>
      <w:r>
        <w:rPr>
          <w:b/>
          <w:i/>
        </w:rPr>
        <w:t>ả</w:t>
      </w:r>
      <w:r>
        <w:rPr>
          <w:b/>
          <w:i/>
        </w:rPr>
        <w:t xml:space="preserve"> -  b</w:t>
      </w:r>
      <w:r>
        <w:rPr>
          <w:b/>
          <w:i/>
        </w:rPr>
        <w:t>ắ</w:t>
      </w:r>
      <w:r>
        <w:rPr>
          <w:b/>
          <w:i/>
        </w:rPr>
        <w:t>t, th</w:t>
      </w:r>
      <w:r>
        <w:rPr>
          <w:b/>
          <w:i/>
        </w:rPr>
        <w:t>ả</w:t>
      </w:r>
      <w:r>
        <w:rPr>
          <w:b/>
          <w:i/>
        </w:rPr>
        <w:t xml:space="preserve"> - nh</w:t>
      </w:r>
      <w:r>
        <w:rPr>
          <w:b/>
          <w:i/>
        </w:rPr>
        <w:t>ố</w:t>
      </w:r>
      <w:r>
        <w:rPr>
          <w:b/>
          <w:i/>
        </w:rP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Đô cao t</w:t>
      </w:r>
      <w:r>
        <w:rPr>
          <w:u w:val="single"/>
        </w:rPr>
        <w:t>ó</w:t>
      </w:r>
      <w:r>
        <w:t>c x</w:t>
      </w:r>
      <w:r>
        <w:rPr>
          <w:u w:val="single"/>
        </w:rPr>
        <w:t>oã</w:t>
      </w:r>
      <w:r>
        <w:t xml:space="preserve"> lưng tr</w:t>
      </w:r>
      <w:r>
        <w:t>ờ</w:t>
      </w:r>
      <w:r>
        <w:t>i; Em đi gánh nư</w:t>
      </w:r>
      <w:r>
        <w:t>ớ</w:t>
      </w:r>
      <w:r>
        <w:t xml:space="preserve">c buông </w:t>
      </w:r>
      <w:r>
        <w:rPr>
          <w:u w:val="single"/>
        </w:rPr>
        <w:t>l</w:t>
      </w:r>
      <w:r>
        <w:t>ơi gió chi</w:t>
      </w:r>
      <w:r>
        <w:t>ề</w:t>
      </w:r>
      <w:r>
        <w:t>u . (B</w:t>
      </w:r>
      <w:r>
        <w:t>ế</w:t>
      </w:r>
      <w:r>
        <w:t>n quê, Tr</w:t>
      </w:r>
      <w:r>
        <w:t>ọ</w:t>
      </w:r>
      <w:r>
        <w:t>ng Dương)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Mi</w:t>
      </w:r>
      <w:r>
        <w:t>ệ</w:t>
      </w:r>
      <w:r>
        <w:t>ng cư</w:t>
      </w:r>
      <w:r>
        <w:t>ờ</w:t>
      </w:r>
      <w:r>
        <w:t xml:space="preserve">i </w:t>
      </w:r>
      <w:r>
        <w:rPr>
          <w:u w:val="single"/>
        </w:rPr>
        <w:t>b</w:t>
      </w:r>
      <w:r>
        <w:t>u</w:t>
      </w:r>
      <w:r>
        <w:t>ố</w:t>
      </w:r>
      <w:r>
        <w:t>t giá chân không giày; Thương nhau tay</w:t>
      </w:r>
      <w:r>
        <w:t xml:space="preserve"> n</w:t>
      </w:r>
      <w:r>
        <w:rPr>
          <w:u w:val="single"/>
        </w:rPr>
        <w:t>ắ</w:t>
      </w:r>
      <w:r>
        <w:t>m l</w:t>
      </w:r>
      <w:r>
        <w:t>ấ</w:t>
      </w:r>
      <w:r>
        <w:t>y bàn tay . (Đông chí, Chính H</w:t>
      </w:r>
      <w:r>
        <w:t>ữ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Th</w:t>
      </w:r>
      <w:r>
        <w:rPr>
          <w:u w:val="single"/>
        </w:rPr>
        <w:t>ả</w:t>
      </w:r>
      <w:r>
        <w:t xml:space="preserve"> con s</w:t>
      </w:r>
      <w:r>
        <w:rPr>
          <w:u w:val="single"/>
        </w:rPr>
        <w:t>ă</w:t>
      </w:r>
      <w:r>
        <w:t>n s</w:t>
      </w:r>
      <w:r>
        <w:t>ắ</w:t>
      </w:r>
      <w:r>
        <w:t>t b</w:t>
      </w:r>
      <w:r>
        <w:t>ắ</w:t>
      </w:r>
      <w:r>
        <w:t>t con cá rô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Ủ</w:t>
      </w:r>
      <w:r>
        <w:rPr>
          <w:b/>
        </w:rPr>
        <w:t xml:space="preserve"> - L</w:t>
      </w:r>
      <w:r>
        <w:rPr>
          <w:b/>
        </w:rPr>
        <w:t>Ấ</w:t>
      </w:r>
      <w:r>
        <w:rPr>
          <w:b/>
        </w:rPr>
        <w:t>Y</w:t>
      </w:r>
    </w:p>
    <w:p w:rsidR="00D07C5B" w:rsidRDefault="005567F0">
      <w:r>
        <w:rPr>
          <w:b/>
        </w:rPr>
        <w:t>B</w:t>
      </w:r>
      <w:r>
        <w:rPr>
          <w:b/>
        </w:rPr>
        <w:t>Ỏ</w:t>
      </w:r>
      <w:r>
        <w:t xml:space="preserve"> - Không gi</w:t>
      </w:r>
      <w:r>
        <w:rPr>
          <w:u w:val="single"/>
        </w:rPr>
        <w:t>ữ</w:t>
      </w:r>
      <w:r>
        <w:t xml:space="preserve"> l</w:t>
      </w:r>
      <w:r>
        <w:t>ạ</w:t>
      </w:r>
      <w:r>
        <w:t>i, coi là không có tác d</w:t>
      </w:r>
      <w:r>
        <w:t>ụ</w:t>
      </w:r>
      <w:r>
        <w:t>ng, không có giá tr</w:t>
      </w:r>
      <w:r>
        <w:t>ị</w:t>
      </w:r>
      <w:r>
        <w:t xml:space="preserve"> đ</w:t>
      </w:r>
      <w:r>
        <w:t>ố</w:t>
      </w:r>
      <w:r>
        <w:t>i v</w:t>
      </w:r>
      <w:r>
        <w:t>ớ</w:t>
      </w:r>
      <w:r>
        <w:t>i mình.</w:t>
      </w:r>
    </w:p>
    <w:p w:rsidR="00D07C5B" w:rsidRDefault="005567F0">
      <w:r>
        <w:rPr>
          <w:b/>
        </w:rPr>
        <w:t>L</w:t>
      </w:r>
      <w:r>
        <w:rPr>
          <w:b/>
        </w:rPr>
        <w:t>Ấ</w:t>
      </w:r>
      <w:r>
        <w:rPr>
          <w:b/>
        </w:rPr>
        <w:t>Y</w:t>
      </w:r>
      <w:r>
        <w:t xml:space="preserve"> - Gi</w:t>
      </w:r>
      <w:r>
        <w:rPr>
          <w:u w:val="single"/>
        </w:rPr>
        <w:t>ữ</w:t>
      </w:r>
      <w:r>
        <w:t xml:space="preserve"> l</w:t>
      </w:r>
      <w:r>
        <w:t>ạ</w:t>
      </w:r>
      <w:r>
        <w:t>i, co</w:t>
      </w:r>
      <w:r>
        <w:rPr>
          <w:u w:val="single"/>
        </w:rPr>
        <w:t>i</w:t>
      </w:r>
      <w:r>
        <w:t xml:space="preserve"> là có giá tr</w:t>
      </w:r>
      <w:r>
        <w:t>ị</w:t>
      </w:r>
      <w:r>
        <w:t>, có tác d</w:t>
      </w:r>
      <w:r>
        <w:t>ụ</w:t>
      </w:r>
      <w:r>
        <w:t>ng đ</w:t>
      </w:r>
      <w:r>
        <w:t>ố</w:t>
      </w:r>
      <w:r>
        <w:t>i v</w:t>
      </w:r>
      <w:r>
        <w:t>ớ</w:t>
      </w:r>
      <w:r>
        <w:t>i mình.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b</w:t>
      </w:r>
      <w:r>
        <w:rPr>
          <w:b/>
          <w:i/>
        </w:rPr>
        <w:t>ỏ</w:t>
      </w:r>
      <w:r>
        <w:rPr>
          <w:b/>
          <w:i/>
        </w:rPr>
        <w:t xml:space="preserve"> -  c</w:t>
      </w:r>
      <w:r>
        <w:rPr>
          <w:b/>
          <w:i/>
        </w:rPr>
        <w:t>ầ</w:t>
      </w:r>
      <w:r>
        <w:rPr>
          <w:b/>
          <w:i/>
        </w:rPr>
        <w:t>m, b</w:t>
      </w:r>
      <w:r>
        <w:rPr>
          <w:b/>
          <w:i/>
        </w:rPr>
        <w:t>ỏ</w:t>
      </w:r>
      <w:r>
        <w:rPr>
          <w:b/>
          <w:i/>
        </w:rPr>
        <w:t xml:space="preserve"> - n</w:t>
      </w:r>
      <w:r>
        <w:rPr>
          <w:b/>
          <w:i/>
          <w:u w:val="single"/>
        </w:rPr>
        <w:t>u</w:t>
      </w:r>
      <w:r>
        <w:rPr>
          <w:b/>
          <w:i/>
        </w:rPr>
        <w:t>ôi, b</w:t>
      </w:r>
      <w:r>
        <w:rPr>
          <w:b/>
          <w:i/>
          <w:u w:val="single"/>
        </w:rPr>
        <w:t>ỏ</w:t>
      </w:r>
    </w:p>
    <w:p w:rsidR="00D07C5B" w:rsidRDefault="005567F0">
      <w:pPr>
        <w:ind w:left="720"/>
      </w:pPr>
      <w:r>
        <w:t>VƯƠN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M</w:t>
      </w:r>
      <w:r>
        <w:t>ọ</w:t>
      </w:r>
      <w:r>
        <w:t>i ngư</w:t>
      </w:r>
      <w:r>
        <w:t>ờ</w:t>
      </w:r>
      <w:r>
        <w:t>i</w:t>
      </w:r>
      <w:r>
        <w:rPr>
          <w:u w:val="single"/>
        </w:rPr>
        <w:t xml:space="preserve"> à</w:t>
      </w:r>
      <w:r>
        <w:t>o l</w:t>
      </w:r>
      <w:r>
        <w:t>ạ</w:t>
      </w:r>
      <w:r>
        <w:t>i gian hàng gi</w:t>
      </w:r>
      <w:r>
        <w:t>ả</w:t>
      </w:r>
      <w:r>
        <w:t>m gi</w:t>
      </w:r>
      <w:r>
        <w:rPr>
          <w:u w:val="single"/>
        </w:rPr>
        <w:t>á</w:t>
      </w:r>
      <w:r>
        <w:t>, ngư</w:t>
      </w:r>
      <w:r>
        <w:t>ờ</w:t>
      </w:r>
      <w:r>
        <w:t>i c</w:t>
      </w:r>
      <w:r>
        <w:t>ầ</w:t>
      </w:r>
      <w:r>
        <w:t>m lên, ngư</w:t>
      </w:r>
      <w:r>
        <w:t>ờ</w:t>
      </w:r>
      <w:r>
        <w:t>i b</w:t>
      </w:r>
      <w:r>
        <w:t>ỏ</w:t>
      </w:r>
      <w:r>
        <w:t xml:space="preserve"> xu</w:t>
      </w:r>
      <w:r>
        <w:t>ố</w:t>
      </w:r>
      <w:r>
        <w:t xml:space="preserve">ng, </w:t>
      </w:r>
      <w:r>
        <w:rPr>
          <w:u w:val="single"/>
        </w:rPr>
        <w:t>ô</w:t>
      </w:r>
      <w:r>
        <w:t>n</w:t>
      </w:r>
      <w:r>
        <w:rPr>
          <w:u w:val="single"/>
        </w:rPr>
        <w:t xml:space="preserve"> ã</w:t>
      </w:r>
      <w:r>
        <w:t xml:space="preserve"> c</w:t>
      </w:r>
      <w:r>
        <w:t>ả</w:t>
      </w:r>
      <w:r>
        <w:t xml:space="preserve"> m</w:t>
      </w:r>
      <w:r>
        <w:t>ộ</w:t>
      </w:r>
      <w:r>
        <w:t>t góc ch</w:t>
      </w:r>
      <w:r>
        <w:t>ợ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Đen đ</w:t>
      </w:r>
      <w:r>
        <w:t>ầ</w:t>
      </w:r>
      <w:r>
        <w:t>u th</w:t>
      </w:r>
      <w:r>
        <w:rPr>
          <w:u w:val="single"/>
        </w:rPr>
        <w:t>ì</w:t>
      </w:r>
      <w:r>
        <w:t xml:space="preserve"> </w:t>
      </w:r>
      <w:r>
        <w:rPr>
          <w:color w:val="FF0000"/>
        </w:rPr>
        <w:t>*</w:t>
      </w:r>
      <w:r>
        <w:rPr>
          <w:u w:val="single"/>
        </w:rPr>
        <w:t>ở</w:t>
      </w:r>
      <w:r>
        <w:t>, đ</w:t>
      </w:r>
      <w:r>
        <w:rPr>
          <w:u w:val="single"/>
        </w:rPr>
        <w:t>ỏ</w:t>
      </w:r>
      <w:r>
        <w:t xml:space="preserve"> đ</w:t>
      </w:r>
      <w:r>
        <w:t>ầ</w:t>
      </w:r>
      <w:r>
        <w:t>u th</w:t>
      </w:r>
      <w:r>
        <w:rPr>
          <w:u w:val="single"/>
        </w:rPr>
        <w:t>ì</w:t>
      </w:r>
      <w:r>
        <w:t xml:space="preserve"> nuôi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B</w:t>
      </w:r>
      <w:r>
        <w:rPr>
          <w:u w:val="single"/>
        </w:rPr>
        <w:t>ồ</w:t>
      </w:r>
      <w:r>
        <w:t xml:space="preserve"> :hì</w:t>
      </w:r>
      <w:r>
        <w:rPr>
          <w:u w:val="single"/>
        </w:rPr>
        <w:t xml:space="preserve"> </w:t>
      </w:r>
      <w:r>
        <w:t>thương, vương thì t</w:t>
      </w:r>
      <w:r>
        <w:t>ộ</w:t>
      </w:r>
      <w:r>
        <w:t>i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Ộ</w:t>
      </w:r>
      <w:r>
        <w:rPr>
          <w:b/>
        </w:rPr>
        <w:t xml:space="preserve"> PH</w:t>
      </w:r>
      <w:r>
        <w:rPr>
          <w:b/>
        </w:rPr>
        <w:t>Ậ</w:t>
      </w:r>
      <w:r>
        <w:rPr>
          <w:b/>
        </w:rPr>
        <w:t>N - T</w:t>
      </w:r>
      <w:r>
        <w:rPr>
          <w:b/>
          <w:u w:val="single"/>
        </w:rPr>
        <w:t>0</w:t>
      </w:r>
      <w:r>
        <w:rPr>
          <w:b/>
        </w:rPr>
        <w:t xml:space="preserve">ÀN </w:t>
      </w:r>
      <w:r>
        <w:rPr>
          <w:b/>
          <w:u w:val="single"/>
        </w:rPr>
        <w:t>B</w:t>
      </w:r>
      <w:r>
        <w:rPr>
          <w:b/>
        </w:rPr>
        <w:t>Ộ</w:t>
      </w:r>
    </w:p>
    <w:p w:rsidR="00D07C5B" w:rsidRDefault="005567F0">
      <w:r>
        <w:rPr>
          <w:b/>
        </w:rPr>
        <w:t>B</w:t>
      </w:r>
      <w:r>
        <w:rPr>
          <w:b/>
        </w:rPr>
        <w:t>Ộ</w:t>
      </w:r>
      <w:r>
        <w:rPr>
          <w:b/>
        </w:rPr>
        <w:t xml:space="preserve"> PH</w:t>
      </w:r>
      <w:r>
        <w:rPr>
          <w:b/>
        </w:rPr>
        <w:t>Ậ</w:t>
      </w:r>
      <w:r>
        <w:rPr>
          <w:b/>
        </w:rPr>
        <w:t>N</w:t>
      </w:r>
      <w:r>
        <w:t xml:space="preserve"> - 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ch</w:t>
      </w:r>
      <w:r>
        <w:rPr>
          <w:u w:val="single"/>
        </w:rPr>
        <w:t>ỉ</w:t>
      </w:r>
      <w:r>
        <w:t>n</w:t>
      </w:r>
      <w:r>
        <w:rPr>
          <w:u w:val="single"/>
        </w:rPr>
        <w:t>h</w:t>
      </w:r>
      <w:r>
        <w:t xml:space="preserve"> th</w:t>
      </w:r>
      <w:r>
        <w:t>ể</w:t>
      </w:r>
      <w:r>
        <w:t>.</w:t>
      </w:r>
    </w:p>
    <w:p w:rsidR="00D07C5B" w:rsidRDefault="005567F0">
      <w:r>
        <w:rPr>
          <w:b/>
        </w:rPr>
        <w:t>TOÀN B</w:t>
      </w:r>
      <w:r>
        <w:rPr>
          <w:b/>
        </w:rPr>
        <w:t>Ộ</w:t>
      </w:r>
      <w:r>
        <w:t xml:space="preserve"> - T</w:t>
      </w:r>
      <w:r>
        <w:t>ấ</w:t>
      </w:r>
      <w:r>
        <w:t>t c</w:t>
      </w:r>
      <w:r>
        <w:t>ả</w:t>
      </w:r>
      <w:r>
        <w:t>, không tr</w:t>
      </w:r>
      <w:r>
        <w:t>ừ</w:t>
      </w:r>
      <w:r>
        <w:t xml:space="preserve"> ph</w:t>
      </w:r>
      <w:r>
        <w:t>ầ</w:t>
      </w:r>
      <w:r>
        <w:t>n nào c</w:t>
      </w:r>
      <w:r>
        <w:t>ủ</w:t>
      </w:r>
      <w:r>
        <w:t>a ch</w:t>
      </w:r>
      <w:r>
        <w:rPr>
          <w:u w:val="single"/>
        </w:rPr>
        <w:t>ỉ</w:t>
      </w:r>
      <w:r>
        <w:rPr>
          <w:u w:val="single"/>
        </w:rPr>
        <w:t>nh</w:t>
      </w:r>
      <w:r>
        <w:t xml:space="preserve"> th</w:t>
      </w:r>
      <w:r>
        <w:t>ể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ắ</w:t>
      </w:r>
      <w:r>
        <w:t>t là b</w:t>
      </w:r>
      <w:r>
        <w:t>ộ</w:t>
      </w:r>
      <w:r>
        <w:t xml:space="preserve"> ph</w:t>
      </w:r>
      <w:r>
        <w:t>ậ</w:t>
      </w:r>
      <w:r>
        <w:t>n r</w:t>
      </w:r>
      <w:r>
        <w:t>ấ</w:t>
      </w:r>
      <w:r>
        <w:t>t quan tr</w:t>
      </w:r>
      <w:r>
        <w:t>ọ</w:t>
      </w:r>
      <w:r>
        <w:t>ng c</w:t>
      </w:r>
      <w:r>
        <w:t>ủ</w:t>
      </w:r>
      <w:r>
        <w:t>a con ngư</w:t>
      </w:r>
      <w:r>
        <w:t>ờ</w:t>
      </w:r>
      <w:r>
        <w:t>i, b</w:t>
      </w:r>
      <w:r>
        <w:t>ở</w:t>
      </w:r>
      <w:r>
        <w:t>i ngư</w:t>
      </w:r>
      <w:r>
        <w:t>ờ</w:t>
      </w:r>
      <w:r>
        <w:t>i ta v</w:t>
      </w:r>
      <w:r>
        <w:rPr>
          <w:u w:val="single"/>
        </w:rPr>
        <w:t>í</w:t>
      </w:r>
      <w:r>
        <w:t>, đôi m</w:t>
      </w:r>
      <w:r>
        <w:t>ắ</w:t>
      </w:r>
      <w:r>
        <w:t>t là c</w:t>
      </w:r>
      <w:r>
        <w:t>ử</w:t>
      </w:r>
      <w:r>
        <w:t>a s</w:t>
      </w:r>
      <w:r>
        <w:t>ổ</w:t>
      </w:r>
      <w:r>
        <w:t xml:space="preserve"> tâm hôn. b</w:t>
      </w:r>
      <w:r>
        <w:t>ồ</w:t>
      </w:r>
      <w:r>
        <w:t>i | tr</w:t>
      </w:r>
      <w:r>
        <w:t>ầ</w:t>
      </w:r>
      <w:r>
        <w:t>m</w:t>
      </w:r>
      <w:r>
        <w:rPr>
          <w:u w:val="single"/>
        </w:rPr>
        <w:t xml:space="preserve"> 3</w:t>
      </w:r>
      <w:r>
        <w:t>02 0</w:t>
      </w:r>
      <w:r>
        <w:t>ặ</w:t>
      </w:r>
      <w:r>
        <w:t>p 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Nh</w:t>
      </w:r>
      <w:r>
        <w:rPr>
          <w:u w:val="single"/>
        </w:rPr>
        <w:t>ì</w:t>
      </w:r>
      <w:r>
        <w:t>n t</w:t>
      </w:r>
      <w:r>
        <w:rPr>
          <w:u w:val="single"/>
        </w:rPr>
        <w:t>o</w:t>
      </w:r>
      <w:r>
        <w:t>àn c</w:t>
      </w:r>
      <w:r>
        <w:t>ụ</w:t>
      </w:r>
      <w:r>
        <w:t>c s</w:t>
      </w:r>
      <w:r>
        <w:t>ẽ</w:t>
      </w:r>
      <w:r>
        <w:t xml:space="preserve"> th</w:t>
      </w:r>
      <w:r>
        <w:t>ấ</w:t>
      </w:r>
      <w:r>
        <w:t>y n</w:t>
      </w:r>
      <w:r>
        <w:t>ề</w:t>
      </w:r>
      <w:r>
        <w:t>n kinh t</w:t>
      </w:r>
      <w:r>
        <w:t>ế</w:t>
      </w:r>
      <w:r>
        <w:t xml:space="preserve"> c</w:t>
      </w:r>
      <w:r>
        <w:t>ủ</w:t>
      </w:r>
      <w:r>
        <w:t>a n</w:t>
      </w:r>
      <w:r>
        <w:t>ư</w:t>
      </w:r>
      <w:r>
        <w:t>ớ</w:t>
      </w:r>
      <w:r>
        <w:t xml:space="preserve">c ta đang trên </w:t>
      </w:r>
      <w:r>
        <w:rPr>
          <w:u w:val="single"/>
        </w:rPr>
        <w:t>đ</w:t>
      </w:r>
      <w:r>
        <w:t>à phát tri</w:t>
      </w:r>
      <w:r>
        <w:t>ể</w:t>
      </w:r>
      <w:r>
        <w:t>n.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Ồ</w:t>
      </w:r>
      <w:r>
        <w:rPr>
          <w:b/>
        </w:rPr>
        <w:t>I - L</w:t>
      </w:r>
      <w:r>
        <w:rPr>
          <w:b/>
        </w:rPr>
        <w:t>Ủ</w:t>
      </w:r>
    </w:p>
    <w:p w:rsidR="00D07C5B" w:rsidRDefault="005567F0">
      <w:r>
        <w:rPr>
          <w:b/>
        </w:rPr>
        <w:t>B</w:t>
      </w:r>
      <w:r>
        <w:rPr>
          <w:b/>
        </w:rPr>
        <w:t>Ồ</w:t>
      </w:r>
      <w:r>
        <w:rPr>
          <w:b/>
        </w:rPr>
        <w:t>I</w:t>
      </w:r>
      <w:r>
        <w:t xml:space="preserve"> - (nói v</w:t>
      </w:r>
      <w:r>
        <w:t>ề</w:t>
      </w:r>
      <w:r>
        <w:t xml:space="preserve"> b</w:t>
      </w:r>
      <w:r>
        <w:rPr>
          <w:u w:val="single"/>
        </w:rPr>
        <w:t>ờ</w:t>
      </w:r>
      <w:r>
        <w:t xml:space="preserve"> sông, l</w:t>
      </w:r>
      <w:r>
        <w:rPr>
          <w:u w:val="single"/>
        </w:rPr>
        <w:t>ò</w:t>
      </w:r>
      <w:r>
        <w:t>ng sông...) Đư</w:t>
      </w:r>
      <w:r>
        <w:t>ợ</w:t>
      </w:r>
      <w:r>
        <w:t>c đ</w:t>
      </w:r>
      <w:r>
        <w:t>ắ</w:t>
      </w:r>
      <w:r>
        <w:t>p thêm, nâng cao thêm b</w:t>
      </w:r>
      <w:r>
        <w:t>ằ</w:t>
      </w:r>
      <w:r>
        <w:t>ng b</w:t>
      </w:r>
      <w:r>
        <w:rPr>
          <w:u w:val="single"/>
        </w:rPr>
        <w:t>ù</w:t>
      </w:r>
      <w:r>
        <w:t>n l</w:t>
      </w:r>
      <w:r>
        <w:t>ắ</w:t>
      </w:r>
      <w:r>
        <w:t>ng đ</w:t>
      </w:r>
      <w:r>
        <w:t>ọ</w:t>
      </w:r>
      <w:r>
        <w:t>ng l</w:t>
      </w:r>
      <w:r>
        <w:t>ạ</w:t>
      </w:r>
      <w:r>
        <w:t>i.</w:t>
      </w:r>
    </w:p>
    <w:p w:rsidR="00D07C5B" w:rsidRDefault="005567F0">
      <w:r>
        <w:rPr>
          <w:b/>
        </w:rPr>
        <w:t>L</w:t>
      </w:r>
      <w:r>
        <w:rPr>
          <w:b/>
        </w:rPr>
        <w:t>Ở</w:t>
      </w:r>
      <w:r>
        <w:t xml:space="preserve"> - (nói v</w:t>
      </w:r>
      <w:r>
        <w:t>ề</w:t>
      </w:r>
      <w:r>
        <w:t xml:space="preserve"> b</w:t>
      </w:r>
      <w:r>
        <w:rPr>
          <w:u w:val="single"/>
        </w:rPr>
        <w:t>ờ</w:t>
      </w:r>
      <w:r>
        <w:t xml:space="preserve"> sông, l</w:t>
      </w:r>
      <w:r>
        <w:rPr>
          <w:u w:val="single"/>
        </w:rPr>
        <w:t>ò</w:t>
      </w:r>
      <w:r>
        <w:t>ng sông...) B</w:t>
      </w:r>
      <w:r>
        <w:t>ị</w:t>
      </w:r>
      <w:r>
        <w:t xml:space="preserve"> trôi m</w:t>
      </w:r>
      <w:r>
        <w:t>ấ</w:t>
      </w:r>
      <w:r>
        <w:t>t m</w:t>
      </w:r>
      <w:r>
        <w:t>ộ</w:t>
      </w:r>
      <w:r>
        <w:t>t ph</w:t>
      </w:r>
      <w:r>
        <w:t>ầ</w:t>
      </w:r>
      <w:r>
        <w:t>n b</w:t>
      </w:r>
      <w:r>
        <w:rPr>
          <w:u w:val="single"/>
        </w:rPr>
        <w:t>ù</w:t>
      </w:r>
      <w:r>
        <w:t>n đ</w:t>
      </w:r>
      <w:r>
        <w:t>ấ</w:t>
      </w:r>
      <w:r>
        <w:t>t nên th</w:t>
      </w:r>
      <w:r>
        <w:t>ấ</w:t>
      </w:r>
      <w:r>
        <w:t xml:space="preserve">p </w:t>
      </w:r>
      <w:r>
        <w:rPr>
          <w:u w:val="single"/>
        </w:rPr>
        <w:t>đ</w:t>
      </w:r>
      <w:r>
        <w:t>i, nh</w:t>
      </w:r>
      <w:r>
        <w:t>ỏ</w:t>
      </w:r>
      <w:r>
        <w:t xml:space="preserve"> l</w:t>
      </w:r>
      <w:r>
        <w:t>ạ</w:t>
      </w:r>
      <w:r>
        <w:t>i..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 : Khúc sông bên l</w:t>
      </w:r>
      <w:r>
        <w:rPr>
          <w:u w:val="single"/>
        </w:rPr>
        <w:t>ở</w:t>
      </w:r>
      <w:r>
        <w:t xml:space="preserve"> bên b</w:t>
      </w:r>
      <w:r>
        <w:rPr>
          <w:u w:val="single"/>
        </w:rPr>
        <w:t>ô</w:t>
      </w:r>
      <w:r>
        <w:t>i; B</w:t>
      </w:r>
      <w:r>
        <w:t>ên l</w:t>
      </w:r>
      <w:r>
        <w:rPr>
          <w:u w:val="single"/>
        </w:rPr>
        <w:t>ở</w:t>
      </w:r>
      <w:r>
        <w:t xml:space="preserve"> thì đ</w:t>
      </w:r>
      <w:r>
        <w:t>ụ</w:t>
      </w:r>
      <w:r>
        <w:t>c, bên b</w:t>
      </w:r>
      <w:r>
        <w:rPr>
          <w:u w:val="single"/>
        </w:rPr>
        <w:t>ồ</w:t>
      </w:r>
      <w:r>
        <w:t>i thì trong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B</w:t>
      </w:r>
      <w:r>
        <w:t>ờ</w:t>
      </w:r>
      <w:r>
        <w:t xml:space="preserve"> sông l</w:t>
      </w:r>
      <w:r>
        <w:t>ạ</w:t>
      </w:r>
      <w:r>
        <w:t xml:space="preserve">i </w:t>
      </w:r>
      <w:r>
        <w:rPr>
          <w:u w:val="single"/>
        </w:rPr>
        <w:t>l</w:t>
      </w:r>
      <w:r>
        <w:rPr>
          <w:u w:val="single"/>
        </w:rPr>
        <w:t>ở</w:t>
      </w:r>
      <w:r>
        <w:t xml:space="preserve"> xu</w:t>
      </w:r>
      <w:r>
        <w:t>ố</w:t>
      </w:r>
      <w:r>
        <w:t>ng sông; Đàn bà mà l</w:t>
      </w:r>
      <w:r>
        <w:t>ấ</w:t>
      </w:r>
      <w:r>
        <w:t>y đàn ông thi</w:t>
      </w:r>
      <w:r>
        <w:t>ệ</w:t>
      </w:r>
      <w:r>
        <w:t xml:space="preserve">t </w:t>
      </w:r>
      <w:r>
        <w:rPr>
          <w:u w:val="single"/>
        </w:rPr>
        <w:t>gì</w:t>
      </w:r>
      <w:r>
        <w:t xml:space="preserve"> . (Ca dao)</w:t>
      </w:r>
    </w:p>
    <w:p w:rsidR="00D07C5B" w:rsidRDefault="005567F0">
      <w:pPr>
        <w:jc w:val="center"/>
      </w:pPr>
      <w:r>
        <w:rPr>
          <w:b/>
        </w:rPr>
        <w:t>B</w:t>
      </w:r>
      <w:r>
        <w:rPr>
          <w:b/>
        </w:rPr>
        <w:t>Ổ</w:t>
      </w:r>
      <w:r>
        <w:rPr>
          <w:b/>
        </w:rPr>
        <w:t>NG - TR</w:t>
      </w:r>
      <w:r>
        <w:rPr>
          <w:b/>
        </w:rPr>
        <w:t>Ầ</w:t>
      </w:r>
      <w:r>
        <w:rPr>
          <w:b/>
        </w:rPr>
        <w:t>M</w:t>
      </w:r>
    </w:p>
    <w:p w:rsidR="00D07C5B" w:rsidRDefault="005567F0">
      <w:r>
        <w:rPr>
          <w:b/>
        </w:rPr>
        <w:t>B</w:t>
      </w:r>
      <w:r>
        <w:rPr>
          <w:b/>
        </w:rPr>
        <w:t>Ổ</w:t>
      </w:r>
      <w:r>
        <w:rPr>
          <w:b/>
        </w:rPr>
        <w:t>NG</w:t>
      </w:r>
      <w:r>
        <w:t xml:space="preserve"> - (nói v</w:t>
      </w:r>
      <w:r>
        <w:t>ề</w:t>
      </w:r>
      <w:r>
        <w:t xml:space="preserve"> </w:t>
      </w:r>
      <w:r>
        <w:rPr>
          <w:u w:val="single"/>
        </w:rPr>
        <w:t>g</w:t>
      </w:r>
      <w:r>
        <w:t>i</w:t>
      </w:r>
      <w:r>
        <w:rPr>
          <w:u w:val="single"/>
        </w:rPr>
        <w:t>ọ</w:t>
      </w:r>
      <w:r>
        <w:t>ng, ti</w:t>
      </w:r>
      <w:r>
        <w:t>ế</w:t>
      </w:r>
      <w:r>
        <w:t>ng...) Cao và trong.</w:t>
      </w:r>
    </w:p>
    <w:p w:rsidR="00D07C5B" w:rsidRDefault="005567F0">
      <w:r>
        <w:rPr>
          <w:b/>
        </w:rPr>
        <w:t>TRÂM</w:t>
      </w:r>
      <w:r>
        <w:t xml:space="preserve"> - (nói v</w:t>
      </w:r>
      <w:r>
        <w:t>ề</w:t>
      </w:r>
      <w:r>
        <w:t xml:space="preserve"> gi</w:t>
      </w:r>
      <w:r>
        <w:rPr>
          <w:u w:val="single"/>
        </w:rPr>
        <w:t>ọ</w:t>
      </w:r>
      <w:r>
        <w:t>ng, ti</w:t>
      </w:r>
      <w:r>
        <w:t>ế</w:t>
      </w:r>
      <w:r>
        <w:t>ng...) Th</w:t>
      </w:r>
      <w:r>
        <w:rPr>
          <w:u w:val="single"/>
        </w:rPr>
        <w:t>ấ</w:t>
      </w:r>
      <w:r>
        <w:t xml:space="preserve">p. ví </w:t>
      </w:r>
      <w:r>
        <w:t>ấ</w:t>
      </w:r>
      <w:r>
        <w:t>u: Ti</w:t>
      </w:r>
      <w:r>
        <w:t>ế</w:t>
      </w:r>
      <w:r>
        <w:t xml:space="preserve">ng </w:t>
      </w:r>
      <w:r>
        <w:rPr>
          <w:u w:val="single"/>
        </w:rPr>
        <w:t>x</w:t>
      </w:r>
      <w:r>
        <w:t xml:space="preserve">i </w:t>
      </w:r>
      <w:r>
        <w:rPr>
          <w:u w:val="single"/>
        </w:rPr>
        <w:t>v</w:t>
      </w:r>
      <w:r>
        <w:t>ăng Đ</w:t>
      </w:r>
      <w:r>
        <w:rPr>
          <w:u w:val="single"/>
        </w:rPr>
        <w:t>Ằ</w:t>
      </w:r>
      <w:r>
        <w:t>NG lúc tr</w:t>
      </w:r>
      <w:r>
        <w:t>ầ</w:t>
      </w:r>
      <w:r>
        <w:t>m, l</w:t>
      </w:r>
      <w:r>
        <w:rPr>
          <w:u w:val="single"/>
        </w:rPr>
        <w:t>ú</w:t>
      </w:r>
      <w:r>
        <w:t>c b</w:t>
      </w:r>
      <w:r>
        <w:rPr>
          <w:u w:val="single"/>
        </w:rPr>
        <w:t>ổ</w:t>
      </w:r>
      <w:r>
        <w:t xml:space="preserve">ng nghe da </w:t>
      </w:r>
      <w:r>
        <w:rPr>
          <w:u w:val="single"/>
        </w:rPr>
        <w:t>d</w:t>
      </w:r>
      <w:r>
        <w:t>i</w:t>
      </w:r>
      <w:r>
        <w:t>ế</w:t>
      </w:r>
      <w:r>
        <w:t>t như ti</w:t>
      </w:r>
      <w:r>
        <w:t>ế</w:t>
      </w:r>
      <w:r>
        <w:t>ng ai g</w:t>
      </w:r>
      <w:r>
        <w:t>ọ</w:t>
      </w:r>
      <w:r>
        <w:t>i b</w:t>
      </w:r>
      <w:r>
        <w:t>ạ</w:t>
      </w:r>
      <w:r>
        <w:t>n tình.. 0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 tr</w:t>
      </w:r>
      <w:r>
        <w:t>ầ</w:t>
      </w:r>
      <w:r>
        <w:t>m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Khi </w:t>
      </w:r>
      <w:r>
        <w:rPr>
          <w:u w:val="single"/>
        </w:rPr>
        <w:t>e</w:t>
      </w:r>
      <w:r>
        <w:t>a</w:t>
      </w:r>
      <w:r>
        <w:rPr>
          <w:u w:val="single"/>
        </w:rPr>
        <w:t>o</w:t>
      </w:r>
      <w:r>
        <w:t xml:space="preserve"> </w:t>
      </w:r>
      <w:r>
        <w:rPr>
          <w:u w:val="single"/>
        </w:rPr>
        <w:t>vúi</w:t>
      </w:r>
      <w:r>
        <w:t xml:space="preserve"> t</w:t>
      </w:r>
      <w:r>
        <w:t>ậ</w:t>
      </w:r>
      <w:r>
        <w:t>n mây m</w:t>
      </w:r>
      <w:r>
        <w:t>ờ</w:t>
      </w:r>
      <w:r>
        <w:t xml:space="preserve">; Khi gân </w:t>
      </w:r>
      <w:r>
        <w:rPr>
          <w:u w:val="single"/>
        </w:rPr>
        <w:t>v</w:t>
      </w:r>
      <w:r>
        <w:t>ắ</w:t>
      </w:r>
      <w:r>
        <w:t xml:space="preserve">t </w:t>
      </w:r>
      <w:r>
        <w:rPr>
          <w:u w:val="single"/>
        </w:rPr>
        <w:t>v</w:t>
      </w:r>
      <w:r>
        <w:t>ẻ</w:t>
      </w:r>
      <w:r>
        <w:t>o trên b</w:t>
      </w:r>
      <w:r>
        <w:t>ể</w:t>
      </w:r>
      <w:r>
        <w:t xml:space="preserve"> c</w:t>
      </w:r>
      <w:r>
        <w:rPr>
          <w:u w:val="single"/>
        </w:rPr>
        <w:t>ô</w:t>
      </w:r>
      <w:r>
        <w:t xml:space="preserve">n </w:t>
      </w:r>
      <w:r>
        <w:rPr>
          <w:u w:val="single"/>
        </w:rPr>
        <w:t>x</w:t>
      </w:r>
      <w:r>
        <w:t>u</w:t>
      </w:r>
      <w:r>
        <w:rPr>
          <w:u w:val="single"/>
        </w:rPr>
        <w:t>m</w:t>
      </w:r>
      <w:r>
        <w:t>li . (Ti</w:t>
      </w:r>
      <w:r>
        <w:t>ế</w:t>
      </w:r>
      <w:r>
        <w:t>ng sáo Thiên Thai, Th</w:t>
      </w:r>
      <w:r>
        <w:t>ế</w:t>
      </w:r>
      <w:r>
        <w:t xml:space="preserve"> L</w:t>
      </w:r>
      <w:r>
        <w:t>ữ</w:t>
      </w:r>
      <w:r>
        <w:t>) Ví d</w:t>
      </w:r>
      <w:r>
        <w:t>ụ</w:t>
      </w:r>
      <w:r>
        <w:t xml:space="preserve"> 2: Tôi t</w:t>
      </w:r>
      <w:r>
        <w:t>ậ</w:t>
      </w:r>
      <w:r>
        <w:t>p t</w:t>
      </w:r>
      <w:r>
        <w:rPr>
          <w:u w:val="single"/>
        </w:rPr>
        <w:t>ỗ</w:t>
      </w:r>
      <w:r>
        <w:t>n</w:t>
      </w:r>
      <w:r>
        <w:rPr>
          <w:u w:val="single"/>
        </w:rPr>
        <w:t>h</w:t>
      </w:r>
      <w:r>
        <w:t>,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 xml:space="preserve">c </w:t>
      </w:r>
      <w:r>
        <w:rPr>
          <w:u w:val="single"/>
        </w:rPr>
        <w:t>e</w:t>
      </w:r>
      <w:r>
        <w:t>a</w:t>
      </w:r>
      <w:r>
        <w:rPr>
          <w:u w:val="single"/>
        </w:rPr>
        <w:t>o</w:t>
      </w:r>
      <w:r>
        <w:t xml:space="preserve"> đi v</w:t>
      </w:r>
      <w:r>
        <w:t>ề</w:t>
      </w:r>
      <w:r>
        <w:t xml:space="preserve"> đ</w:t>
      </w:r>
      <w:r>
        <w:t>ầ</w:t>
      </w:r>
      <w:r>
        <w:t>u làng. 303 b</w:t>
      </w:r>
      <w:r>
        <w:rPr>
          <w:u w:val="single"/>
        </w:rPr>
        <w:t>ớ</w:t>
      </w:r>
      <w:r>
        <w:t>t | c</w:t>
      </w:r>
      <w:r>
        <w:rPr>
          <w:u w:val="single"/>
        </w:rPr>
        <w:t>ở</w:t>
      </w:r>
      <w:r>
        <w:t>i</w:t>
      </w:r>
    </w:p>
    <w:p w:rsidR="00D07C5B" w:rsidRDefault="005567F0">
      <w:pPr>
        <w:jc w:val="center"/>
      </w:pPr>
      <w:r>
        <w:rPr>
          <w:b/>
        </w:rPr>
        <w:t>BÚT - THÊM</w:t>
      </w:r>
    </w:p>
    <w:p w:rsidR="00D07C5B" w:rsidRDefault="005567F0">
      <w:r>
        <w:rPr>
          <w:b/>
        </w:rPr>
        <w:t>B</w:t>
      </w:r>
      <w:r>
        <w:rPr>
          <w:b/>
        </w:rPr>
        <w:t>Ớ</w:t>
      </w:r>
      <w:r>
        <w:rPr>
          <w:b/>
        </w:rPr>
        <w:t>T</w:t>
      </w:r>
      <w:r>
        <w:t xml:space="preserve"> - Làm cho </w:t>
      </w:r>
      <w:r>
        <w:rPr>
          <w:u w:val="single"/>
        </w:rPr>
        <w:t>í</w:t>
      </w:r>
      <w:r>
        <w:t xml:space="preserve">t </w:t>
      </w:r>
      <w:r>
        <w:rPr>
          <w:u w:val="single"/>
        </w:rPr>
        <w:t>đ</w:t>
      </w:r>
      <w:r>
        <w:t>i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ng, m</w:t>
      </w:r>
      <w:r>
        <w:t>ứ</w:t>
      </w:r>
      <w:r>
        <w:t>c đ</w:t>
      </w:r>
      <w:r>
        <w:t>ộ</w:t>
      </w:r>
      <w:r>
        <w:t>.</w:t>
      </w:r>
    </w:p>
    <w:p w:rsidR="00D07C5B" w:rsidRDefault="005567F0">
      <w:r>
        <w:rPr>
          <w:b/>
        </w:rPr>
        <w:t>THÊM</w:t>
      </w:r>
      <w:r>
        <w:t xml:space="preserve"> - Làm ch</w:t>
      </w:r>
      <w:r>
        <w:rPr>
          <w:u w:val="single"/>
        </w:rPr>
        <w:t>o</w:t>
      </w:r>
      <w:r>
        <w:t xml:space="preserve"> nhi</w:t>
      </w:r>
      <w:r>
        <w:t>ề</w:t>
      </w:r>
      <w:r>
        <w:t>u th</w:t>
      </w:r>
      <w:r>
        <w:rPr>
          <w:u w:val="single"/>
        </w:rPr>
        <w:t>ê</w:t>
      </w:r>
      <w:r>
        <w:t>m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ng, m</w:t>
      </w:r>
      <w:r>
        <w:t>ứ</w:t>
      </w:r>
      <w:r>
        <w:t>c đ</w:t>
      </w:r>
      <w:r>
        <w:t>ộ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C</w:t>
      </w:r>
      <w:r>
        <w:rPr>
          <w:u w:val="single"/>
        </w:rPr>
        <w:t>ò</w:t>
      </w:r>
      <w:r>
        <w:t xml:space="preserve"> kè b</w:t>
      </w:r>
      <w:r>
        <w:rPr>
          <w:u w:val="single"/>
        </w:rPr>
        <w:t>ớ</w:t>
      </w:r>
      <w:r>
        <w:t>t m</w:t>
      </w:r>
      <w:r>
        <w:t>ộ</w:t>
      </w:r>
      <w:r>
        <w:t>t thêm hai; H</w:t>
      </w:r>
      <w:r>
        <w:t>ồ</w:t>
      </w:r>
      <w:r>
        <w:t>i lâu ng</w:t>
      </w:r>
      <w:r>
        <w:rPr>
          <w:u w:val="single"/>
        </w:rPr>
        <w:t>ã</w:t>
      </w:r>
      <w:r>
        <w:t xml:space="preserve"> giá vàng ngoài b</w:t>
      </w:r>
      <w:r>
        <w:t>ố</w:t>
      </w:r>
      <w:r>
        <w:t>n trăm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lastRenderedPageBreak/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gi</w:t>
      </w:r>
      <w:r>
        <w:rPr>
          <w:b/>
          <w:i/>
        </w:rPr>
        <w:t>ả</w:t>
      </w:r>
      <w:r>
        <w:rPr>
          <w:b/>
          <w:i/>
        </w:rPr>
        <w:t>m -  tăng, rút -  thêm, tr</w:t>
      </w:r>
      <w:r>
        <w:rPr>
          <w:b/>
          <w:i/>
        </w:rPr>
        <w:t>ừ</w:t>
      </w:r>
      <w:r>
        <w:rPr>
          <w:b/>
          <w:i/>
        </w:rPr>
        <w:t xml:space="preserve"> - c</w:t>
      </w:r>
      <w:r>
        <w:rPr>
          <w:b/>
          <w:i/>
        </w:rPr>
        <w:t>ộ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Giá c</w:t>
      </w:r>
      <w:r>
        <w:t>ả</w:t>
      </w:r>
      <w:r>
        <w:t xml:space="preserve"> th</w:t>
      </w:r>
      <w:r>
        <w:t>ị</w:t>
      </w:r>
      <w:r>
        <w:t xml:space="preserve"> </w:t>
      </w:r>
      <w:r>
        <w:t>trư</w:t>
      </w:r>
      <w:r>
        <w:rPr>
          <w:u w:val="single"/>
        </w:rPr>
        <w:t>ờ</w:t>
      </w:r>
      <w:r>
        <w:t>ng c</w:t>
      </w:r>
      <w:r>
        <w:rPr>
          <w:u w:val="single"/>
        </w:rPr>
        <w:t>ứ</w:t>
      </w:r>
      <w:r>
        <w:t xml:space="preserve"> tăng lên r</w:t>
      </w:r>
      <w:r>
        <w:t>ồ</w:t>
      </w:r>
      <w:r>
        <w:t>i l</w:t>
      </w:r>
      <w:r>
        <w:t>ạ</w:t>
      </w:r>
      <w:r>
        <w:t>i gi</w:t>
      </w:r>
      <w:r>
        <w:t>ả</w:t>
      </w:r>
      <w:r>
        <w:t>m xu</w:t>
      </w:r>
      <w:r>
        <w:t>ố</w:t>
      </w:r>
      <w:r>
        <w:t>ng m</w:t>
      </w:r>
      <w:r>
        <w:t>ộ</w:t>
      </w:r>
      <w:r>
        <w:t>t cách th</w:t>
      </w:r>
      <w:r>
        <w:t>ấ</w:t>
      </w:r>
      <w:r>
        <w:t>t thư</w:t>
      </w:r>
      <w:r>
        <w:t>ờ</w:t>
      </w:r>
      <w:r>
        <w:t>ng gây nên hoang mang cho ngư</w:t>
      </w:r>
      <w:r>
        <w:t>ờ</w:t>
      </w:r>
      <w:r>
        <w:t>i tiêu dùng.</w:t>
      </w:r>
    </w:p>
    <w:p w:rsidR="00D07C5B" w:rsidRDefault="005567F0">
      <w:pPr>
        <w:jc w:val="center"/>
      </w:pPr>
      <w:r>
        <w:rPr>
          <w:b/>
        </w:rPr>
        <w:t>BU</w:t>
      </w:r>
      <w:r>
        <w:rPr>
          <w:b/>
        </w:rPr>
        <w:t>Ộ</w:t>
      </w:r>
      <w:r>
        <w:rPr>
          <w:b/>
        </w:rPr>
        <w:t>C - C</w:t>
      </w:r>
      <w:r>
        <w:rPr>
          <w:b/>
        </w:rPr>
        <w:t>Ở</w:t>
      </w:r>
      <w:r>
        <w:rPr>
          <w:b/>
        </w:rPr>
        <w:t>I</w:t>
      </w:r>
    </w:p>
    <w:p w:rsidR="00D07C5B" w:rsidRDefault="005567F0">
      <w:r>
        <w:rPr>
          <w:b/>
        </w:rPr>
        <w:t>BU</w:t>
      </w:r>
      <w:r>
        <w:rPr>
          <w:b/>
        </w:rPr>
        <w:t>Ộ</w:t>
      </w:r>
      <w:r>
        <w:rPr>
          <w:b/>
        </w:rPr>
        <w:t>C</w:t>
      </w:r>
      <w:r>
        <w:t xml:space="preserve"> - Làm cho b</w:t>
      </w:r>
      <w:r>
        <w:t>ị</w:t>
      </w:r>
      <w:r>
        <w:t xml:space="preserve"> gi</w:t>
      </w:r>
      <w:r>
        <w:t>ữ</w:t>
      </w:r>
      <w:r>
        <w:t xml:space="preserve"> ch</w:t>
      </w:r>
      <w:r>
        <w:t>ặ</w:t>
      </w:r>
      <w:r>
        <w:t>t l</w:t>
      </w:r>
      <w:r>
        <w:t>ạ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m</w:t>
      </w:r>
      <w:r>
        <w:t>ộ</w:t>
      </w:r>
      <w:r>
        <w:t>t v</w:t>
      </w:r>
      <w:r>
        <w:t>ị</w:t>
      </w:r>
      <w:r>
        <w:t xml:space="preserve"> trí nào đó b</w:t>
      </w:r>
      <w:r>
        <w:t>ằ</w:t>
      </w:r>
      <w:r>
        <w:t>ng dây.</w:t>
      </w:r>
    </w:p>
    <w:p w:rsidR="00D07C5B" w:rsidRDefault="005567F0">
      <w:r>
        <w:rPr>
          <w:b/>
        </w:rPr>
        <w:t>C</w:t>
      </w:r>
      <w:r>
        <w:rPr>
          <w:b/>
        </w:rPr>
        <w:t>Ớ</w:t>
      </w:r>
      <w:r>
        <w:rPr>
          <w:b/>
        </w:rPr>
        <w:t>I</w:t>
      </w:r>
      <w:r>
        <w:t xml:space="preserve"> - Làm cho không còn b</w:t>
      </w:r>
      <w:r>
        <w:t>ị</w:t>
      </w:r>
      <w:r>
        <w:t xml:space="preserve"> gi</w:t>
      </w:r>
      <w:r>
        <w:rPr>
          <w:u w:val="single"/>
        </w:rPr>
        <w:t>ữ</w:t>
      </w:r>
      <w:r>
        <w:t xml:space="preserve"> ch</w:t>
      </w:r>
      <w:r>
        <w:rPr>
          <w:u w:val="single"/>
        </w:rPr>
        <w:t>ặ</w:t>
      </w:r>
      <w:r>
        <w:t>t l</w:t>
      </w:r>
      <w:r>
        <w:t>ạ</w:t>
      </w:r>
      <w:r>
        <w:t>i m</w:t>
      </w:r>
      <w:r>
        <w:t>ộ</w:t>
      </w:r>
      <w:r>
        <w:t>t v</w:t>
      </w:r>
      <w:r>
        <w:t>ị</w:t>
      </w:r>
      <w:r>
        <w:t xml:space="preserve"> trí nào đó b</w:t>
      </w:r>
      <w:r>
        <w:t>ằ</w:t>
      </w:r>
      <w:r>
        <w:t>ng cách tháo g</w:t>
      </w:r>
      <w:r>
        <w:rPr>
          <w:u w:val="single"/>
        </w:rPr>
        <w:t>ỡ</w:t>
      </w:r>
      <w:r>
        <w:t xml:space="preserve"> dây ra. V</w:t>
      </w:r>
      <w:r>
        <w:t>Í d</w:t>
      </w:r>
      <w:r>
        <w:rPr>
          <w:u w:val="single"/>
        </w:rPr>
        <w:t>ụ</w:t>
      </w:r>
      <w:r>
        <w:t xml:space="preserve">: </w:t>
      </w:r>
      <w:r>
        <w:rPr>
          <w:u w:val="single"/>
        </w:rPr>
        <w:t>Y</w:t>
      </w:r>
      <w:r>
        <w:t>êu nhau c</w:t>
      </w:r>
      <w:r>
        <w:rPr>
          <w:u w:val="single"/>
        </w:rPr>
        <w:t>ở</w:t>
      </w:r>
      <w:r>
        <w:t>i áo cho nhau; V</w:t>
      </w:r>
      <w:r>
        <w:t>ề</w:t>
      </w:r>
      <w:r>
        <w:t xml:space="preserve"> nhà m</w:t>
      </w:r>
      <w:r>
        <w:rPr>
          <w:u w:val="single"/>
        </w:rPr>
        <w:t>ẹ</w:t>
      </w:r>
      <w:r>
        <w:t xml:space="preserve"> h</w:t>
      </w:r>
      <w:r>
        <w:t>ỏ</w:t>
      </w:r>
      <w:r>
        <w:t>i qua câu gi</w:t>
      </w:r>
      <w:r>
        <w:rPr>
          <w:u w:val="single"/>
        </w:rPr>
        <w:t>ó</w:t>
      </w:r>
      <w:r>
        <w:t xml:space="preserve"> bay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bu</w:t>
      </w:r>
      <w:r>
        <w:rPr>
          <w:b/>
          <w:i/>
        </w:rPr>
        <w:t>ộ</w:t>
      </w:r>
      <w:r>
        <w:rPr>
          <w:b/>
          <w:i/>
        </w:rPr>
        <w:t>c -  gi</w:t>
      </w:r>
      <w:r>
        <w:rPr>
          <w:b/>
          <w:i/>
        </w:rPr>
        <w:t>ỡ</w:t>
      </w:r>
      <w:r>
        <w:rPr>
          <w:b/>
          <w:i/>
        </w:rPr>
        <w:t>, bu</w:t>
      </w:r>
      <w:r>
        <w:rPr>
          <w:b/>
          <w:i/>
        </w:rPr>
        <w:t>ộ</w:t>
      </w:r>
      <w:r>
        <w:rPr>
          <w:b/>
          <w:i/>
        </w:rPr>
        <w:t>c -  tháo, th</w:t>
      </w:r>
      <w:r>
        <w:rPr>
          <w:b/>
          <w:i/>
        </w:rPr>
        <w:t>ắ</w:t>
      </w:r>
      <w:r>
        <w:rPr>
          <w:b/>
          <w:i/>
        </w:rPr>
        <w:t>t -  c</w:t>
      </w:r>
      <w:r>
        <w:rPr>
          <w:b/>
          <w:i/>
        </w:rPr>
        <w:t>ở</w:t>
      </w:r>
      <w:r>
        <w:rPr>
          <w:b/>
          <w:i/>
        </w:rPr>
        <w:t>i, xe - g</w:t>
      </w:r>
      <w:r>
        <w:rPr>
          <w:b/>
          <w:i/>
        </w:rPr>
        <w:t>ỡ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Chém cha cái s</w:t>
      </w:r>
      <w:r>
        <w:t>ố</w:t>
      </w:r>
      <w:r>
        <w:t xml:space="preserve"> hoa đào; G</w:t>
      </w:r>
      <w:r>
        <w:rPr>
          <w:u w:val="single"/>
        </w:rPr>
        <w:t>ỡ</w:t>
      </w:r>
      <w:r>
        <w:t xml:space="preserve"> ra r</w:t>
      </w:r>
      <w:r>
        <w:t>ồ</w:t>
      </w:r>
      <w:r>
        <w:t>i l</w:t>
      </w:r>
      <w:r>
        <w:t>ạ</w:t>
      </w:r>
      <w:r>
        <w:t>i bu</w:t>
      </w:r>
      <w:r>
        <w:t>ộ</w:t>
      </w:r>
      <w:r>
        <w:t>c vào như ch</w:t>
      </w:r>
      <w:r>
        <w:rPr>
          <w:u w:val="single"/>
        </w:rPr>
        <w:t>ơ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Em ơi ch</w:t>
      </w:r>
      <w:r>
        <w:rPr>
          <w:u w:val="single"/>
        </w:rPr>
        <w:t>ớ</w:t>
      </w:r>
      <w:r>
        <w:t xml:space="preserve"> th</w:t>
      </w:r>
      <w:r>
        <w:t>ả</w:t>
      </w:r>
      <w:r>
        <w:t>m</w:t>
      </w:r>
      <w:r>
        <w:t xml:space="preserve"> đ</w:t>
      </w:r>
      <w:r>
        <w:rPr>
          <w:u w:val="single"/>
        </w:rPr>
        <w:t>ừ</w:t>
      </w:r>
      <w:r>
        <w:t>ng phi</w:t>
      </w:r>
      <w:r>
        <w:t>ề</w:t>
      </w:r>
      <w:r>
        <w:t>n; Tóc x</w:t>
      </w:r>
      <w:r>
        <w:rPr>
          <w:u w:val="single"/>
        </w:rPr>
        <w:t>e</w:t>
      </w:r>
      <w:r>
        <w:t xml:space="preserve"> trăm </w:t>
      </w:r>
      <w:r>
        <w:rPr>
          <w:u w:val="single"/>
        </w:rPr>
        <w:t>l</w:t>
      </w:r>
      <w:r>
        <w:rPr>
          <w:u w:val="single"/>
        </w:rPr>
        <w:t>ọ</w:t>
      </w:r>
      <w:r>
        <w:t>n, anh nguyên g</w:t>
      </w:r>
      <w:r>
        <w:rPr>
          <w:u w:val="single"/>
        </w:rPr>
        <w:t>ỡ</w:t>
      </w:r>
      <w:r>
        <w:t xml:space="preserve"> xong . (Ca dao) bu</w:t>
      </w:r>
      <w:r>
        <w:rPr>
          <w:u w:val="single"/>
        </w:rPr>
        <w:t>ồ</w:t>
      </w:r>
      <w:r>
        <w:t>n | v</w:t>
      </w:r>
      <w:r>
        <w:rPr>
          <w:u w:val="single"/>
        </w:rPr>
        <w:t>u</w:t>
      </w:r>
      <w:r>
        <w:t>i 304</w:t>
      </w:r>
    </w:p>
    <w:p w:rsidR="00D07C5B" w:rsidRDefault="005567F0">
      <w:pPr>
        <w:jc w:val="center"/>
      </w:pPr>
      <w:r>
        <w:rPr>
          <w:b/>
        </w:rPr>
        <w:t>BU</w:t>
      </w:r>
      <w:r>
        <w:rPr>
          <w:b/>
        </w:rPr>
        <w:t>Ồ</w:t>
      </w:r>
      <w:r>
        <w:rPr>
          <w:b/>
        </w:rPr>
        <w:t>N - VUI</w:t>
      </w:r>
    </w:p>
    <w:p w:rsidR="00D07C5B" w:rsidRDefault="005567F0">
      <w:r>
        <w:rPr>
          <w:b/>
        </w:rPr>
        <w:t>BU</w:t>
      </w:r>
      <w:r>
        <w:rPr>
          <w:b/>
        </w:rPr>
        <w:t>Ồ</w:t>
      </w:r>
      <w:r>
        <w:rPr>
          <w:b/>
        </w:rPr>
        <w:t>N</w:t>
      </w:r>
      <w:r>
        <w:t xml:space="preserve"> - Tâm tr</w:t>
      </w:r>
      <w:r>
        <w:t>ạ</w:t>
      </w:r>
      <w:r>
        <w:t>ng tiêu c</w:t>
      </w:r>
      <w:r>
        <w:t>ự</w:t>
      </w:r>
      <w:r>
        <w:t>c, không thích th</w:t>
      </w:r>
      <w:r>
        <w:rPr>
          <w:u w:val="single"/>
        </w:rPr>
        <w:t>ú</w:t>
      </w:r>
      <w:r>
        <w:t xml:space="preserve"> vì g</w:t>
      </w:r>
      <w:r>
        <w:t>ặ</w:t>
      </w:r>
      <w:r>
        <w:t>p đau thương hay có đi</w:t>
      </w:r>
      <w:r>
        <w:t>ề</w:t>
      </w:r>
      <w:r>
        <w:t>u gì không đư</w:t>
      </w:r>
      <w:r>
        <w:t>ợ</w:t>
      </w:r>
      <w:r>
        <w:t xml:space="preserve">c như </w:t>
      </w:r>
      <w:r>
        <w:rPr>
          <w:u w:val="single"/>
        </w:rPr>
        <w:t>ý</w:t>
      </w:r>
      <w:r>
        <w:t>.</w:t>
      </w:r>
    </w:p>
    <w:p w:rsidR="00D07C5B" w:rsidRDefault="005567F0">
      <w:r>
        <w:rPr>
          <w:b/>
        </w:rPr>
        <w:t>VUI</w:t>
      </w:r>
      <w:r>
        <w:t xml:space="preserve"> - Tâm tr</w:t>
      </w:r>
      <w:r>
        <w:t>ạ</w:t>
      </w:r>
      <w:r>
        <w:t>ng tích c</w:t>
      </w:r>
      <w:r>
        <w:t>ự</w:t>
      </w:r>
      <w:r>
        <w:t>c, thích th</w:t>
      </w:r>
      <w:r>
        <w:rPr>
          <w:u w:val="single"/>
        </w:rPr>
        <w:t>ú</w:t>
      </w:r>
      <w:r>
        <w:t>, ph</w:t>
      </w:r>
      <w:r>
        <w:rPr>
          <w:u w:val="single"/>
        </w:rPr>
        <w:t>ấ</w:t>
      </w:r>
      <w:r>
        <w:t>n ch</w:t>
      </w:r>
      <w:r>
        <w:t>ấ</w:t>
      </w:r>
      <w:r>
        <w:t>n vì g</w:t>
      </w:r>
      <w:r>
        <w:t>ặ</w:t>
      </w:r>
      <w:r>
        <w:t>p đi</w:t>
      </w:r>
      <w:r>
        <w:t>ề</w:t>
      </w:r>
      <w:r>
        <w:t>u may m</w:t>
      </w:r>
      <w:r>
        <w:t>ắ</w:t>
      </w:r>
      <w:r>
        <w:t>n hay v</w:t>
      </w:r>
      <w:r>
        <w:t>ừ</w:t>
      </w:r>
      <w:r>
        <w:t xml:space="preserve">a </w:t>
      </w:r>
      <w:r>
        <w:rPr>
          <w:u w:val="single"/>
        </w:rPr>
        <w:t>ý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C</w:t>
      </w:r>
      <w:r>
        <w:t>ả</w:t>
      </w:r>
      <w:r>
        <w:t>nh nào c</w:t>
      </w:r>
      <w:r>
        <w:t>ả</w:t>
      </w:r>
      <w:r>
        <w:t>nh ch</w:t>
      </w:r>
      <w:r>
        <w:rPr>
          <w:u w:val="single"/>
        </w:rPr>
        <w:t>ẳ</w:t>
      </w:r>
      <w:r>
        <w:t>ng đeo s</w:t>
      </w:r>
      <w:r>
        <w:t>ầ</w:t>
      </w:r>
      <w:r>
        <w:t>u; Ngư</w:t>
      </w:r>
      <w:r>
        <w:t>ờ</w:t>
      </w:r>
      <w:r>
        <w:t>i bu</w:t>
      </w:r>
      <w:r>
        <w:rPr>
          <w:u w:val="single"/>
        </w:rPr>
        <w:t>ồ</w:t>
      </w:r>
      <w:r>
        <w:t>n c</w:t>
      </w:r>
      <w:r>
        <w:t>ả</w:t>
      </w:r>
      <w:r>
        <w:t>nh có vui đâu bao gi</w:t>
      </w:r>
      <w:r>
        <w:t>ờ</w:t>
      </w:r>
      <w:r>
        <w:t xml:space="preserve">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buôn bã -  vui v</w:t>
      </w:r>
      <w:r>
        <w:rPr>
          <w:b/>
          <w:i/>
        </w:rPr>
        <w:t>ẻ</w:t>
      </w:r>
      <w:r>
        <w:rPr>
          <w:b/>
          <w:i/>
        </w:rPr>
        <w:t>, lo -  vui, n</w:t>
      </w:r>
      <w:r>
        <w:rPr>
          <w:b/>
          <w:i/>
        </w:rPr>
        <w:t>ỗ</w:t>
      </w:r>
      <w:r>
        <w:rPr>
          <w:b/>
          <w:i/>
        </w:rPr>
        <w:t>i buôn - vui,  ni</w:t>
      </w:r>
      <w:r>
        <w:rPr>
          <w:b/>
          <w:i/>
        </w:rPr>
        <w:t>ề</w:t>
      </w:r>
      <w:r>
        <w:rPr>
          <w:b/>
          <w:i/>
        </w:rPr>
        <w:t>m vui, sâu -</w:t>
      </w:r>
    </w:p>
    <w:p w:rsidR="00D07C5B" w:rsidRDefault="005567F0">
      <w:pPr>
        <w:ind w:left="720"/>
      </w:pPr>
      <w:r>
        <w:rPr>
          <w:b/>
          <w:i/>
        </w:rPr>
        <w:t>tê -  vui, t</w:t>
      </w:r>
      <w:r>
        <w:rPr>
          <w:b/>
          <w:i/>
        </w:rPr>
        <w:t>ủ</w:t>
      </w:r>
      <w:r>
        <w:rPr>
          <w:b/>
          <w:i/>
        </w:rPr>
        <w:t>i - m</w:t>
      </w:r>
      <w:r>
        <w:rPr>
          <w:b/>
          <w:i/>
        </w:rPr>
        <w:t>ừ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Sâu đong càng l</w:t>
      </w:r>
      <w:r>
        <w:rPr>
          <w:u w:val="single"/>
        </w:rPr>
        <w:t>ắ</w:t>
      </w:r>
      <w:r>
        <w:t xml:space="preserve">c càng đây; </w:t>
      </w:r>
      <w:r>
        <w:rPr>
          <w:u w:val="single"/>
        </w:rPr>
        <w:t>B</w:t>
      </w:r>
      <w:r>
        <w:t>a thu d</w:t>
      </w:r>
      <w:r>
        <w:t>ồ</w:t>
      </w:r>
      <w:r>
        <w:t>n l</w:t>
      </w:r>
      <w:r>
        <w:t>ạ</w:t>
      </w:r>
      <w:r>
        <w:t xml:space="preserve">i </w:t>
      </w:r>
      <w:r>
        <w:t>m</w:t>
      </w:r>
      <w:r>
        <w:t>ộ</w:t>
      </w:r>
      <w:r>
        <w:t>t ngày dài ghê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</w:t>
      </w:r>
      <w:r>
        <w:rPr>
          <w:u w:val="single"/>
        </w:rPr>
        <w:t>ẹ</w:t>
      </w:r>
      <w:r>
        <w:t xml:space="preserve">n cùng sông, buôn cùng núi, </w:t>
      </w:r>
      <w:r>
        <w:rPr>
          <w:u w:val="single"/>
        </w:rPr>
        <w:t>t</w:t>
      </w:r>
      <w:r>
        <w:rPr>
          <w:u w:val="single"/>
        </w:rPr>
        <w:t>ử</w:t>
      </w:r>
      <w:r>
        <w:rPr>
          <w:u w:val="single"/>
        </w:rPr>
        <w:t>i</w:t>
      </w:r>
      <w:r>
        <w:t xml:space="preserve"> cùng trăng; Hai mươi năm l</w:t>
      </w:r>
      <w:r>
        <w:rPr>
          <w:u w:val="single"/>
        </w:rPr>
        <w:t>ẻ</w:t>
      </w:r>
      <w:r>
        <w:t xml:space="preserve"> đã t</w:t>
      </w:r>
      <w:r>
        <w:t>ừ</w:t>
      </w:r>
      <w:r>
        <w:t>ng chua v</w:t>
      </w:r>
      <w:r>
        <w:rPr>
          <w:u w:val="single"/>
        </w:rPr>
        <w:t>ớ</w:t>
      </w:r>
      <w:r>
        <w:t>i xót . (Bài ca chúc t</w:t>
      </w:r>
      <w:r>
        <w:t>ế</w:t>
      </w:r>
      <w:r>
        <w:t>t thanh niên, Phan B</w:t>
      </w:r>
      <w:r>
        <w:t>ộ</w:t>
      </w:r>
      <w:r>
        <w:t>i Châu)</w:t>
      </w:r>
    </w:p>
    <w:p w:rsidR="00D07C5B" w:rsidRDefault="005567F0">
      <w:pPr>
        <w:jc w:val="center"/>
      </w:pPr>
      <w:r>
        <w:rPr>
          <w:b/>
        </w:rPr>
        <w:t>CÁ NHÂN - T</w:t>
      </w:r>
      <w:r>
        <w:rPr>
          <w:b/>
          <w:u w:val="single"/>
        </w:rPr>
        <w:t>Ậ</w:t>
      </w:r>
      <w:r>
        <w:rPr>
          <w:b/>
        </w:rPr>
        <w:t>P T</w:t>
      </w:r>
      <w:r>
        <w:rPr>
          <w:b/>
          <w:u w:val="single"/>
        </w:rPr>
        <w:t>H</w:t>
      </w:r>
      <w:r>
        <w:rPr>
          <w:b/>
        </w:rPr>
        <w:t>Ể</w:t>
      </w:r>
    </w:p>
    <w:p w:rsidR="00D07C5B" w:rsidRDefault="005567F0">
      <w:r>
        <w:rPr>
          <w:b/>
        </w:rPr>
        <w:t>CÁ NHÂN</w:t>
      </w:r>
      <w:r>
        <w:t xml:space="preserve"> - Ngư</w:t>
      </w:r>
      <w:r>
        <w:rPr>
          <w:u w:val="single"/>
        </w:rPr>
        <w:t>ờ</w:t>
      </w:r>
      <w:r>
        <w:t xml:space="preserve">i </w:t>
      </w:r>
      <w:r>
        <w:rPr>
          <w:u w:val="single"/>
        </w:rPr>
        <w:t>r</w:t>
      </w:r>
      <w:r>
        <w:t>iêng l</w:t>
      </w:r>
      <w:r>
        <w:t>ẻ</w:t>
      </w:r>
      <w:r>
        <w:t>.</w:t>
      </w:r>
    </w:p>
    <w:p w:rsidR="00D07C5B" w:rsidRDefault="005567F0">
      <w:r>
        <w:rPr>
          <w:b/>
        </w:rPr>
        <w:lastRenderedPageBreak/>
        <w:t>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Ể</w:t>
      </w:r>
      <w:r>
        <w:t xml:space="preserve"> - Nh</w:t>
      </w:r>
      <w:r>
        <w:t>ữ</w:t>
      </w:r>
      <w:r>
        <w:t>ng ngư</w:t>
      </w:r>
      <w:r>
        <w:t>ờ</w:t>
      </w:r>
      <w:r>
        <w:t>i trong m</w:t>
      </w:r>
      <w:r>
        <w:t>ộ</w:t>
      </w:r>
      <w:r>
        <w:t>t t</w:t>
      </w:r>
      <w:r>
        <w:rPr>
          <w:u w:val="single"/>
        </w:rPr>
        <w:t>ổ</w:t>
      </w:r>
      <w:r>
        <w:t xml:space="preserve"> ch</w:t>
      </w:r>
      <w:r>
        <w:t>ứ</w:t>
      </w:r>
      <w:r>
        <w:rPr>
          <w:u w:val="single"/>
        </w:rPr>
        <w:t>c</w:t>
      </w:r>
      <w:r>
        <w:t>, m</w:t>
      </w:r>
      <w:r>
        <w:t>ộ</w:t>
      </w:r>
      <w:r>
        <w:t>t đơn v</w:t>
      </w:r>
      <w:r>
        <w:t>ị</w:t>
      </w:r>
      <w:r>
        <w:t>... như m</w:t>
      </w:r>
      <w:r>
        <w:t>ộ</w:t>
      </w:r>
      <w:r>
        <w:t>t t</w:t>
      </w:r>
      <w:r>
        <w:rPr>
          <w:u w:val="single"/>
        </w:rPr>
        <w:t>ậ</w:t>
      </w:r>
      <w:r>
        <w:t>p h</w:t>
      </w:r>
      <w:r>
        <w:t>ợ</w:t>
      </w:r>
      <w:r>
        <w:t>p t</w:t>
      </w:r>
      <w:r>
        <w:t>ổ</w:t>
      </w:r>
      <w:r>
        <w:t>n</w:t>
      </w:r>
      <w:r>
        <w:rPr>
          <w:u w:val="single"/>
        </w:rPr>
        <w:t>g</w:t>
      </w:r>
      <w:r>
        <w:t xml:space="preserve"> th</w:t>
      </w:r>
      <w:r>
        <w:t>ể</w:t>
      </w:r>
      <w:r>
        <w:t>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cá th</w:t>
      </w:r>
      <w:r>
        <w:rPr>
          <w:b/>
          <w:i/>
        </w:rPr>
        <w:t>ể</w:t>
      </w:r>
      <w:r>
        <w:rPr>
          <w:b/>
          <w:i/>
        </w:rPr>
        <w:t xml:space="preserve"> -  t</w:t>
      </w:r>
      <w:r>
        <w:rPr>
          <w:b/>
          <w:i/>
        </w:rPr>
        <w:t>ậ</w:t>
      </w:r>
      <w:r>
        <w:rPr>
          <w:b/>
          <w:i/>
        </w:rPr>
        <w:t>p th</w:t>
      </w:r>
      <w:r>
        <w:rPr>
          <w:b/>
          <w:i/>
        </w:rPr>
        <w:t>ể</w:t>
      </w:r>
      <w:r>
        <w:rPr>
          <w:b/>
          <w:i/>
        </w:rPr>
        <w:t>, riêng -  chung, tư - công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Lòng riêng, riêng nh</w:t>
      </w:r>
      <w:r>
        <w:t>ữ</w:t>
      </w:r>
      <w:r>
        <w:t xml:space="preserve">ng kính </w:t>
      </w:r>
      <w:r>
        <w:rPr>
          <w:u w:val="single"/>
        </w:rPr>
        <w:t>y</w:t>
      </w:r>
      <w:r>
        <w:t>êu; Ch</w:t>
      </w:r>
      <w:r>
        <w:t>ồ</w:t>
      </w:r>
      <w:r>
        <w:t>ng chung chưa d</w:t>
      </w:r>
      <w:r>
        <w:rPr>
          <w:u w:val="single"/>
        </w:rPr>
        <w:t>ễ</w:t>
      </w:r>
      <w:r>
        <w:rPr>
          <w:u w:val="single"/>
        </w:rPr>
        <w:t xml:space="preserve"> </w:t>
      </w:r>
      <w:r>
        <w:t>ai chi</w:t>
      </w:r>
      <w:r>
        <w:t>ề</w:t>
      </w:r>
      <w:r>
        <w:t>u cho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Công tư phân min</w:t>
      </w:r>
      <w:r>
        <w:rPr>
          <w:u w:val="single"/>
        </w:rPr>
        <w:t>h</w:t>
      </w:r>
      <w:r>
        <w:t xml:space="preserve"> v</w:t>
      </w:r>
      <w:r>
        <w:rPr>
          <w:u w:val="single"/>
        </w:rPr>
        <w:t>ẹ</w:t>
      </w:r>
      <w:r>
        <w:t>n c</w:t>
      </w:r>
      <w:r>
        <w:t>ả</w:t>
      </w:r>
      <w:r>
        <w:t xml:space="preserve"> </w:t>
      </w:r>
      <w:r>
        <w:t>đôi bê; D</w:t>
      </w:r>
      <w:r>
        <w:t>ầ</w:t>
      </w:r>
      <w:r>
        <w:t xml:space="preserve">n </w:t>
      </w:r>
      <w:r>
        <w:rPr>
          <w:u w:val="single"/>
        </w:rPr>
        <w:t>d</w:t>
      </w:r>
      <w:r>
        <w:t>à r</w:t>
      </w:r>
      <w:r>
        <w:t>ồ</w:t>
      </w:r>
      <w:r>
        <w:t>i s</w:t>
      </w:r>
      <w:r>
        <w:rPr>
          <w:u w:val="single"/>
        </w:rPr>
        <w:t>ẽ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c</w:t>
      </w:r>
      <w:r>
        <w:rPr>
          <w:u w:val="single"/>
        </w:rPr>
        <w:t>ố</w:t>
      </w:r>
      <w:r>
        <w:t xml:space="preserve"> hương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GÁ TH</w:t>
      </w:r>
      <w:r>
        <w:rPr>
          <w:b/>
        </w:rPr>
        <w:t>Ể</w:t>
      </w:r>
      <w:r>
        <w:rPr>
          <w:b/>
        </w:rPr>
        <w:t xml:space="preserve"> - T</w:t>
      </w:r>
      <w:r>
        <w:rPr>
          <w:b/>
          <w:u w:val="single"/>
        </w:rPr>
        <w:t>Ậ</w:t>
      </w:r>
      <w:r>
        <w:rPr>
          <w:b/>
        </w:rPr>
        <w:t>P T</w:t>
      </w:r>
      <w:r>
        <w:rPr>
          <w:b/>
          <w:u w:val="single"/>
        </w:rPr>
        <w:t>H</w:t>
      </w:r>
      <w:r>
        <w:rPr>
          <w:b/>
        </w:rPr>
        <w:t>Ể</w:t>
      </w:r>
    </w:p>
    <w:p w:rsidR="00D07C5B" w:rsidRDefault="005567F0">
      <w:r>
        <w:rPr>
          <w:b/>
        </w:rPr>
        <w:t>CÁ TH</w:t>
      </w:r>
      <w:r>
        <w:rPr>
          <w:b/>
        </w:rPr>
        <w:t>Ể</w:t>
      </w:r>
      <w:r>
        <w:t xml:space="preserve"> - Riêng l</w:t>
      </w:r>
      <w:r>
        <w:rPr>
          <w:u w:val="single"/>
        </w:rPr>
        <w:t>ẻ</w:t>
      </w:r>
      <w:r>
        <w:t xml:space="preserve"> t</w:t>
      </w:r>
      <w:r>
        <w:rPr>
          <w:u w:val="single"/>
        </w:rPr>
        <w:t>ừ</w:t>
      </w:r>
      <w:r>
        <w:t>ng ngư</w:t>
      </w:r>
      <w:r>
        <w:t>ờ</w:t>
      </w:r>
      <w:r>
        <w:t>i trong ho</w:t>
      </w:r>
      <w:r>
        <w:t>ạ</w:t>
      </w:r>
      <w:r>
        <w:t>t đ</w:t>
      </w:r>
      <w:r>
        <w:t>ộ</w:t>
      </w:r>
      <w:r>
        <w:t>ng, sinh ho</w:t>
      </w:r>
      <w:r>
        <w:t>ạ</w:t>
      </w:r>
      <w:r>
        <w:t>t.</w:t>
      </w:r>
    </w:p>
    <w:p w:rsidR="00D07C5B" w:rsidRDefault="005567F0">
      <w:r>
        <w:rPr>
          <w:b/>
        </w:rPr>
        <w:t>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Ể</w:t>
      </w:r>
      <w:r>
        <w:t xml:space="preserve"> - Nhi</w:t>
      </w:r>
      <w:r>
        <w:t>ề</w:t>
      </w:r>
      <w:r>
        <w:t>u ngư</w:t>
      </w:r>
      <w:r>
        <w:t>ờ</w:t>
      </w:r>
      <w:r>
        <w:t>i cùng nha</w:t>
      </w:r>
      <w:r>
        <w:rPr>
          <w:u w:val="single"/>
        </w:rPr>
        <w:t>u</w:t>
      </w:r>
      <w:r>
        <w:t xml:space="preserve"> ho</w:t>
      </w:r>
      <w:r>
        <w:t>ạ</w:t>
      </w:r>
      <w:r>
        <w:t>t đ</w:t>
      </w:r>
      <w:r>
        <w:t>ộ</w:t>
      </w:r>
      <w:r>
        <w:t xml:space="preserve">ng, </w:t>
      </w:r>
      <w:r>
        <w:rPr>
          <w:u w:val="single"/>
        </w:rPr>
        <w:t>s</w:t>
      </w:r>
      <w:r>
        <w:t>inh ho</w:t>
      </w:r>
      <w:r>
        <w:t>ạ</w:t>
      </w:r>
      <w:r>
        <w:t>t. cách | c</w:t>
      </w:r>
      <w:r>
        <w:rPr>
          <w:u w:val="single"/>
        </w:rPr>
        <w:t>ạ</w:t>
      </w:r>
      <w:r>
        <w:t>n</w:t>
      </w:r>
      <w:r>
        <w:rPr>
          <w:u w:val="single"/>
        </w:rPr>
        <w:t xml:space="preserve"> 3</w:t>
      </w:r>
      <w:r>
        <w:t>0Ó 0</w:t>
      </w:r>
      <w:r>
        <w:rPr>
          <w:u w:val="single"/>
        </w:rPr>
        <w:t>ặ</w:t>
      </w:r>
      <w:r>
        <w:rPr>
          <w:u w:val="single"/>
        </w:rPr>
        <w:t>ăp</w:t>
      </w:r>
      <w:r>
        <w:t xml:space="preserve"> 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Hư</w:t>
      </w:r>
      <w:r>
        <w:rPr>
          <w:u w:val="single"/>
        </w:rPr>
        <w:t>ớ</w:t>
      </w:r>
      <w:r>
        <w:t>ng đ</w:t>
      </w:r>
      <w:r>
        <w:t>ế</w:t>
      </w:r>
      <w:r>
        <w:t>n l</w:t>
      </w:r>
      <w:r>
        <w:rPr>
          <w:u w:val="single"/>
        </w:rPr>
        <w:t>ợ</w:t>
      </w:r>
      <w:r>
        <w:t>i ích ch</w:t>
      </w:r>
      <w:r>
        <w:t>ung c</w:t>
      </w:r>
      <w:r>
        <w:t>ủ</w:t>
      </w:r>
      <w:r>
        <w:t>a c</w:t>
      </w:r>
      <w:r>
        <w:t>ộ</w:t>
      </w:r>
      <w:r>
        <w:t>ng đ</w:t>
      </w:r>
      <w:r>
        <w:t>ồ</w:t>
      </w:r>
      <w:r>
        <w:t>ng.</w:t>
      </w:r>
    </w:p>
    <w:p w:rsidR="00D07C5B" w:rsidRDefault="005567F0">
      <w:pPr>
        <w:jc w:val="center"/>
      </w:pPr>
      <w:r>
        <w:rPr>
          <w:b/>
        </w:rPr>
        <w:t>CÁCH - LI</w:t>
      </w:r>
      <w:r>
        <w:rPr>
          <w:b/>
        </w:rPr>
        <w:t>Ề</w:t>
      </w:r>
      <w:r>
        <w:rPr>
          <w:b/>
        </w:rPr>
        <w:t>N</w:t>
      </w:r>
    </w:p>
    <w:p w:rsidR="00D07C5B" w:rsidRDefault="005567F0">
      <w:r>
        <w:rPr>
          <w:b/>
        </w:rPr>
        <w:t>CÁCH</w:t>
      </w:r>
      <w:r>
        <w:t xml:space="preserve"> - Không n</w:t>
      </w:r>
      <w:r>
        <w:rPr>
          <w:u w:val="single"/>
        </w:rPr>
        <w:t>ố</w:t>
      </w:r>
      <w:r>
        <w:t>i ti</w:t>
      </w:r>
      <w:r>
        <w:t>ế</w:t>
      </w:r>
      <w:r>
        <w:t>p nhau v</w:t>
      </w:r>
      <w:r>
        <w:rPr>
          <w:u w:val="single"/>
        </w:rPr>
        <w:t>ì</w:t>
      </w:r>
      <w:r>
        <w:t xml:space="preserve"> gi</w:t>
      </w:r>
      <w:r>
        <w:t>ữ</w:t>
      </w:r>
      <w:r>
        <w:t>a có m</w:t>
      </w:r>
      <w:r>
        <w:t>ộ</w:t>
      </w:r>
      <w:r>
        <w:t>t v</w:t>
      </w:r>
      <w:r>
        <w:t>ậ</w:t>
      </w:r>
      <w:r>
        <w:t>t ho</w:t>
      </w:r>
      <w:r>
        <w:t>ặ</w:t>
      </w:r>
      <w:r>
        <w:t>c m</w:t>
      </w:r>
      <w:r>
        <w:t>ộ</w:t>
      </w:r>
      <w:r>
        <w:t>t kho</w:t>
      </w:r>
      <w:r>
        <w:t>ả</w:t>
      </w:r>
      <w:r>
        <w:t>ng không gian, th</w:t>
      </w:r>
      <w:r>
        <w:t>ờ</w:t>
      </w:r>
      <w:r>
        <w:t>i gian nào đó.</w:t>
      </w:r>
    </w:p>
    <w:p w:rsidR="00D07C5B" w:rsidRDefault="005567F0">
      <w:pPr>
        <w:ind w:left="720"/>
      </w:pPr>
      <w:r>
        <w:t>Ví d</w:t>
      </w:r>
      <w:r>
        <w:t>ụ</w:t>
      </w:r>
      <w:r>
        <w:t>: Nhà nàng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sanh nh</w:t>
      </w:r>
      <w:r>
        <w:rPr>
          <w:u w:val="single"/>
        </w:rPr>
        <w:t>ò</w:t>
      </w:r>
      <w:r>
        <w:t xml:space="preserve"> tôi; Cách nhau cái g</w:t>
      </w:r>
      <w:r>
        <w:rPr>
          <w:u w:val="single"/>
        </w:rPr>
        <w:t>i</w:t>
      </w:r>
      <w:r>
        <w:t>ậ</w:t>
      </w:r>
      <w:r>
        <w:t xml:space="preserve">u mông </w:t>
      </w:r>
      <w:r>
        <w:rPr>
          <w:u w:val="single"/>
        </w:rPr>
        <w:t>tơ</w:t>
      </w:r>
      <w:r>
        <w:t>i mà r</w:t>
      </w:r>
      <w:r>
        <w:t>ờ</w:t>
      </w:r>
      <w:r>
        <w:rPr>
          <w:u w:val="single"/>
        </w:rPr>
        <w:t>n</w:t>
      </w:r>
      <w:r>
        <w:t xml:space="preserve"> . (Ngư</w:t>
      </w:r>
      <w:r>
        <w:t>ờ</w:t>
      </w:r>
      <w:r>
        <w:t>i hàng xóm, Nguy</w:t>
      </w:r>
      <w:r>
        <w:t>ễ</w:t>
      </w:r>
      <w:r>
        <w:t>n Bính)</w:t>
      </w:r>
    </w:p>
    <w:p w:rsidR="00D07C5B" w:rsidRDefault="005567F0">
      <w:r>
        <w:rPr>
          <w:b/>
        </w:rPr>
        <w:t>LIÊN</w:t>
      </w:r>
      <w:r>
        <w:t xml:space="preserve"> - Ti</w:t>
      </w:r>
      <w:r>
        <w:t>ế</w:t>
      </w:r>
      <w:r>
        <w:t>p n</w:t>
      </w:r>
      <w:r>
        <w:t>ố</w:t>
      </w:r>
      <w:r>
        <w:t>i nhau, không b</w:t>
      </w:r>
      <w:r>
        <w:t>ị</w:t>
      </w:r>
      <w:r>
        <w:t xml:space="preserve"> giá</w:t>
      </w:r>
      <w:r>
        <w:t>n đo</w:t>
      </w:r>
      <w:r>
        <w:rPr>
          <w:u w:val="single"/>
        </w:rPr>
        <w:t>ạ</w:t>
      </w:r>
      <w:r>
        <w:t xml:space="preserve">n </w:t>
      </w:r>
      <w:r>
        <w:rPr>
          <w:u w:val="single"/>
        </w:rPr>
        <w:t>g</w:t>
      </w:r>
      <w:r>
        <w:t>ì c</w:t>
      </w:r>
      <w:r>
        <w:t>ả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Liên t</w:t>
      </w:r>
      <w:r>
        <w:rPr>
          <w:u w:val="single"/>
        </w:rPr>
        <w:t>a</w:t>
      </w:r>
      <w:r>
        <w:t>y ng</w:t>
      </w:r>
      <w:r>
        <w:t>ắ</w:t>
      </w:r>
      <w:r>
        <w:t>m n</w:t>
      </w:r>
      <w:r>
        <w:rPr>
          <w:u w:val="single"/>
        </w:rPr>
        <w:t>g</w:t>
      </w:r>
      <w:r>
        <w:t>h</w:t>
      </w:r>
      <w:r>
        <w:rPr>
          <w:u w:val="single"/>
        </w:rPr>
        <w:t>í</w:t>
      </w:r>
      <w:r>
        <w:t>a bi</w:t>
      </w:r>
      <w:r>
        <w:t>ế</w:t>
      </w:r>
      <w:r>
        <w:t>n</w:t>
      </w:r>
      <w:r>
        <w:rPr>
          <w:u w:val="single"/>
        </w:rPr>
        <w:t>g</w:t>
      </w:r>
      <w:r>
        <w:t xml:space="preserve"> n</w:t>
      </w:r>
      <w:r>
        <w:t>ằ</w:t>
      </w:r>
      <w:r>
        <w:t>m; Hãy còn thoang tho</w:t>
      </w:r>
      <w:r>
        <w:t>ả</w:t>
      </w:r>
      <w:r>
        <w:t>ng hương tr</w:t>
      </w:r>
      <w:r>
        <w:t>ầ</w:t>
      </w:r>
      <w:r>
        <w:t>m chưa phai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cách ngăn - g</w:t>
      </w:r>
      <w:r>
        <w:rPr>
          <w:b/>
          <w:i/>
        </w:rPr>
        <w:t>ầ</w:t>
      </w:r>
      <w:r>
        <w:rPr>
          <w:b/>
          <w:i/>
        </w:rPr>
        <w:t>n g</w:t>
      </w:r>
      <w:r>
        <w:rPr>
          <w:b/>
          <w:i/>
          <w:u w:val="single"/>
        </w:rPr>
        <w:t>ũ</w:t>
      </w:r>
      <w:r>
        <w:rPr>
          <w:b/>
          <w:i/>
        </w:rPr>
        <w:t>i, đ</w:t>
      </w:r>
      <w:r>
        <w:rPr>
          <w:b/>
          <w:i/>
        </w:rPr>
        <w:t>ứ</w:t>
      </w:r>
      <w:r>
        <w:rPr>
          <w:b/>
          <w:i/>
        </w:rPr>
        <w:t xml:space="preserve">t </w:t>
      </w:r>
      <w:r>
        <w:rPr>
          <w:b/>
          <w:i/>
          <w:u w:val="single"/>
        </w:rPr>
        <w:t>q</w:t>
      </w:r>
      <w:r>
        <w:rPr>
          <w:b/>
          <w:i/>
        </w:rPr>
        <w:t>uãng</w:t>
      </w:r>
    </w:p>
    <w:p w:rsidR="00D07C5B" w:rsidRDefault="005567F0">
      <w:pPr>
        <w:ind w:left="720"/>
      </w:pPr>
      <w:r>
        <w:t>n</w:t>
      </w:r>
      <w:r>
        <w:t>ố</w:t>
      </w:r>
      <w:r>
        <w:t>i ti</w:t>
      </w:r>
      <w:r>
        <w:t>ế</w:t>
      </w:r>
      <w:r>
        <w:rPr>
          <w:u w:val="single"/>
        </w:rPr>
        <w:t>p</w:t>
      </w:r>
      <w:r>
        <w:t>, g</w:t>
      </w:r>
      <w:r>
        <w:rPr>
          <w:u w:val="single"/>
        </w:rPr>
        <w:t>ã</w:t>
      </w:r>
      <w:r>
        <w:t>y :</w:t>
      </w:r>
    </w:p>
    <w:p w:rsidR="00D07C5B" w:rsidRDefault="005567F0">
      <w:pPr>
        <w:ind w:left="720"/>
      </w:pPr>
      <w:r>
        <w:t>li</w:t>
      </w:r>
      <w:r>
        <w:t>ề</w:t>
      </w:r>
      <w:r>
        <w:t>n</w:t>
      </w:r>
    </w:p>
    <w:p w:rsidR="00D07C5B" w:rsidRDefault="005567F0">
      <w:pPr>
        <w:jc w:val="center"/>
      </w:pPr>
      <w:r>
        <w:rPr>
          <w:b/>
        </w:rPr>
        <w:t>CÁI - NƯ</w:t>
      </w:r>
      <w:r>
        <w:rPr>
          <w:b/>
        </w:rPr>
        <w:t>Ớ</w:t>
      </w:r>
      <w:r>
        <w:rPr>
          <w:b/>
        </w:rPr>
        <w:t>C</w:t>
      </w:r>
    </w:p>
    <w:p w:rsidR="00D07C5B" w:rsidRDefault="005567F0">
      <w:r>
        <w:rPr>
          <w:b/>
        </w:rPr>
        <w:t>CÁI</w:t>
      </w:r>
      <w:r>
        <w:t xml:space="preserve"> - Ph</w:t>
      </w:r>
      <w:r>
        <w:t>ầ</w:t>
      </w:r>
      <w:r>
        <w:t>n ch</w:t>
      </w:r>
      <w:r>
        <w:t>ấ</w:t>
      </w:r>
      <w:r>
        <w:t>t đ</w:t>
      </w:r>
      <w:r>
        <w:t>ặ</w:t>
      </w:r>
      <w:r>
        <w:t>c tr</w:t>
      </w:r>
      <w:r>
        <w:rPr>
          <w:u w:val="single"/>
        </w:rPr>
        <w:t>o</w:t>
      </w:r>
      <w:r>
        <w:t xml:space="preserve">ng món </w:t>
      </w:r>
      <w:r>
        <w:rPr>
          <w:u w:val="single"/>
        </w:rPr>
        <w:t>ă</w:t>
      </w:r>
      <w:r>
        <w:t>n có nư</w:t>
      </w:r>
      <w:r>
        <w:t>ớ</w:t>
      </w:r>
      <w:r>
        <w:t>c.</w:t>
      </w:r>
    </w:p>
    <w:p w:rsidR="00D07C5B" w:rsidRDefault="005567F0">
      <w:r>
        <w:rPr>
          <w:b/>
        </w:rPr>
        <w:t>NƯ</w:t>
      </w:r>
      <w:r>
        <w:rPr>
          <w:b/>
        </w:rPr>
        <w:t>Ớ</w:t>
      </w:r>
      <w:r>
        <w:rPr>
          <w:b/>
        </w:rPr>
        <w:t>C</w:t>
      </w:r>
      <w:r>
        <w:t xml:space="preserve"> - Ph</w:t>
      </w:r>
      <w:r>
        <w:t>ầ</w:t>
      </w:r>
      <w:r>
        <w:t>n ch</w:t>
      </w:r>
      <w:r>
        <w:rPr>
          <w:u w:val="single"/>
        </w:rPr>
        <w:t>ấ</w:t>
      </w:r>
      <w:r>
        <w:t>t l</w:t>
      </w:r>
      <w:r>
        <w:rPr>
          <w:u w:val="single"/>
        </w:rPr>
        <w:t>ỏ</w:t>
      </w:r>
      <w:r>
        <w:t>ng trong m</w:t>
      </w:r>
      <w:r>
        <w:t>ộ</w:t>
      </w:r>
      <w:r>
        <w:t>t món ăn.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Khôn </w:t>
      </w:r>
      <w:r>
        <w:rPr>
          <w:u w:val="single"/>
        </w:rPr>
        <w:t>ă</w:t>
      </w:r>
      <w:r>
        <w:t xml:space="preserve">n cái, </w:t>
      </w:r>
      <w:r>
        <w:rPr>
          <w:u w:val="single"/>
        </w:rPr>
        <w:t>d</w:t>
      </w:r>
      <w:r>
        <w:t>ạ</w:t>
      </w:r>
      <w:r>
        <w:t xml:space="preserve">i </w:t>
      </w:r>
      <w:r>
        <w:rPr>
          <w:u w:val="single"/>
        </w:rPr>
        <w:t>ă</w:t>
      </w:r>
      <w:r>
        <w:t>n nư</w:t>
      </w:r>
      <w:r>
        <w:t>ớ</w:t>
      </w:r>
      <w:r>
        <w:t>c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Ả</w:t>
      </w:r>
      <w:r>
        <w:rPr>
          <w:b/>
        </w:rPr>
        <w:t>M TÍNH - L</w:t>
      </w:r>
      <w:r>
        <w:rPr>
          <w:b/>
          <w:u w:val="single"/>
        </w:rPr>
        <w:t>Ý</w:t>
      </w:r>
      <w:r>
        <w:rPr>
          <w:b/>
        </w:rPr>
        <w:t xml:space="preserve"> TÍN</w:t>
      </w:r>
      <w:r>
        <w:rPr>
          <w:b/>
          <w:u w:val="single"/>
        </w:rPr>
        <w:t>H</w:t>
      </w:r>
    </w:p>
    <w:p w:rsidR="00D07C5B" w:rsidRDefault="005567F0">
      <w:r>
        <w:rPr>
          <w:b/>
        </w:rPr>
        <w:lastRenderedPageBreak/>
        <w:t>C</w:t>
      </w:r>
      <w:r>
        <w:rPr>
          <w:b/>
        </w:rPr>
        <w:t>Ả</w:t>
      </w:r>
      <w:r>
        <w:rPr>
          <w:b/>
        </w:rPr>
        <w:t>M TÍNH</w:t>
      </w:r>
      <w:r>
        <w:t xml:space="preserve"> - Giai đo</w:t>
      </w:r>
      <w:r>
        <w:t>ạ</w:t>
      </w:r>
      <w:r>
        <w:t>n nh</w:t>
      </w:r>
      <w:r>
        <w:t>ậ</w:t>
      </w:r>
      <w:r>
        <w:t>n th</w:t>
      </w:r>
      <w:r>
        <w:t>ứ</w:t>
      </w:r>
      <w:r>
        <w:t>c th</w:t>
      </w:r>
      <w:r>
        <w:t>ấ</w:t>
      </w:r>
      <w:r>
        <w:t>p, d</w:t>
      </w:r>
      <w:r>
        <w:t>ự</w:t>
      </w:r>
      <w:r>
        <w:t>a trên c</w:t>
      </w:r>
      <w:r>
        <w:t>ả</w:t>
      </w:r>
      <w:r>
        <w:t>m giác, chưa n</w:t>
      </w:r>
      <w:r>
        <w:rPr>
          <w:u w:val="single"/>
        </w:rPr>
        <w:t>ắ</w:t>
      </w:r>
      <w:r>
        <w:t>m ch</w:t>
      </w:r>
      <w:r>
        <w:t>ắ</w:t>
      </w:r>
      <w:r>
        <w:t>c b</w:t>
      </w:r>
      <w:r>
        <w:t>ả</w:t>
      </w:r>
      <w:r>
        <w:t>n ch</w:t>
      </w:r>
      <w:r>
        <w:t>ấ</w:t>
      </w:r>
      <w:r>
        <w:t>t và quy lu</w:t>
      </w:r>
      <w:r>
        <w:t>ậ</w:t>
      </w:r>
      <w:r>
        <w:t>t c</w:t>
      </w:r>
      <w:r>
        <w:t>ủ</w:t>
      </w:r>
      <w:r>
        <w:t>a s</w:t>
      </w:r>
      <w:r>
        <w:rPr>
          <w:u w:val="single"/>
        </w:rPr>
        <w:t>ự</w:t>
      </w:r>
      <w:r>
        <w:t xml:space="preserve"> v</w:t>
      </w:r>
      <w:r>
        <w:t>ậ</w:t>
      </w:r>
      <w:r>
        <w:t>t.</w:t>
      </w:r>
    </w:p>
    <w:p w:rsidR="00D07C5B" w:rsidRDefault="005567F0">
      <w:r>
        <w:rPr>
          <w:b/>
        </w:rPr>
        <w:t>LÝ TÍNH</w:t>
      </w:r>
      <w:r>
        <w:t xml:space="preserve"> - Giai đo</w:t>
      </w:r>
      <w:r>
        <w:t>ạ</w:t>
      </w:r>
      <w:r>
        <w:t>n nh</w:t>
      </w:r>
      <w:r>
        <w:t>ậ</w:t>
      </w:r>
      <w:r>
        <w:t>n th</w:t>
      </w:r>
      <w:r>
        <w:t>ứ</w:t>
      </w:r>
      <w:r>
        <w:t>c cao, thoát kh</w:t>
      </w:r>
      <w:r>
        <w:t>ỏ</w:t>
      </w:r>
      <w:r>
        <w:t>i c</w:t>
      </w:r>
      <w:r>
        <w:t>ả</w:t>
      </w:r>
      <w:r>
        <w:t>m giá</w:t>
      </w:r>
      <w:r>
        <w:rPr>
          <w:u w:val="single"/>
        </w:rPr>
        <w:t>o</w:t>
      </w:r>
      <w:r>
        <w:t xml:space="preserve"> </w:t>
      </w:r>
      <w:r>
        <w:rPr>
          <w:u w:val="single"/>
        </w:rPr>
        <w:t>M</w:t>
      </w:r>
      <w:r>
        <w:rPr>
          <w:u w:val="single"/>
        </w:rPr>
        <w:t>ự</w:t>
      </w:r>
      <w:r>
        <w:t xml:space="preserve">c! </w:t>
      </w:r>
      <w:r>
        <w:t>ti</w:t>
      </w:r>
      <w:r>
        <w:t>ế</w:t>
      </w:r>
      <w:r>
        <w:t xml:space="preserve">p, đi </w:t>
      </w:r>
      <w:r>
        <w:rPr>
          <w:u w:val="single"/>
        </w:rPr>
        <w:t>Xê</w:t>
      </w:r>
      <w:r>
        <w:t>U vào b</w:t>
      </w:r>
      <w:r>
        <w:t>ả</w:t>
      </w:r>
      <w:r>
        <w:t>n ch</w:t>
      </w:r>
      <w:r>
        <w:t>ấ</w:t>
      </w:r>
      <w:r>
        <w:t>t và quy lu</w:t>
      </w:r>
      <w:r>
        <w:t>ậ</w:t>
      </w:r>
      <w:r>
        <w:t>t c</w:t>
      </w:r>
      <w:r>
        <w:t>ủ</w:t>
      </w:r>
      <w:r>
        <w:t>a s</w:t>
      </w:r>
      <w:r>
        <w:rPr>
          <w:u w:val="single"/>
        </w:rPr>
        <w:t>ự</w:t>
      </w:r>
      <w:r>
        <w:t xml:space="preserve"> v</w:t>
      </w:r>
      <w:r>
        <w:t>ậ</w:t>
      </w:r>
      <w:r>
        <w:t>t. GAN Đ</w:t>
      </w:r>
      <w:r>
        <w:t>Ầ</w:t>
      </w:r>
      <w:r>
        <w:t>Y thái đ</w:t>
      </w:r>
      <w:r>
        <w:rPr>
          <w:u w:val="single"/>
        </w:rPr>
        <w:t>ã</w:t>
      </w:r>
      <w:r>
        <w:t xml:space="preserve"> h</w:t>
      </w:r>
      <w:r>
        <w:t>ế</w:t>
      </w:r>
      <w:r>
        <w:t>t nư</w:t>
      </w:r>
      <w:r>
        <w:t>ớ</w:t>
      </w:r>
      <w:r>
        <w:t>c ho</w:t>
      </w:r>
      <w:r>
        <w:t>ặ</w:t>
      </w:r>
      <w:r>
        <w:t>c g</w:t>
      </w:r>
      <w:r>
        <w:t>ầ</w:t>
      </w:r>
      <w:r>
        <w:t>n h</w:t>
      </w:r>
      <w:r>
        <w:t>ế</w:t>
      </w:r>
      <w:r>
        <w:t>t nư</w:t>
      </w:r>
      <w:r>
        <w:t>ớ</w:t>
      </w:r>
      <w:r>
        <w:t>c.</w:t>
      </w:r>
    </w:p>
    <w:p w:rsidR="00D07C5B" w:rsidRDefault="005567F0">
      <w:r>
        <w:rPr>
          <w:b/>
        </w:rPr>
        <w:t>C</w:t>
      </w:r>
      <w:r>
        <w:rPr>
          <w:b/>
        </w:rPr>
        <w:t>Ạ</w:t>
      </w:r>
      <w:r>
        <w:rPr>
          <w:b/>
        </w:rPr>
        <w:t>N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307 đ</w:t>
      </w:r>
      <w:r>
        <w:rPr>
          <w:u w:val="single"/>
        </w:rPr>
        <w:t>â</w:t>
      </w:r>
      <w:r>
        <w:t>y | th</w:t>
      </w:r>
      <w:r>
        <w:t>ấ</w:t>
      </w:r>
      <w:r>
        <w:t>p</w:t>
      </w:r>
    </w:p>
    <w:p w:rsidR="00D07C5B" w:rsidRDefault="005567F0">
      <w:r>
        <w:rPr>
          <w:b/>
        </w:rPr>
        <w:t>Đ</w:t>
      </w:r>
      <w:r>
        <w:rPr>
          <w:b/>
        </w:rPr>
        <w:t>Ầ</w:t>
      </w:r>
      <w:r>
        <w:rPr>
          <w:b/>
        </w:rPr>
        <w:t>Y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nư</w:t>
      </w:r>
      <w:r>
        <w:t>ớ</w:t>
      </w:r>
      <w:r>
        <w:t>c t</w:t>
      </w:r>
      <w:r>
        <w:t>ậ</w:t>
      </w:r>
      <w:r>
        <w:t>n mi</w:t>
      </w:r>
      <w:r>
        <w:rPr>
          <w:u w:val="single"/>
        </w:rPr>
        <w:t>ệ</w:t>
      </w:r>
      <w:r>
        <w:t>ng t</w:t>
      </w:r>
      <w:r>
        <w:rPr>
          <w:u w:val="single"/>
        </w:rPr>
        <w:t>ậ</w:t>
      </w:r>
      <w:r>
        <w:t>n b</w:t>
      </w:r>
      <w:r>
        <w:rPr>
          <w:u w:val="single"/>
        </w:rPr>
        <w:t>ờ</w:t>
      </w:r>
      <w:r>
        <w:t>, không còn s</w:t>
      </w:r>
      <w:r>
        <w:t>ứ</w:t>
      </w:r>
      <w:r>
        <w:t>c ch</w:t>
      </w:r>
      <w:r>
        <w:t>ứ</w:t>
      </w:r>
      <w:r>
        <w:t>a.</w:t>
      </w:r>
    </w:p>
    <w:p w:rsidR="00D07C5B" w:rsidRDefault="005567F0">
      <w:pPr>
        <w:ind w:left="720"/>
      </w:pPr>
      <w:r>
        <w:t>Ví d</w:t>
      </w:r>
      <w:r>
        <w:t>ụ</w:t>
      </w:r>
      <w:r>
        <w:t>: Ai làm cho b</w:t>
      </w:r>
      <w:r>
        <w:rPr>
          <w:u w:val="single"/>
        </w:rPr>
        <w:t>ể</w:t>
      </w:r>
      <w:r>
        <w:t xml:space="preserve"> kia đây; Cho ao kia c</w:t>
      </w:r>
      <w:r>
        <w:rPr>
          <w:u w:val="single"/>
        </w:rPr>
        <w:t>ạ</w:t>
      </w:r>
      <w:r>
        <w:t>n cho gây c</w:t>
      </w:r>
      <w:r>
        <w:rPr>
          <w:u w:val="single"/>
        </w:rPr>
        <w:t>ò</w:t>
      </w:r>
      <w:r>
        <w:t xml:space="preserve"> con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ạ</w:t>
      </w:r>
      <w:r>
        <w:rPr>
          <w:b/>
          <w:i/>
        </w:rPr>
        <w:t>n -  sâu, nông -  sâu, vơi - đ</w:t>
      </w:r>
      <w:r>
        <w:rPr>
          <w:b/>
          <w:i/>
        </w:rPr>
        <w:t>ầ</w:t>
      </w:r>
      <w:r>
        <w:rPr>
          <w:b/>
          <w:i/>
        </w:rPr>
        <w:t>y</w:t>
      </w:r>
    </w:p>
    <w:p w:rsidR="00D07C5B" w:rsidRDefault="005567F0">
      <w:pPr>
        <w:ind w:left="720"/>
      </w:pPr>
      <w:r>
        <w:t>Ví d</w:t>
      </w:r>
      <w:r>
        <w:t>ụ</w:t>
      </w:r>
      <w:r>
        <w:t>: Đàn ông nông n</w:t>
      </w:r>
      <w:r>
        <w:rPr>
          <w:u w:val="single"/>
        </w:rPr>
        <w:t>ổ</w:t>
      </w:r>
      <w:r>
        <w:t>i gi</w:t>
      </w:r>
      <w:r>
        <w:t>ế</w:t>
      </w:r>
      <w:r>
        <w:t xml:space="preserve">ng </w:t>
      </w:r>
      <w:r>
        <w:rPr>
          <w:u w:val="single"/>
        </w:rPr>
        <w:t>k</w:t>
      </w:r>
      <w:r>
        <w:t>hơi; Đàn bà sâu s</w:t>
      </w:r>
      <w:r>
        <w:t>ắ</w:t>
      </w:r>
      <w:r>
        <w:t>c như cơi đ</w:t>
      </w:r>
      <w:r>
        <w:rPr>
          <w:u w:val="single"/>
        </w:rPr>
        <w:t>ự</w:t>
      </w:r>
      <w:r>
        <w:t>ng tr</w:t>
      </w:r>
      <w:r>
        <w:t>ầ</w:t>
      </w:r>
      <w:r>
        <w:t>u . (Ca dao)</w:t>
      </w:r>
    </w:p>
    <w:p w:rsidR="00D07C5B" w:rsidRDefault="005567F0">
      <w:pPr>
        <w:jc w:val="center"/>
      </w:pPr>
      <w:r>
        <w:rPr>
          <w:b/>
        </w:rPr>
        <w:t>CAO - TH</w:t>
      </w:r>
      <w:r>
        <w:rPr>
          <w:b/>
        </w:rPr>
        <w:t>Ấ</w:t>
      </w:r>
      <w:r>
        <w:rPr>
          <w:b/>
        </w:rPr>
        <w:t>P</w:t>
      </w:r>
    </w:p>
    <w:p w:rsidR="00D07C5B" w:rsidRDefault="005567F0">
      <w:r>
        <w:rPr>
          <w:b/>
        </w:rPr>
        <w:t>CAO</w:t>
      </w:r>
      <w:r>
        <w:t xml:space="preserve"> - Có chi</w:t>
      </w:r>
      <w:r>
        <w:t>ề</w:t>
      </w:r>
      <w:r>
        <w:t>u th</w:t>
      </w:r>
      <w:r>
        <w:t>ẳ</w:t>
      </w:r>
      <w:r>
        <w:t>ng đ</w:t>
      </w:r>
      <w:r>
        <w:t>ứ</w:t>
      </w:r>
      <w:r>
        <w:t>ng nhi</w:t>
      </w:r>
      <w:r>
        <w:t>ề</w:t>
      </w:r>
      <w:r>
        <w:t>u hơn m</w:t>
      </w:r>
      <w:r>
        <w:t>ứ</w:t>
      </w:r>
      <w:r>
        <w:t>c bình thư</w:t>
      </w:r>
      <w:r>
        <w:t>ờ</w:t>
      </w:r>
      <w:r>
        <w:t>ng ho</w:t>
      </w:r>
      <w:r>
        <w:t>ặ</w:t>
      </w:r>
      <w:r>
        <w:t>c nhi</w:t>
      </w:r>
      <w:r>
        <w:t>ề</w:t>
      </w:r>
      <w:r>
        <w:t>u hơn so v</w:t>
      </w:r>
      <w:r>
        <w:t>ớ</w:t>
      </w:r>
      <w:r>
        <w:t>i nh</w:t>
      </w:r>
      <w:r>
        <w:t>ữ</w:t>
      </w:r>
      <w:r>
        <w:t>ng v</w:t>
      </w:r>
      <w:r>
        <w:t>ậ</w:t>
      </w:r>
      <w:r>
        <w:t>t khác hay ch</w:t>
      </w:r>
      <w:r>
        <w:rPr>
          <w:u w:val="single"/>
        </w:rPr>
        <w:t>ỉ</w:t>
      </w:r>
      <w:r>
        <w:t xml:space="preserve"> s</w:t>
      </w:r>
      <w:r>
        <w:rPr>
          <w:u w:val="single"/>
        </w:rPr>
        <w:t>ự</w:t>
      </w:r>
      <w:r>
        <w:t xml:space="preserve"> trên m</w:t>
      </w:r>
      <w:r>
        <w:rPr>
          <w:u w:val="single"/>
        </w:rPr>
        <w:t>ứ</w:t>
      </w:r>
      <w:r>
        <w:t>c tr</w:t>
      </w:r>
      <w:r>
        <w:t>ung bình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hay ch</w:t>
      </w:r>
      <w:r>
        <w:t>ấ</w:t>
      </w:r>
      <w:r>
        <w:t>t lư</w:t>
      </w:r>
      <w:r>
        <w:t>ợ</w:t>
      </w:r>
      <w:r>
        <w:t>ng.</w:t>
      </w:r>
    </w:p>
    <w:p w:rsidR="00D07C5B" w:rsidRDefault="005567F0">
      <w:r>
        <w:rPr>
          <w:b/>
        </w:rPr>
        <w:t>TH</w:t>
      </w:r>
      <w:r>
        <w:rPr>
          <w:b/>
        </w:rPr>
        <w:t>Ấ</w:t>
      </w:r>
      <w:r>
        <w:rPr>
          <w:b/>
        </w:rPr>
        <w:t>P</w:t>
      </w:r>
      <w:r>
        <w:t xml:space="preserve"> - Có chi</w:t>
      </w:r>
      <w:r>
        <w:t>ề</w:t>
      </w:r>
      <w:r>
        <w:t>u th</w:t>
      </w:r>
      <w:r>
        <w:t>ẳ</w:t>
      </w:r>
      <w:r>
        <w:t>ng đ</w:t>
      </w:r>
      <w:r>
        <w:t>ứ</w:t>
      </w:r>
      <w:r>
        <w:t xml:space="preserve">ng </w:t>
      </w:r>
      <w:r>
        <w:rPr>
          <w:u w:val="single"/>
        </w:rPr>
        <w:t>í</w:t>
      </w:r>
      <w:r>
        <w:t>t hơn m</w:t>
      </w:r>
      <w:r>
        <w:t>ứ</w:t>
      </w:r>
      <w:r>
        <w:t>c bình thư</w:t>
      </w:r>
      <w:r>
        <w:t>ờ</w:t>
      </w:r>
      <w:r>
        <w:t>ng ho</w:t>
      </w:r>
      <w:r>
        <w:t>ặ</w:t>
      </w:r>
      <w:r>
        <w:t xml:space="preserve">c </w:t>
      </w:r>
      <w:r>
        <w:rPr>
          <w:u w:val="single"/>
        </w:rPr>
        <w:t>í</w:t>
      </w:r>
      <w:r>
        <w:t>t hơn so v</w:t>
      </w:r>
      <w:r>
        <w:t>ớ</w:t>
      </w:r>
      <w:r>
        <w:t>i nh</w:t>
      </w:r>
      <w:r>
        <w:t>ữ</w:t>
      </w:r>
      <w:r>
        <w:t>ng v</w:t>
      </w:r>
      <w:r>
        <w:t>ậ</w:t>
      </w:r>
      <w:r>
        <w:t>t khác, có kho</w:t>
      </w:r>
      <w:r>
        <w:t>ả</w:t>
      </w:r>
      <w:r>
        <w:t>ng cách g</w:t>
      </w:r>
      <w:r>
        <w:t>ầ</w:t>
      </w:r>
      <w:r>
        <w:t>n m</w:t>
      </w:r>
      <w:r>
        <w:t>ặ</w:t>
      </w:r>
      <w:r>
        <w:t>t đ</w:t>
      </w:r>
      <w:r>
        <w:t>ấ</w:t>
      </w:r>
      <w:r>
        <w:t>t hơn so v</w:t>
      </w:r>
      <w:r>
        <w:t>ớ</w:t>
      </w:r>
      <w:r>
        <w:t>i nh</w:t>
      </w:r>
      <w:r>
        <w:t>ữ</w:t>
      </w:r>
      <w:r>
        <w:t>ng v</w:t>
      </w:r>
      <w:r>
        <w:t>ậ</w:t>
      </w:r>
      <w:r>
        <w:t>t khác hay ch</w:t>
      </w:r>
      <w:r>
        <w:rPr>
          <w:u w:val="single"/>
        </w:rPr>
        <w:t>ỉ</w:t>
      </w:r>
      <w:r>
        <w:t xml:space="preserve"> s</w:t>
      </w:r>
      <w:r>
        <w:t>ự</w:t>
      </w:r>
      <w:r>
        <w:t xml:space="preserve"> kém m</w:t>
      </w:r>
      <w:r>
        <w:t>ứ</w:t>
      </w:r>
      <w:r>
        <w:t>c trung bình v</w:t>
      </w:r>
      <w:r>
        <w:t>ề</w:t>
      </w:r>
      <w:r>
        <w:t xml:space="preserve"> s</w:t>
      </w:r>
      <w:r>
        <w:t>ố</w:t>
      </w:r>
      <w:r>
        <w:t xml:space="preserve"> lư</w:t>
      </w:r>
      <w:r>
        <w:t>ợ</w:t>
      </w:r>
      <w:r>
        <w:t>ng hay ch</w:t>
      </w:r>
      <w:r>
        <w:t>ấ</w:t>
      </w:r>
      <w:r>
        <w:t>t lư</w:t>
      </w:r>
      <w:r>
        <w:t>ợ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Tài c</w:t>
      </w:r>
      <w:r>
        <w:rPr>
          <w:u w:val="single"/>
        </w:rPr>
        <w:t>a</w:t>
      </w:r>
      <w:r>
        <w:t>o ph</w:t>
      </w:r>
      <w:r>
        <w:t>ậ</w:t>
      </w:r>
      <w:r>
        <w:rPr>
          <w:u w:val="single"/>
        </w:rPr>
        <w:t>n</w:t>
      </w:r>
      <w:r>
        <w:t xml:space="preserve"> th</w:t>
      </w:r>
      <w:r>
        <w:t>ấ</w:t>
      </w:r>
      <w:r>
        <w:t>p chí khí u</w:t>
      </w:r>
      <w:r>
        <w:t>ấ</w:t>
      </w:r>
      <w:r>
        <w:t>t; Giang hô m</w:t>
      </w:r>
      <w:r>
        <w:rPr>
          <w:u w:val="single"/>
        </w:rPr>
        <w:t>ê</w:t>
      </w:r>
      <w:r>
        <w:t xml:space="preserve"> chơi q</w:t>
      </w:r>
      <w:r>
        <w:rPr>
          <w:u w:val="single"/>
        </w:rPr>
        <w:t>u</w:t>
      </w:r>
      <w:r>
        <w:t>ên quê hương . (Thăm m</w:t>
      </w:r>
      <w:r>
        <w:t>ả</w:t>
      </w:r>
      <w:r>
        <w:t xml:space="preserve"> cũ bên đư</w:t>
      </w:r>
      <w:r>
        <w:t>ờ</w:t>
      </w:r>
      <w:r>
        <w:t>ng, T</w:t>
      </w:r>
      <w:r>
        <w:t>ả</w:t>
      </w:r>
      <w:r>
        <w:t>n Đài)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cao -  sâu, cao -  trũng, ngông - lùn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</w:t>
      </w:r>
      <w:r>
        <w:rPr>
          <w:u w:val="single"/>
        </w:rPr>
        <w:t>N</w:t>
      </w:r>
      <w:r>
        <w:t>u</w:t>
      </w:r>
      <w:r>
        <w:t>ộ</w:t>
      </w:r>
      <w:r>
        <w:t>ng cao tr</w:t>
      </w:r>
      <w:r>
        <w:rPr>
          <w:u w:val="single"/>
        </w:rPr>
        <w:t>ô</w:t>
      </w:r>
      <w:r>
        <w:t>ng màu, ru</w:t>
      </w:r>
      <w:r>
        <w:t>ộ</w:t>
      </w:r>
      <w:r>
        <w:t>ng sâu c</w:t>
      </w:r>
      <w:r>
        <w:t>ấ</w:t>
      </w:r>
      <w:r>
        <w:t>y chiêm . (T</w:t>
      </w:r>
      <w:r>
        <w:t>ụ</w:t>
      </w:r>
      <w:r>
        <w:t>c ngũi)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</w:t>
      </w:r>
      <w:r>
        <w:t>ắ</w:t>
      </w:r>
      <w:r>
        <w:t>ng xu</w:t>
      </w:r>
      <w:r>
        <w:t>ố</w:t>
      </w:r>
      <w:r>
        <w:t>ng tr</w:t>
      </w:r>
      <w:r>
        <w:t>ờ</w:t>
      </w:r>
      <w:r>
        <w:t>i lên sâu chót v</w:t>
      </w:r>
      <w:r>
        <w:rPr>
          <w:u w:val="single"/>
        </w:rPr>
        <w:t>ó</w:t>
      </w:r>
      <w:r>
        <w:t>t; Sông dài tr</w:t>
      </w:r>
      <w:r>
        <w:t>ờ</w:t>
      </w:r>
      <w:r>
        <w:t>i r</w:t>
      </w:r>
      <w:r>
        <w:t>ộ</w:t>
      </w:r>
      <w:r>
        <w:t>ng b</w:t>
      </w:r>
      <w:r>
        <w:t>ế</w:t>
      </w:r>
      <w:r>
        <w:t>n c</w:t>
      </w:r>
      <w:r>
        <w:rPr>
          <w:u w:val="single"/>
        </w:rPr>
        <w:t>ô</w:t>
      </w:r>
      <w:r>
        <w:t xml:space="preserve"> liêu . (Tràng Giang, Huy C</w:t>
      </w:r>
      <w:r>
        <w:t>ậ</w:t>
      </w:r>
      <w:r>
        <w:t>n)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V</w:t>
      </w:r>
      <w:r>
        <w:rPr>
          <w:u w:val="single"/>
        </w:rPr>
        <w:t>ụ</w:t>
      </w:r>
      <w:r>
        <w:t xml:space="preserve"> mùa c</w:t>
      </w:r>
      <w:r>
        <w:t>ấ</w:t>
      </w:r>
      <w:r>
        <w:t>y cao, v</w:t>
      </w:r>
      <w:r>
        <w:rPr>
          <w:u w:val="single"/>
        </w:rPr>
        <w:t>ụ</w:t>
      </w:r>
      <w:r>
        <w:t xml:space="preserve"> chiêm c</w:t>
      </w:r>
      <w:r>
        <w:t>ấ</w:t>
      </w:r>
      <w:r>
        <w:t>y trăng . (T</w:t>
      </w:r>
      <w:r>
        <w:t>ụ</w:t>
      </w:r>
      <w:r>
        <w:t>c ngũ)</w:t>
      </w:r>
      <w:r>
        <w:t>C</w:t>
      </w:r>
      <w:r>
        <w:rPr>
          <w:color w:val="FF0000"/>
        </w:rPr>
        <w:t>*</w:t>
      </w:r>
      <w:r>
        <w:t>o chê ngông, th</w:t>
      </w:r>
      <w:r>
        <w:t>ấ</w:t>
      </w:r>
      <w:r>
        <w:t>p chê lùn; Béo chê béo tr</w:t>
      </w:r>
      <w:r>
        <w:t>ụ</w:t>
      </w:r>
      <w:r>
        <w:t>c béo tròn; gây chê xương s</w:t>
      </w:r>
      <w:r>
        <w:t>ố</w:t>
      </w:r>
      <w:r>
        <w:t>ng xương sư</w:t>
      </w:r>
      <w:r>
        <w:t>ờ</w:t>
      </w:r>
      <w:r>
        <w:t>n phơi ra . Ví d</w:t>
      </w:r>
      <w:r>
        <w:t>ụ</w:t>
      </w:r>
      <w:r>
        <w:t xml:space="preserve"> 4: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ổ</w:t>
      </w:r>
      <w:r>
        <w:rPr>
          <w:b/>
          <w:i/>
        </w:rPr>
        <w:t>ng -  tr</w:t>
      </w:r>
      <w:r>
        <w:rPr>
          <w:b/>
          <w:i/>
        </w:rPr>
        <w:t>ầ</w:t>
      </w:r>
      <w:r>
        <w:rPr>
          <w:b/>
          <w:i/>
        </w:rPr>
        <w:t>m, cao thư</w:t>
      </w:r>
      <w:r>
        <w:rPr>
          <w:b/>
          <w:i/>
        </w:rPr>
        <w:t>ợ</w:t>
      </w:r>
      <w:r>
        <w:rPr>
          <w:b/>
          <w:i/>
        </w:rPr>
        <w:t>ng</w:t>
      </w:r>
      <w:r>
        <w:rPr>
          <w:b/>
          <w:i/>
        </w:rPr>
        <w:t xml:space="preserve"> -  th</w:t>
      </w:r>
      <w:r>
        <w:rPr>
          <w:b/>
          <w:i/>
        </w:rPr>
        <w:t>ấ</w:t>
      </w:r>
      <w:r>
        <w:rPr>
          <w:b/>
          <w:i/>
        </w:rPr>
        <w:t>p hèn, hơn - k</w:t>
      </w:r>
      <w:r>
        <w:rPr>
          <w:b/>
          <w:i/>
          <w:u w:val="single"/>
        </w:rPr>
        <w:t>é</w:t>
      </w:r>
      <w:r>
        <w:rPr>
          <w:b/>
          <w:i/>
        </w:rPr>
        <w:t>m căng | l</w:t>
      </w:r>
      <w:r>
        <w:rPr>
          <w:b/>
          <w:i/>
          <w:u w:val="single"/>
        </w:rPr>
        <w:t>é</w:t>
      </w:r>
      <w:r>
        <w:rPr>
          <w:b/>
          <w:i/>
        </w:rPr>
        <w:t>p 308</w:t>
      </w:r>
    </w:p>
    <w:p w:rsidR="00D07C5B" w:rsidRDefault="005567F0">
      <w:pPr>
        <w:jc w:val="center"/>
      </w:pPr>
      <w:r>
        <w:rPr>
          <w:b/>
        </w:rPr>
        <w:t>CĂNG - CHÙNG</w:t>
      </w:r>
    </w:p>
    <w:p w:rsidR="00D07C5B" w:rsidRDefault="005567F0">
      <w:r>
        <w:rPr>
          <w:b/>
        </w:rPr>
        <w:t>CĂNG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b</w:t>
      </w:r>
      <w:r>
        <w:t>ị</w:t>
      </w:r>
      <w:r>
        <w:t xml:space="preserve"> kéo th</w:t>
      </w:r>
      <w:r>
        <w:t>ẳ</w:t>
      </w:r>
      <w:r>
        <w:t>ng ra theo b</w:t>
      </w:r>
      <w:r>
        <w:rPr>
          <w:u w:val="single"/>
        </w:rPr>
        <w:t>ề</w:t>
      </w:r>
      <w:r>
        <w:t xml:space="preserve"> </w:t>
      </w:r>
      <w:r>
        <w:rPr>
          <w:u w:val="single"/>
        </w:rPr>
        <w:t>d</w:t>
      </w:r>
      <w:r>
        <w:t>ài, ho</w:t>
      </w:r>
      <w:r>
        <w:t>ặ</w:t>
      </w:r>
      <w:r>
        <w:t>c theo m</w:t>
      </w:r>
      <w:r>
        <w:t>ọ</w:t>
      </w:r>
      <w:r>
        <w:t>i hư</w:t>
      </w:r>
      <w:r>
        <w:t>ớ</w:t>
      </w:r>
      <w:r>
        <w:t>ng trên m</w:t>
      </w:r>
      <w:r>
        <w:t>ộ</w:t>
      </w:r>
      <w:r>
        <w:t>t b</w:t>
      </w:r>
      <w:r>
        <w:t>ề</w:t>
      </w:r>
      <w:r>
        <w:t xml:space="preserve"> m</w:t>
      </w:r>
      <w:r>
        <w:t>ặ</w:t>
      </w:r>
      <w:r>
        <w:t>t.</w:t>
      </w:r>
    </w:p>
    <w:p w:rsidR="00D07C5B" w:rsidRDefault="005567F0">
      <w:r>
        <w:rPr>
          <w:b/>
        </w:rPr>
        <w:lastRenderedPageBreak/>
        <w:t>CHÙNG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không b</w:t>
      </w:r>
      <w:r>
        <w:t>ị</w:t>
      </w:r>
      <w:r>
        <w:t xml:space="preserve"> kéo th</w:t>
      </w:r>
      <w:r>
        <w:rPr>
          <w:u w:val="single"/>
        </w:rPr>
        <w:t>ẳ</w:t>
      </w:r>
      <w:r>
        <w:t>ng ra theo b</w:t>
      </w:r>
      <w:r>
        <w:rPr>
          <w:u w:val="single"/>
        </w:rPr>
        <w:t>ề</w:t>
      </w:r>
      <w:r>
        <w:t xml:space="preserve"> dài ho</w:t>
      </w:r>
      <w:r>
        <w:t>ặ</w:t>
      </w:r>
      <w:r>
        <w:t>c b</w:t>
      </w:r>
      <w:r>
        <w:t>ề</w:t>
      </w:r>
      <w:r>
        <w:t xml:space="preserve"> m</w:t>
      </w:r>
      <w:r>
        <w:t>ặ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Căng </w:t>
      </w:r>
      <w:r>
        <w:rPr>
          <w:u w:val="single"/>
        </w:rPr>
        <w:t>d</w:t>
      </w:r>
      <w:r>
        <w:t>a b</w:t>
      </w:r>
      <w:r>
        <w:rPr>
          <w:u w:val="single"/>
        </w:rPr>
        <w:t>ụ</w:t>
      </w:r>
      <w:r>
        <w:t>ng, chùng da m</w:t>
      </w:r>
      <w:r>
        <w:t>ắ</w:t>
      </w:r>
      <w:r>
        <w:t>t . (T</w:t>
      </w:r>
      <w:r>
        <w:t>ụ</w:t>
      </w:r>
      <w:r>
        <w:t xml:space="preserve">c ngũ) Găn </w:t>
      </w:r>
      <w:r>
        <w:t>t</w:t>
      </w:r>
      <w:r>
        <w:t>ừ</w:t>
      </w:r>
      <w:r>
        <w:t xml:space="preserve"> trái nghĩa: C</w:t>
      </w:r>
      <w:r>
        <w:rPr>
          <w:u w:val="single"/>
        </w:rPr>
        <w:t>Ẩ</w:t>
      </w:r>
      <w:r>
        <w:t>N TH</w:t>
      </w:r>
      <w:r>
        <w:t>Ậ</w:t>
      </w:r>
      <w:r>
        <w:t xml:space="preserve">N </w:t>
      </w:r>
      <w:r>
        <w:rPr>
          <w:u w:val="single"/>
        </w:rPr>
        <w:t>G</w:t>
      </w:r>
      <w:r>
        <w:rPr>
          <w:u w:val="single"/>
        </w:rPr>
        <w:t>Ẩ</w:t>
      </w:r>
      <w:r>
        <w:t>U TH</w:t>
      </w:r>
      <w:r>
        <w:t>Ả</w:t>
      </w:r>
    </w:p>
    <w:p w:rsidR="00D07C5B" w:rsidRDefault="005567F0">
      <w:r>
        <w:rPr>
          <w:b/>
        </w:rPr>
        <w:t>C</w:t>
      </w:r>
      <w:r>
        <w:rPr>
          <w:b/>
        </w:rPr>
        <w:t>Ẩ</w:t>
      </w:r>
      <w:r>
        <w:rPr>
          <w:b/>
        </w:rPr>
        <w:t>N TH</w:t>
      </w:r>
      <w:r>
        <w:rPr>
          <w:b/>
        </w:rPr>
        <w:t>Ậ</w:t>
      </w:r>
      <w:r>
        <w:rPr>
          <w:b/>
        </w:rPr>
        <w:t>N</w:t>
      </w:r>
      <w:r>
        <w:t xml:space="preserve"> - T</w:t>
      </w:r>
      <w:r>
        <w:t>ỉ</w:t>
      </w:r>
      <w:r>
        <w:t xml:space="preserve"> </w:t>
      </w:r>
      <w:r>
        <w:rPr>
          <w:u w:val="single"/>
        </w:rPr>
        <w:t>m</w:t>
      </w:r>
      <w:r>
        <w:rPr>
          <w:u w:val="single"/>
        </w:rPr>
        <w:t>ỉ</w:t>
      </w:r>
      <w:r>
        <w:t>, tránh sai sót, đ</w:t>
      </w:r>
      <w:r>
        <w:t>ể</w:t>
      </w:r>
      <w:r>
        <w:t xml:space="preserve"> phòng n</w:t>
      </w:r>
      <w:r>
        <w:rPr>
          <w:u w:val="single"/>
        </w:rPr>
        <w:t>h</w:t>
      </w:r>
      <w:r>
        <w:t>ữ</w:t>
      </w:r>
      <w:r>
        <w:t>ng đi</w:t>
      </w:r>
      <w:r>
        <w:t>ề</w:t>
      </w:r>
      <w:r>
        <w:t>u không hay có th</w:t>
      </w:r>
      <w:r>
        <w:t>ể</w:t>
      </w:r>
      <w:r>
        <w:t xml:space="preserve"> x</w:t>
      </w:r>
      <w:r>
        <w:t>ả</w:t>
      </w:r>
      <w:r>
        <w:t>y ra.</w:t>
      </w:r>
    </w:p>
    <w:p w:rsidR="00D07C5B" w:rsidRDefault="005567F0">
      <w:r>
        <w:rPr>
          <w:b/>
        </w:rPr>
        <w:t>C</w:t>
      </w:r>
      <w:r>
        <w:rPr>
          <w:b/>
        </w:rPr>
        <w:t>Ẩ</w:t>
      </w:r>
      <w:r>
        <w:rPr>
          <w:b/>
        </w:rPr>
        <w:t>U TH</w:t>
      </w:r>
      <w:r>
        <w:rPr>
          <w:b/>
        </w:rPr>
        <w:t>Ả</w:t>
      </w:r>
      <w:r>
        <w:t xml:space="preserve"> - </w:t>
      </w:r>
      <w:r>
        <w:t>Ấ</w:t>
      </w:r>
      <w:r>
        <w:t>u, c</w:t>
      </w:r>
      <w:r>
        <w:t>ố</w:t>
      </w:r>
      <w:r>
        <w:t xml:space="preserve">t cho </w:t>
      </w:r>
      <w:r>
        <w:rPr>
          <w:u w:val="single"/>
        </w:rPr>
        <w:t>x</w:t>
      </w:r>
      <w:r>
        <w:t>ong chuy</w:t>
      </w:r>
      <w:r>
        <w:t>ệ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Trong công vi</w:t>
      </w:r>
      <w:r>
        <w:t>ệ</w:t>
      </w:r>
      <w:r>
        <w:t>c c</w:t>
      </w:r>
      <w:r>
        <w:t>ầ</w:t>
      </w:r>
      <w:r>
        <w:t>n thi</w:t>
      </w:r>
      <w:r>
        <w:t>ế</w:t>
      </w:r>
      <w:r>
        <w:t>t nh</w:t>
      </w:r>
      <w:r>
        <w:t>ấ</w:t>
      </w:r>
      <w:r>
        <w:t>t l</w:t>
      </w:r>
      <w:r>
        <w:rPr>
          <w:u w:val="single"/>
        </w:rPr>
        <w:t>à</w:t>
      </w:r>
      <w:r>
        <w:t xml:space="preserve"> tính c</w:t>
      </w:r>
      <w:r>
        <w:rPr>
          <w:u w:val="single"/>
        </w:rPr>
        <w:t>ẩ</w:t>
      </w:r>
      <w:r>
        <w:t>n th</w:t>
      </w:r>
      <w:r>
        <w:t>ậ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S</w:t>
      </w:r>
      <w:r>
        <w:t>ự</w:t>
      </w:r>
      <w:r>
        <w:t xml:space="preserve"> c</w:t>
      </w:r>
      <w:r>
        <w:t>ẩ</w:t>
      </w:r>
      <w:r>
        <w:t>u th</w:t>
      </w:r>
      <w:r>
        <w:t>ả</w:t>
      </w:r>
      <w:r>
        <w:t xml:space="preserve"> trong b</w:t>
      </w:r>
      <w:r>
        <w:t>ấ</w:t>
      </w:r>
      <w:r>
        <w:t>t c</w:t>
      </w:r>
      <w:r>
        <w:rPr>
          <w:u w:val="single"/>
        </w:rPr>
        <w:t>ứ</w:t>
      </w:r>
      <w:r>
        <w:t xml:space="preserve"> ngh</w:t>
      </w:r>
      <w:r>
        <w:rPr>
          <w:u w:val="single"/>
        </w:rPr>
        <w:t>ẻ</w:t>
      </w:r>
      <w:r>
        <w:t xml:space="preserve"> gì đã là b</w:t>
      </w:r>
      <w:r>
        <w:t>ấ</w:t>
      </w:r>
      <w:r>
        <w:t>t lư</w:t>
      </w:r>
      <w:r>
        <w:t>ơng r</w:t>
      </w:r>
      <w:r>
        <w:t>ồ</w:t>
      </w:r>
      <w:r>
        <w:t>i, s</w:t>
      </w:r>
      <w:r>
        <w:t>ự</w:t>
      </w:r>
      <w:r>
        <w:t xml:space="preserve"> c</w:t>
      </w:r>
      <w:r>
        <w:t>ẩ</w:t>
      </w:r>
      <w:r>
        <w:t>u th</w:t>
      </w:r>
      <w:r>
        <w:t>ả</w:t>
      </w:r>
      <w:r>
        <w:t xml:space="preserve"> trong văn chương th</w:t>
      </w:r>
      <w:r>
        <w:rPr>
          <w:u w:val="single"/>
        </w:rPr>
        <w:t>ì</w:t>
      </w:r>
      <w:r>
        <w:t xml:space="preserve"> th</w:t>
      </w:r>
      <w:r>
        <w:t>ậ</w:t>
      </w:r>
      <w:r>
        <w:t>t là đ</w:t>
      </w:r>
      <w:r>
        <w:rPr>
          <w:u w:val="single"/>
        </w:rPr>
        <w:t>ê</w:t>
      </w:r>
      <w:r>
        <w:t xml:space="preserve"> ti</w:t>
      </w:r>
      <w:r>
        <w:t>ệ</w:t>
      </w:r>
      <w:r>
        <w:t>n . (Đ</w:t>
      </w:r>
      <w:r>
        <w:t>ờ</w:t>
      </w:r>
      <w:r>
        <w:t>i th</w:t>
      </w:r>
      <w:r>
        <w:t>ừ</w:t>
      </w:r>
      <w:r>
        <w:t>a, Nam Cao) C</w:t>
      </w:r>
      <w:r>
        <w:rPr>
          <w:u w:val="single"/>
        </w:rPr>
        <w:t>ặ</w:t>
      </w:r>
      <w:r>
        <w:t>i t</w:t>
      </w:r>
      <w:r>
        <w:t>ừ</w:t>
      </w:r>
      <w:r>
        <w:t xml:space="preserve"> trái</w:t>
      </w:r>
      <w:r>
        <w:rPr>
          <w:u w:val="single"/>
        </w:rPr>
        <w:t xml:space="preserve"> </w:t>
      </w:r>
      <w:r>
        <w:t>n</w:t>
      </w:r>
      <w:r>
        <w:rPr>
          <w:u w:val="single"/>
        </w:rPr>
        <w:t xml:space="preserve"> </w:t>
      </w:r>
      <w:r>
        <w:t>h</w:t>
      </w:r>
      <w:r>
        <w:rPr>
          <w:u w:val="single"/>
        </w:rPr>
        <w:t>Ĩ</w:t>
      </w:r>
      <w:r>
        <w:t>a: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Ắ</w:t>
      </w:r>
      <w:r>
        <w:rPr>
          <w:b/>
        </w:rPr>
        <w:t>C - LÉP</w:t>
      </w:r>
    </w:p>
    <w:p w:rsidR="00D07C5B" w:rsidRDefault="005567F0">
      <w:r>
        <w:rPr>
          <w:b/>
        </w:rPr>
        <w:t>CH</w:t>
      </w:r>
      <w:r>
        <w:rPr>
          <w:b/>
        </w:rPr>
        <w:t>Ắ</w:t>
      </w:r>
      <w:r>
        <w:rPr>
          <w:b/>
        </w:rPr>
        <w:t>C</w:t>
      </w:r>
      <w:r>
        <w:t xml:space="preserve"> - (nói v</w:t>
      </w:r>
      <w:r>
        <w:t>ề</w:t>
      </w:r>
      <w:r>
        <w:t xml:space="preserve"> h</w:t>
      </w:r>
      <w:r>
        <w:t>ạ</w:t>
      </w:r>
      <w:r>
        <w:t>t) M</w:t>
      </w:r>
      <w:r>
        <w:rPr>
          <w:u w:val="single"/>
        </w:rPr>
        <w:t>ẩ</w:t>
      </w:r>
      <w:r>
        <w:t>y, t</w:t>
      </w:r>
      <w:r>
        <w:rPr>
          <w:u w:val="single"/>
        </w:rPr>
        <w:t>o</w:t>
      </w:r>
      <w:r>
        <w:t>.</w:t>
      </w:r>
    </w:p>
    <w:p w:rsidR="00D07C5B" w:rsidRDefault="005567F0">
      <w:r>
        <w:rPr>
          <w:b/>
        </w:rPr>
        <w:t>LÉP</w:t>
      </w:r>
      <w:r>
        <w:t xml:space="preserve"> - (nói v</w:t>
      </w:r>
      <w:r>
        <w:t>ề</w:t>
      </w:r>
      <w:r>
        <w:t xml:space="preserve"> h</w:t>
      </w:r>
      <w:r>
        <w:t>ạ</w:t>
      </w:r>
      <w:r>
        <w:t>t) Không phát tri</w:t>
      </w:r>
      <w:r>
        <w:t>ể</w:t>
      </w:r>
      <w:r>
        <w:t>n đư</w:t>
      </w:r>
      <w:r>
        <w:t>ợ</w:t>
      </w:r>
      <w:r>
        <w:t>c, nh</w:t>
      </w:r>
      <w:r>
        <w:rPr>
          <w:u w:val="single"/>
        </w:rPr>
        <w:t>ỏ</w:t>
      </w:r>
      <w:r>
        <w:t xml:space="preserve"> hơn m</w:t>
      </w:r>
      <w:r>
        <w:t>ứ</w:t>
      </w:r>
      <w:r>
        <w:t>c bình thư</w:t>
      </w:r>
      <w:r>
        <w:t>ờ</w:t>
      </w:r>
      <w:r>
        <w:t>ng. 0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t>ọ</w:t>
      </w:r>
      <w:r>
        <w:t>n h</w:t>
      </w:r>
      <w:r>
        <w:t>ạ</w:t>
      </w:r>
      <w:r>
        <w:t>t m</w:t>
      </w:r>
      <w:r>
        <w:rPr>
          <w:u w:val="single"/>
        </w:rPr>
        <w:t>ẩ</w:t>
      </w:r>
      <w:r>
        <w:t>y, b</w:t>
      </w:r>
      <w:r>
        <w:rPr>
          <w:u w:val="single"/>
        </w:rPr>
        <w:t>ỏ</w:t>
      </w:r>
      <w:r>
        <w:t xml:space="preserve"> h</w:t>
      </w:r>
      <w:r>
        <w:t>ạ</w:t>
      </w:r>
      <w:r>
        <w:t>t l</w:t>
      </w:r>
      <w:r>
        <w:rPr>
          <w:u w:val="single"/>
        </w:rPr>
        <w:t>é</w:t>
      </w:r>
      <w:r>
        <w:t>p.</w:t>
      </w:r>
      <w:r>
        <w:t xml:space="preserve"> 309 c</w:t>
      </w:r>
      <w:r>
        <w:rPr>
          <w:u w:val="single"/>
        </w:rPr>
        <w:t>h</w:t>
      </w:r>
      <w:r>
        <w:t>ăm | ch</w:t>
      </w:r>
      <w:r>
        <w:rPr>
          <w:u w:val="single"/>
        </w:rPr>
        <w:t>â</w:t>
      </w:r>
      <w:r>
        <w:t>n</w:t>
      </w:r>
    </w:p>
    <w:p w:rsidR="00D07C5B" w:rsidRDefault="005567F0">
      <w:pPr>
        <w:jc w:val="center"/>
      </w:pPr>
      <w:r>
        <w:rPr>
          <w:b/>
        </w:rPr>
        <w:t>CHĂM - LƯ</w:t>
      </w:r>
      <w:r>
        <w:rPr>
          <w:b/>
        </w:rPr>
        <w:t>Ờ</w:t>
      </w:r>
      <w:r>
        <w:rPr>
          <w:b/>
        </w:rPr>
        <w:t>I</w:t>
      </w:r>
    </w:p>
    <w:p w:rsidR="00D07C5B" w:rsidRDefault="005567F0">
      <w:r>
        <w:rPr>
          <w:b/>
        </w:rPr>
        <w:t>CHĂM</w:t>
      </w:r>
      <w:r>
        <w:t xml:space="preserve"> - Hay l</w:t>
      </w:r>
      <w:r>
        <w:rPr>
          <w:u w:val="single"/>
        </w:rPr>
        <w:t>à</w:t>
      </w:r>
      <w:r>
        <w:t>m, làm thư</w:t>
      </w:r>
      <w:r>
        <w:t>ờ</w:t>
      </w:r>
      <w:r>
        <w:t>ng xuyên, đ</w:t>
      </w:r>
      <w:r>
        <w:rPr>
          <w:u w:val="single"/>
        </w:rPr>
        <w:t>ề</w:t>
      </w:r>
      <w:r>
        <w:t>u đ</w:t>
      </w:r>
      <w:r>
        <w:t>ặ</w:t>
      </w:r>
      <w:r>
        <w:t>n.</w:t>
      </w:r>
    </w:p>
    <w:p w:rsidR="00D07C5B" w:rsidRDefault="005567F0">
      <w:r>
        <w:rPr>
          <w:b/>
        </w:rPr>
        <w:t>LƯ</w:t>
      </w:r>
      <w:r>
        <w:rPr>
          <w:b/>
        </w:rPr>
        <w:t>Ờ</w:t>
      </w:r>
      <w:r>
        <w:rPr>
          <w:b/>
        </w:rPr>
        <w:t>I</w:t>
      </w:r>
      <w:r>
        <w:t xml:space="preserve"> - Không ch</w:t>
      </w:r>
      <w:r>
        <w:rPr>
          <w:u w:val="single"/>
        </w:rPr>
        <w:t>ị</w:t>
      </w:r>
      <w:r>
        <w:t>u c</w:t>
      </w:r>
      <w:r>
        <w:t>ố</w:t>
      </w:r>
      <w:r>
        <w:t xml:space="preserve"> g</w:t>
      </w:r>
      <w:r>
        <w:t>ắ</w:t>
      </w:r>
      <w:r>
        <w:t>ng, thích ng</w:t>
      </w:r>
      <w:r>
        <w:rPr>
          <w:u w:val="single"/>
        </w:rPr>
        <w:t>ồ</w:t>
      </w:r>
      <w:r>
        <w:t>i r</w:t>
      </w:r>
      <w:r>
        <w:t>ỗ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siêng -  nhác, siêng năng - lư</w:t>
      </w:r>
      <w:r>
        <w:rPr>
          <w:b/>
          <w:i/>
        </w:rPr>
        <w:t>ờ</w:t>
      </w:r>
      <w:r>
        <w:rPr>
          <w:b/>
          <w:i/>
          <w:u w:val="single"/>
        </w:rPr>
        <w:t>i</w:t>
      </w:r>
      <w:r>
        <w:rPr>
          <w:b/>
          <w:i/>
        </w:rPr>
        <w:t xml:space="preserve"> </w:t>
      </w:r>
      <w:r>
        <w:rPr>
          <w:b/>
          <w:i/>
          <w:u w:val="single"/>
        </w:rPr>
        <w:t>b</w:t>
      </w:r>
      <w:r>
        <w:rPr>
          <w:b/>
          <w:i/>
        </w:rPr>
        <w:t>i</w:t>
      </w:r>
      <w:r>
        <w:rPr>
          <w:b/>
          <w:i/>
        </w:rPr>
        <w:t>ế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Vi</w:t>
      </w:r>
      <w:r>
        <w:t>ệ</w:t>
      </w:r>
      <w:r>
        <w:t>c nhà th</w:t>
      </w:r>
      <w:r>
        <w:rPr>
          <w:u w:val="single"/>
        </w:rPr>
        <w:t>ì</w:t>
      </w:r>
      <w:r>
        <w:t xml:space="preserve"> </w:t>
      </w:r>
      <w:r>
        <w:rPr>
          <w:u w:val="single"/>
        </w:rPr>
        <w:t>n</w:t>
      </w:r>
      <w:r>
        <w:t>hác, vi</w:t>
      </w:r>
      <w:r>
        <w:t>ệ</w:t>
      </w:r>
      <w:r>
        <w:t>c ch</w:t>
      </w:r>
      <w:r>
        <w:rPr>
          <w:u w:val="single"/>
        </w:rPr>
        <w:t>ú</w:t>
      </w:r>
      <w:r>
        <w:t xml:space="preserve"> bác th</w:t>
      </w:r>
      <w:r>
        <w:rPr>
          <w:u w:val="single"/>
        </w:rPr>
        <w:t>ì</w:t>
      </w:r>
      <w:r>
        <w:t xml:space="preserve"> siêng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Ặ</w:t>
      </w:r>
      <w:r>
        <w:rPr>
          <w:b/>
        </w:rPr>
        <w:t>T - LÚNG</w:t>
      </w:r>
    </w:p>
    <w:p w:rsidR="00D07C5B" w:rsidRDefault="005567F0">
      <w:r>
        <w:rPr>
          <w:b/>
        </w:rPr>
        <w:t>CH</w:t>
      </w:r>
      <w:r>
        <w:rPr>
          <w:b/>
        </w:rPr>
        <w:t>Ặ</w:t>
      </w:r>
      <w:r>
        <w:rPr>
          <w:b/>
        </w:rPr>
        <w:t>T</w:t>
      </w:r>
      <w:r>
        <w:t xml:space="preserve"> - R</w:t>
      </w:r>
      <w:r>
        <w:t>ấ</w:t>
      </w:r>
      <w:r>
        <w:t>t</w:t>
      </w:r>
      <w:r>
        <w:t xml:space="preserve"> khít, không đ</w:t>
      </w:r>
      <w:r>
        <w:t>ể</w:t>
      </w:r>
      <w:r>
        <w:t xml:space="preserve"> còn k</w:t>
      </w:r>
      <w:r>
        <w:rPr>
          <w:u w:val="single"/>
        </w:rPr>
        <w:t>ẽ</w:t>
      </w:r>
      <w:r>
        <w:t xml:space="preserve"> h</w:t>
      </w:r>
      <w:r>
        <w:rPr>
          <w:u w:val="single"/>
        </w:rPr>
        <w:t>ở</w:t>
      </w:r>
      <w:r>
        <w:t>, kho</w:t>
      </w:r>
      <w:r>
        <w:t>ả</w:t>
      </w:r>
      <w:r>
        <w:t>ng cách.</w:t>
      </w:r>
    </w:p>
    <w:p w:rsidR="00D07C5B" w:rsidRDefault="005567F0">
      <w:r>
        <w:rPr>
          <w:b/>
        </w:rPr>
        <w:t>L</w:t>
      </w:r>
      <w:r>
        <w:rPr>
          <w:b/>
        </w:rPr>
        <w:t>Ỏ</w:t>
      </w:r>
      <w:r>
        <w:rPr>
          <w:b/>
        </w:rPr>
        <w:t>NG</w:t>
      </w:r>
      <w:r>
        <w:t xml:space="preserve"> - Chưa th</w:t>
      </w:r>
      <w:r>
        <w:t>ậ</w:t>
      </w:r>
      <w:r>
        <w:t>t khít, còn có k</w:t>
      </w:r>
      <w:r>
        <w:rPr>
          <w:u w:val="single"/>
        </w:rPr>
        <w:t>ẽ</w:t>
      </w:r>
      <w:r>
        <w:t xml:space="preserve"> h</w:t>
      </w:r>
      <w:r>
        <w:rPr>
          <w:u w:val="single"/>
        </w:rPr>
        <w:t>ở</w:t>
      </w:r>
      <w:r>
        <w:t>, kho</w:t>
      </w:r>
      <w:r>
        <w:t>ả</w:t>
      </w:r>
      <w:r>
        <w:t>ng cách.</w:t>
      </w:r>
    </w:p>
    <w:p w:rsidR="00D07C5B" w:rsidRDefault="005567F0">
      <w:pPr>
        <w:ind w:left="720"/>
      </w:pPr>
      <w:r>
        <w:t>Ví d</w:t>
      </w:r>
      <w:r>
        <w:t>ụ</w:t>
      </w:r>
      <w:r>
        <w:t>: L</w:t>
      </w:r>
      <w:r>
        <w:t>ạ</w:t>
      </w:r>
      <w:r>
        <w:t xml:space="preserve"> m</w:t>
      </w:r>
      <w:r>
        <w:rPr>
          <w:u w:val="single"/>
        </w:rPr>
        <w:t>ề</w:t>
      </w:r>
      <w:r>
        <w:t>m bu</w:t>
      </w:r>
      <w:r>
        <w:t>ộ</w:t>
      </w:r>
      <w:r>
        <w:t>c ch</w:t>
      </w:r>
      <w:r>
        <w:rPr>
          <w:u w:val="single"/>
        </w:rPr>
        <w:t>ặ</w:t>
      </w:r>
      <w:r>
        <w:t>t.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Ậ</w:t>
      </w:r>
      <w:r>
        <w:rPr>
          <w:b/>
        </w:rPr>
        <w:t>M - NHANH</w:t>
      </w:r>
    </w:p>
    <w:p w:rsidR="00D07C5B" w:rsidRDefault="005567F0">
      <w:r>
        <w:rPr>
          <w:b/>
        </w:rPr>
        <w:t>CH</w:t>
      </w:r>
      <w:r>
        <w:rPr>
          <w:b/>
        </w:rPr>
        <w:t>Ậ</w:t>
      </w:r>
      <w:r>
        <w:rPr>
          <w:b/>
        </w:rPr>
        <w:t>M</w:t>
      </w:r>
      <w:r>
        <w:t xml:space="preserve"> - Có t</w:t>
      </w:r>
      <w:r>
        <w:t>ố</w:t>
      </w:r>
      <w:r>
        <w:t>c đ</w:t>
      </w:r>
      <w:r>
        <w:t>ộ</w:t>
      </w:r>
      <w:r>
        <w:t>, nh</w:t>
      </w:r>
      <w:r>
        <w:rPr>
          <w:u w:val="single"/>
        </w:rPr>
        <w:t>ị</w:t>
      </w:r>
      <w:r>
        <w:t>p đ</w:t>
      </w:r>
      <w:r>
        <w:rPr>
          <w:u w:val="single"/>
        </w:rPr>
        <w:t>ộ</w:t>
      </w:r>
      <w:r>
        <w:t xml:space="preserve"> dư</w:t>
      </w:r>
      <w:r>
        <w:t>ớ</w:t>
      </w:r>
      <w:r>
        <w:t>i m</w:t>
      </w:r>
      <w:r>
        <w:t>ứ</w:t>
      </w:r>
      <w:r>
        <w:t>c bình thư</w:t>
      </w:r>
      <w:r>
        <w:t>ờ</w:t>
      </w:r>
      <w:r>
        <w:t>ng.</w:t>
      </w:r>
    </w:p>
    <w:p w:rsidR="00D07C5B" w:rsidRDefault="005567F0">
      <w:r>
        <w:rPr>
          <w:b/>
        </w:rPr>
        <w:t>NHANH</w:t>
      </w:r>
      <w:r>
        <w:t xml:space="preserve"> - Có t</w:t>
      </w:r>
      <w:r>
        <w:t>ố</w:t>
      </w:r>
      <w:r>
        <w:t>c đ</w:t>
      </w:r>
      <w:r>
        <w:t>ộ</w:t>
      </w:r>
      <w:r>
        <w:t>, nh</w:t>
      </w:r>
      <w:r>
        <w:rPr>
          <w:u w:val="single"/>
        </w:rPr>
        <w:t>ị</w:t>
      </w:r>
      <w:r>
        <w:t>p đ</w:t>
      </w:r>
      <w:r>
        <w:rPr>
          <w:u w:val="single"/>
        </w:rPr>
        <w:t>ộ</w:t>
      </w:r>
      <w:r>
        <w:t xml:space="preserve"> trên m</w:t>
      </w:r>
      <w:r>
        <w:t>ứ</w:t>
      </w:r>
      <w:r>
        <w:t>c bình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Nhanh chân thì đư</w:t>
      </w:r>
      <w:r>
        <w:t>ợ</w:t>
      </w:r>
      <w:r>
        <w:t>c, ch</w:t>
      </w:r>
      <w:r>
        <w:rPr>
          <w:u w:val="single"/>
        </w:rPr>
        <w:t>ậ</w:t>
      </w:r>
      <w:r>
        <w:t>m chân th</w:t>
      </w:r>
      <w:r>
        <w:rPr>
          <w:u w:val="single"/>
        </w:rPr>
        <w:t>ì</w:t>
      </w:r>
      <w:r>
        <w:t xml:space="preserve"> trư</w:t>
      </w:r>
      <w:r>
        <w:t>ợ</w:t>
      </w:r>
      <w:r>
        <w:t>t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niên ˆ mu, ch</w:t>
      </w:r>
      <w:r>
        <w:rPr>
          <w:b/>
          <w:i/>
        </w:rPr>
        <w:t>ậ</w:t>
      </w:r>
      <w:r>
        <w:rPr>
          <w:b/>
          <w:i/>
        </w:rPr>
        <w:t>m ch</w:t>
      </w:r>
      <w:r>
        <w:rPr>
          <w:b/>
          <w:i/>
        </w:rPr>
        <w:t>ạ</w:t>
      </w:r>
      <w:r>
        <w:rPr>
          <w:b/>
          <w:i/>
        </w:rPr>
        <w:t>p -  nhanh nh</w:t>
      </w:r>
      <w:r>
        <w:rPr>
          <w:b/>
          <w:i/>
        </w:rPr>
        <w:t>ẳ</w:t>
      </w:r>
      <w:r>
        <w:rPr>
          <w:b/>
          <w:i/>
        </w:rPr>
        <w:t>u, lâu - ch</w:t>
      </w:r>
      <w:r>
        <w:rPr>
          <w:b/>
          <w:i/>
          <w:u w:val="single"/>
        </w:rPr>
        <w:t>ó</w:t>
      </w:r>
      <w:r>
        <w:rPr>
          <w:b/>
          <w:i/>
        </w:rPr>
        <w:t>ng, l</w:t>
      </w:r>
      <w:r>
        <w:rPr>
          <w:b/>
          <w:i/>
          <w:u w:val="single"/>
        </w:rPr>
        <w:t>ữ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rPr>
          <w:b/>
          <w:i/>
        </w:rPr>
        <w:t>th</w:t>
      </w:r>
      <w:r>
        <w:rPr>
          <w:b/>
          <w:i/>
        </w:rPr>
        <w:t>ữ</w:t>
      </w:r>
      <w:r>
        <w:rPr>
          <w:b/>
          <w:i/>
        </w:rPr>
        <w:t xml:space="preserve">ng - </w:t>
      </w:r>
      <w:r>
        <w:rPr>
          <w:b/>
          <w:i/>
          <w:u w:val="single"/>
        </w:rPr>
        <w:t>h</w:t>
      </w:r>
      <w:r>
        <w:rPr>
          <w:b/>
          <w:i/>
        </w:rPr>
        <w:t>ố</w:t>
      </w:r>
      <w:r>
        <w:rPr>
          <w:b/>
          <w:i/>
        </w:rPr>
        <w:t>i h</w:t>
      </w:r>
      <w:r>
        <w:rPr>
          <w:b/>
          <w:i/>
          <w:u w:val="single"/>
        </w:rPr>
        <w:t>ả</w:t>
      </w:r>
    </w:p>
    <w:p w:rsidR="00D07C5B" w:rsidRDefault="005567F0">
      <w:pPr>
        <w:ind w:left="720"/>
      </w:pPr>
      <w:r>
        <w:t>Ví d</w:t>
      </w:r>
      <w:r>
        <w:t>ụ</w:t>
      </w:r>
      <w:r>
        <w:rPr>
          <w:u w:val="single"/>
        </w:rPr>
        <w:t xml:space="preserve"> </w:t>
      </w:r>
      <w:r>
        <w:t>T</w:t>
      </w:r>
      <w:r>
        <w:rPr>
          <w:u w:val="single"/>
        </w:rPr>
        <w:t>1</w:t>
      </w:r>
      <w:r>
        <w:t xml:space="preserve"> Trách chàng ch</w:t>
      </w:r>
      <w:r>
        <w:t>ậ</w:t>
      </w:r>
      <w:r>
        <w:t>m mi</w:t>
      </w:r>
      <w:r>
        <w:rPr>
          <w:u w:val="single"/>
        </w:rPr>
        <w:t>ệ</w:t>
      </w:r>
      <w:r>
        <w:t xml:space="preserve">ng khoan chân; Nào </w:t>
      </w:r>
      <w:r>
        <w:rPr>
          <w:u w:val="single"/>
        </w:rPr>
        <w:t>e</w:t>
      </w:r>
      <w:r>
        <w:t>m c</w:t>
      </w:r>
      <w:r>
        <w:rPr>
          <w:u w:val="single"/>
        </w:rPr>
        <w:t>ó</w:t>
      </w:r>
      <w:r>
        <w:t xml:space="preserve"> </w:t>
      </w:r>
      <w:r>
        <w:rPr>
          <w:u w:val="single"/>
        </w:rPr>
        <w:t>ở</w:t>
      </w:r>
      <w:r>
        <w:t xml:space="preserve"> b</w:t>
      </w:r>
      <w:r>
        <w:t>ấ</w:t>
      </w:r>
      <w:r>
        <w:t>t nhân đi</w:t>
      </w:r>
      <w:r>
        <w:t>ề</w:t>
      </w:r>
      <w:r>
        <w:t xml:space="preserve">u </w:t>
      </w:r>
      <w:r>
        <w:rPr>
          <w:color w:val="FF0000"/>
        </w:rPr>
        <w:t>*</w:t>
      </w:r>
      <w:r>
        <w:rPr>
          <w:u w:val="single"/>
        </w:rPr>
        <w:t>ì</w:t>
      </w:r>
      <w:r>
        <w:t xml:space="preserve"> .</w:t>
      </w:r>
      <w:r>
        <w:rPr>
          <w:u w:val="single"/>
        </w:rPr>
        <w:t xml:space="preserve"> </w:t>
      </w:r>
      <w:r>
        <w:t>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Ch</w:t>
      </w:r>
      <w:r>
        <w:t>ẳ</w:t>
      </w:r>
      <w:r>
        <w:t>ng bao gi</w:t>
      </w:r>
      <w:r>
        <w:rPr>
          <w:u w:val="single"/>
        </w:rPr>
        <w:t>ờ</w:t>
      </w:r>
      <w:r>
        <w:t>, ô</w:t>
      </w:r>
      <w:r>
        <w:rPr>
          <w:u w:val="single"/>
        </w:rPr>
        <w:t>i</w:t>
      </w:r>
      <w:r>
        <w:t xml:space="preserve"> ch</w:t>
      </w:r>
      <w:r>
        <w:t>ẳ</w:t>
      </w:r>
      <w:r>
        <w:t>ng bao gi</w:t>
      </w:r>
      <w:r>
        <w:rPr>
          <w:u w:val="single"/>
        </w:rPr>
        <w:t>ờ</w:t>
      </w:r>
      <w:r>
        <w:t xml:space="preserve"> n</w:t>
      </w:r>
      <w:r>
        <w:t>ữ</w:t>
      </w:r>
      <w:r>
        <w:t>a; Mau đi th</w:t>
      </w:r>
      <w:r>
        <w:t>ôi màu chưa ng</w:t>
      </w:r>
      <w:r>
        <w:rPr>
          <w:u w:val="single"/>
        </w:rPr>
        <w:t>ả</w:t>
      </w:r>
      <w:r>
        <w:t xml:space="preserve"> chi</w:t>
      </w:r>
      <w:r>
        <w:t>ề</w:t>
      </w:r>
      <w:r>
        <w:t>u hôm . (V</w:t>
      </w:r>
      <w:r>
        <w:t>ộ</w:t>
      </w:r>
      <w:r>
        <w:t>i vàng, Xuân Di</w:t>
      </w:r>
      <w:r>
        <w:t>ệ</w:t>
      </w:r>
      <w:r>
        <w:t>u)</w:t>
      </w:r>
    </w:p>
    <w:p w:rsidR="00D07C5B" w:rsidRDefault="005567F0">
      <w:pPr>
        <w:jc w:val="center"/>
      </w:pPr>
      <w:r>
        <w:rPr>
          <w:b/>
        </w:rPr>
        <w:t>CHÂN - Đ</w:t>
      </w:r>
      <w:r>
        <w:rPr>
          <w:b/>
        </w:rPr>
        <w:t>Ầ</w:t>
      </w:r>
      <w:r>
        <w:rPr>
          <w:b/>
        </w:rPr>
        <w:t>U</w:t>
      </w:r>
    </w:p>
    <w:p w:rsidR="00D07C5B" w:rsidRDefault="005567F0">
      <w:r>
        <w:rPr>
          <w:b/>
        </w:rPr>
        <w:t>CHÂN</w:t>
      </w:r>
      <w:r>
        <w:t xml:space="preserve"> - Ph</w:t>
      </w:r>
      <w:r>
        <w:t>ầ</w:t>
      </w:r>
      <w:r>
        <w:t xml:space="preserve">n </w:t>
      </w:r>
      <w:r>
        <w:rPr>
          <w:u w:val="single"/>
        </w:rPr>
        <w:t>d</w:t>
      </w:r>
      <w:r>
        <w:t>ư</w:t>
      </w:r>
      <w:r>
        <w:t>ớ</w:t>
      </w:r>
      <w:r>
        <w:t>i cùng c</w:t>
      </w:r>
      <w:r>
        <w:t>ủ</w:t>
      </w:r>
      <w:r>
        <w:t>a cơ th</w:t>
      </w:r>
      <w:r>
        <w:rPr>
          <w:u w:val="single"/>
        </w:rPr>
        <w:t>ể</w:t>
      </w:r>
      <w:r>
        <w:t xml:space="preserve"> ngư</w:t>
      </w:r>
      <w:r>
        <w:t>ờ</w:t>
      </w:r>
      <w:r>
        <w:t>i và đ</w:t>
      </w:r>
      <w:r>
        <w:t>ộ</w:t>
      </w:r>
      <w:r>
        <w:t>ng v</w:t>
      </w:r>
      <w:r>
        <w:t>ậ</w:t>
      </w:r>
      <w:r>
        <w:t>t. đ</w:t>
      </w:r>
      <w:r>
        <w:t>ầ</w:t>
      </w:r>
      <w:r>
        <w:rPr>
          <w:u w:val="single"/>
        </w:rPr>
        <w:t>u</w:t>
      </w:r>
      <w:r>
        <w:t xml:space="preserve"> | r</w:t>
      </w:r>
      <w:r>
        <w:rPr>
          <w:u w:val="single"/>
        </w:rPr>
        <w:t>ộ</w:t>
      </w:r>
      <w:r>
        <w:t>ng 310</w:t>
      </w:r>
    </w:p>
    <w:p w:rsidR="00D07C5B" w:rsidRDefault="005567F0">
      <w:r>
        <w:rPr>
          <w:b/>
        </w:rPr>
        <w:t>Đ</w:t>
      </w:r>
      <w:r>
        <w:rPr>
          <w:b/>
        </w:rPr>
        <w:t>Ầ</w:t>
      </w:r>
      <w:r>
        <w:rPr>
          <w:b/>
        </w:rPr>
        <w:t>U</w:t>
      </w:r>
      <w:r>
        <w:t xml:space="preserve"> - Ph</w:t>
      </w:r>
      <w:r>
        <w:t>ầ</w:t>
      </w:r>
      <w:r>
        <w:t>n trên cùng c</w:t>
      </w:r>
      <w:r>
        <w:t>ủ</w:t>
      </w:r>
      <w:r>
        <w:t>a c</w:t>
      </w:r>
      <w:r>
        <w:rPr>
          <w:u w:val="single"/>
        </w:rPr>
        <w:t>ơ</w:t>
      </w:r>
      <w:r>
        <w:t xml:space="preserve"> th</w:t>
      </w:r>
      <w:r>
        <w:rPr>
          <w:u w:val="single"/>
        </w:rPr>
        <w:t>ể</w:t>
      </w:r>
      <w:r>
        <w:t xml:space="preserve"> ngư</w:t>
      </w:r>
      <w:r>
        <w:t>ờ</w:t>
      </w:r>
      <w:r>
        <w:t>i và đ</w:t>
      </w:r>
      <w:r>
        <w:t>ộ</w:t>
      </w:r>
      <w:r>
        <w:t>ng v</w:t>
      </w:r>
      <w:r>
        <w:t>ậ</w:t>
      </w:r>
      <w: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Đâu đ</w:t>
      </w:r>
      <w:r>
        <w:t>ộ</w:t>
      </w:r>
      <w:r>
        <w:t>i tr</w:t>
      </w:r>
      <w:r>
        <w:rPr>
          <w:u w:val="single"/>
        </w:rPr>
        <w:t>ờ</w:t>
      </w:r>
      <w:r>
        <w:t>i, chân đ</w:t>
      </w:r>
      <w:r>
        <w:t>ạ</w:t>
      </w:r>
      <w:r>
        <w:rPr>
          <w:u w:val="single"/>
        </w:rPr>
        <w:t>p</w:t>
      </w:r>
      <w:r>
        <w:t xml:space="preserve"> đ</w:t>
      </w:r>
      <w:r>
        <w:t>ấ</w:t>
      </w:r>
      <w:r>
        <w:t>t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Đư</w:t>
      </w:r>
      <w:r>
        <w:t>ợ</w:t>
      </w:r>
      <w:r>
        <w:t>c đ</w:t>
      </w:r>
      <w:r>
        <w:rPr>
          <w:u w:val="single"/>
        </w:rPr>
        <w:t>ằ</w:t>
      </w:r>
      <w:r>
        <w:t>ng chân lân đ</w:t>
      </w:r>
      <w:r>
        <w:rPr>
          <w:u w:val="single"/>
        </w:rPr>
        <w:t>ằ</w:t>
      </w:r>
      <w:r>
        <w:t>ng đâu . (T</w:t>
      </w:r>
      <w:r>
        <w:t>ụ</w:t>
      </w:r>
      <w:r>
        <w:t>c ng</w:t>
      </w:r>
      <w:r>
        <w:t>ữ</w:t>
      </w:r>
      <w:r>
        <w:t xml:space="preserve">) </w:t>
      </w:r>
      <w:r>
        <w:rPr>
          <w:u w:val="single"/>
        </w:rPr>
        <w:t>0</w:t>
      </w:r>
      <w:r>
        <w:t>ặ</w:t>
      </w:r>
      <w:r>
        <w:t>p t</w:t>
      </w:r>
      <w:r>
        <w:rPr>
          <w:u w:val="single"/>
        </w:rPr>
        <w:t>ừ</w:t>
      </w:r>
      <w:r>
        <w:t xml:space="preserve"> trái nghĩa: đ</w:t>
      </w:r>
      <w:r>
        <w:t>ầ</w:t>
      </w:r>
      <w:r>
        <w:t>u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</w:t>
      </w:r>
      <w:r>
        <w:t>ầ</w:t>
      </w:r>
      <w:r>
        <w:t>u xu</w:t>
      </w:r>
      <w:r>
        <w:rPr>
          <w:u w:val="single"/>
        </w:rPr>
        <w:t>ô</w:t>
      </w:r>
      <w:r>
        <w:t>i, đu</w:t>
      </w:r>
      <w:r>
        <w:rPr>
          <w:u w:val="single"/>
        </w:rPr>
        <w:t>ô</w:t>
      </w:r>
      <w:r>
        <w:t>i l</w:t>
      </w:r>
      <w:r>
        <w:t>ọ</w:t>
      </w:r>
      <w:r>
        <w:rPr>
          <w:u w:val="single"/>
        </w:rPr>
        <w:t>í</w:t>
      </w:r>
      <w:r>
        <w:t xml:space="preserve"> . (T</w:t>
      </w:r>
      <w:r>
        <w:t>ụ</w:t>
      </w:r>
      <w:r>
        <w:t>c ng</w:t>
      </w:r>
      <w:r>
        <w:t>ữ</w:t>
      </w:r>
      <w:r>
        <w:t xml:space="preserve">) Ví </w:t>
      </w:r>
      <w:r>
        <w:rPr>
          <w:u w:val="single"/>
        </w:rPr>
        <w:t>đ</w:t>
      </w:r>
      <w:r>
        <w:t>u 2: Ch</w:t>
      </w:r>
      <w:r>
        <w:t>ọ</w:t>
      </w:r>
      <w:r>
        <w:t>c tr</w:t>
      </w:r>
      <w:r>
        <w:t>ờ</w:t>
      </w:r>
      <w:r>
        <w:t>i khu</w:t>
      </w:r>
      <w:r>
        <w:t>ấ</w:t>
      </w:r>
      <w:r>
        <w:t>y nư</w:t>
      </w:r>
      <w:r>
        <w:t>ớ</w:t>
      </w:r>
      <w:r>
        <w:t>c m</w:t>
      </w:r>
      <w:r>
        <w:t>ặ</w:t>
      </w:r>
      <w:r>
        <w:t>c d</w:t>
      </w:r>
      <w:r>
        <w:rPr>
          <w:u w:val="single"/>
        </w:rPr>
        <w:t>â</w:t>
      </w:r>
      <w:r>
        <w:t>u; Đ</w:t>
      </w:r>
      <w:r>
        <w:rPr>
          <w:u w:val="single"/>
        </w:rPr>
        <w:t>Ụ</w:t>
      </w:r>
      <w:r>
        <w:rPr>
          <w:u w:val="single"/>
        </w:rPr>
        <w:t>P</w:t>
      </w:r>
      <w:r>
        <w:t xml:space="preserve"> ngan</w:t>
      </w:r>
      <w:r>
        <w:rPr>
          <w:color w:val="FF0000"/>
        </w:rPr>
        <w:t>*</w:t>
      </w:r>
      <w:r>
        <w:t xml:space="preserve"> nào</w:t>
      </w:r>
      <w:r>
        <w:rPr>
          <w:u w:val="single"/>
        </w:rPr>
        <w:t xml:space="preserve"> </w:t>
      </w:r>
      <w:r>
        <w:t>bi</w:t>
      </w:r>
      <w:r>
        <w:t>ế</w:t>
      </w:r>
      <w:r>
        <w:t>t trên đ</w:t>
      </w:r>
      <w:r>
        <w:t>ầ</w:t>
      </w:r>
      <w:r>
        <w:t>u có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CH</w:t>
      </w:r>
      <w:r>
        <w:t>Ấ</w:t>
      </w:r>
      <w:r>
        <w:t>T LƯ</w:t>
      </w:r>
      <w:r>
        <w:rPr>
          <w:u w:val="single"/>
        </w:rPr>
        <w:t>Ợ</w:t>
      </w:r>
      <w:r>
        <w:t xml:space="preserve">NG </w:t>
      </w:r>
      <w:r>
        <w:rPr>
          <w:u w:val="single"/>
        </w:rPr>
        <w:t>S</w:t>
      </w:r>
      <w:r>
        <w:t>Ố</w:t>
      </w:r>
      <w:r>
        <w:t xml:space="preserve"> LƯ</w:t>
      </w:r>
      <w:r>
        <w:t>Ợ</w:t>
      </w:r>
      <w:r>
        <w:t>NG</w:t>
      </w:r>
    </w:p>
    <w:p w:rsidR="00D07C5B" w:rsidRDefault="005567F0">
      <w:r>
        <w:rPr>
          <w:b/>
        </w:rPr>
        <w:t>CH</w:t>
      </w:r>
      <w:r>
        <w:rPr>
          <w:b/>
        </w:rPr>
        <w:t>Ấ</w:t>
      </w:r>
      <w:r>
        <w:rPr>
          <w:b/>
        </w:rPr>
        <w:t>T LƯ</w:t>
      </w:r>
      <w:r>
        <w:rPr>
          <w:b/>
        </w:rPr>
        <w:t>Ợ</w:t>
      </w:r>
      <w:r>
        <w:rPr>
          <w:b/>
        </w:rPr>
        <w:t>NG</w:t>
      </w:r>
      <w:r>
        <w:t xml:space="preserve"> - Tính v</w:t>
      </w:r>
      <w:r>
        <w:t>ề</w:t>
      </w:r>
      <w:r>
        <w:t xml:space="preserve"> các s</w:t>
      </w:r>
      <w:r>
        <w:t>ự</w:t>
      </w:r>
      <w:r>
        <w:t xml:space="preserve"> v</w:t>
      </w:r>
      <w:r>
        <w:t>ậ</w:t>
      </w:r>
      <w:r>
        <w:t xml:space="preserve">t </w:t>
      </w:r>
      <w:r>
        <w:rPr>
          <w:u w:val="single"/>
        </w:rPr>
        <w:t>x</w:t>
      </w:r>
      <w:r>
        <w:t>ét v</w:t>
      </w:r>
      <w:r>
        <w:t>ề</w:t>
      </w:r>
      <w:r>
        <w:t xml:space="preserve"> m</w:t>
      </w:r>
      <w:r>
        <w:t>ặ</w:t>
      </w:r>
      <w:r>
        <w:t>t các thu</w:t>
      </w:r>
      <w:r>
        <w:t>ộ</w:t>
      </w:r>
      <w:r>
        <w:t>c t</w:t>
      </w:r>
      <w:r>
        <w:t>ính v</w:t>
      </w:r>
      <w:r>
        <w:t>ố</w:t>
      </w:r>
      <w:r>
        <w:t>n có c</w:t>
      </w:r>
      <w:r>
        <w:t>ủ</w:t>
      </w:r>
      <w:r>
        <w:t>a nó, làm cho nó phân bi</w:t>
      </w:r>
      <w:r>
        <w:t>ệ</w:t>
      </w:r>
      <w:r>
        <w:t>t v</w:t>
      </w:r>
      <w:r>
        <w:t>ớ</w:t>
      </w:r>
      <w:r>
        <w:t>i các s</w:t>
      </w:r>
      <w:r>
        <w:rPr>
          <w:u w:val="single"/>
        </w:rPr>
        <w:t>ự</w:t>
      </w:r>
      <w:r>
        <w:t xml:space="preserve"> v</w:t>
      </w:r>
      <w:r>
        <w:t>ậ</w:t>
      </w:r>
      <w:r>
        <w:t>t khác. ít, có th</w:t>
      </w:r>
      <w:r>
        <w:t>ể</w:t>
      </w:r>
      <w:r>
        <w:t xml:space="preserve"> c</w:t>
      </w:r>
      <w:r>
        <w:rPr>
          <w:u w:val="single"/>
        </w:rPr>
        <w:t>â</w:t>
      </w:r>
      <w:r>
        <w:t xml:space="preserve">n </w:t>
      </w:r>
      <w:r>
        <w:rPr>
          <w:u w:val="single"/>
        </w:rPr>
        <w:t>đ</w:t>
      </w:r>
      <w:r>
        <w:t>ong đo đ</w:t>
      </w:r>
      <w:r>
        <w:t>ế</w:t>
      </w:r>
      <w:r>
        <w:t>m đư</w:t>
      </w:r>
      <w:r>
        <w:t>ợ</w:t>
      </w:r>
      <w:r>
        <w:t>c. _ Ví 'd</w:t>
      </w:r>
      <w:r>
        <w:rPr>
          <w:u w:val="single"/>
        </w:rPr>
        <w:t>u</w:t>
      </w:r>
      <w:r>
        <w:t xml:space="preserve"> _ C</w:t>
      </w:r>
      <w:r>
        <w:rPr>
          <w:u w:val="single"/>
        </w:rPr>
        <w:t xml:space="preserve"> </w:t>
      </w:r>
      <w:r>
        <w:t>"ng v</w:t>
      </w:r>
      <w:r>
        <w:t>ớ</w:t>
      </w:r>
      <w:r>
        <w:t>i : s</w:t>
      </w:r>
      <w:r>
        <w:t>ố</w:t>
      </w:r>
      <w:r>
        <w:t xml:space="preserve"> lư</w:t>
      </w:r>
      <w:r>
        <w:t>ợ</w:t>
      </w:r>
      <w:r>
        <w:t>ng thì ch</w:t>
      </w:r>
      <w:r>
        <w:t>ấ</w:t>
      </w:r>
      <w:r>
        <w:t>t lư</w:t>
      </w:r>
      <w:r>
        <w:t>ợ</w:t>
      </w:r>
      <w:r>
        <w:t>ng th</w:t>
      </w:r>
      <w:r>
        <w:rPr>
          <w:u w:val="single"/>
        </w:rPr>
        <w:t>ơ</w:t>
      </w:r>
      <w:r>
        <w:t xml:space="preserve"> ca ngày càng đư</w:t>
      </w:r>
      <w:r>
        <w:t>ợ</w:t>
      </w:r>
      <w:r>
        <w:t>c nâng cao.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</w:t>
      </w:r>
      <w:r>
        <w:rPr>
          <w:b/>
          <w:i/>
        </w:rPr>
        <w:t>ấ</w:t>
      </w:r>
      <w:r>
        <w:rPr>
          <w:b/>
          <w:i/>
        </w:rPr>
        <w:t>t - lư</w:t>
      </w:r>
      <w:r>
        <w:rPr>
          <w:b/>
          <w:i/>
        </w:rPr>
        <w:t>ợ</w:t>
      </w:r>
      <w:r>
        <w:rPr>
          <w:b/>
          <w:i/>
        </w:rPr>
        <w:t>ng</w:t>
      </w:r>
    </w:p>
    <w:p w:rsidR="00D07C5B" w:rsidRDefault="005567F0">
      <w:pPr>
        <w:jc w:val="center"/>
      </w:pPr>
      <w:r>
        <w:rPr>
          <w:b/>
        </w:rPr>
        <w:t>0H</w:t>
      </w:r>
      <w:r>
        <w:rPr>
          <w:b/>
        </w:rPr>
        <w:t>Ậ</w:t>
      </w:r>
      <w:r>
        <w:rPr>
          <w:b/>
        </w:rPr>
        <w:t>T - R</w:t>
      </w:r>
      <w:r>
        <w:rPr>
          <w:b/>
        </w:rPr>
        <w:t>Ộ</w:t>
      </w:r>
      <w:r>
        <w:rPr>
          <w:b/>
        </w:rPr>
        <w:t>NG</w:t>
      </w:r>
    </w:p>
    <w:p w:rsidR="00D07C5B" w:rsidRDefault="005567F0">
      <w:r>
        <w:rPr>
          <w:b/>
        </w:rPr>
        <w:t>CH</w:t>
      </w:r>
      <w:r>
        <w:rPr>
          <w:b/>
        </w:rPr>
        <w:t>Ậ</w:t>
      </w:r>
      <w:r>
        <w:rPr>
          <w:b/>
        </w:rPr>
        <w:t>T</w:t>
      </w:r>
      <w:r>
        <w:t xml:space="preserve"> - Có kích thư</w:t>
      </w:r>
      <w:r>
        <w:t>ớ</w:t>
      </w:r>
      <w:r>
        <w:t>c nh</w:t>
      </w:r>
      <w:r>
        <w:t>ỏ</w:t>
      </w:r>
      <w:r>
        <w:t xml:space="preserve"> hơn so v</w:t>
      </w:r>
      <w:r>
        <w:t>ớ</w:t>
      </w:r>
      <w:r>
        <w:t>i v</w:t>
      </w:r>
      <w:r>
        <w:t>ậ</w:t>
      </w:r>
      <w:r>
        <w:t>t</w:t>
      </w:r>
      <w:r>
        <w:t xml:space="preserve"> c</w:t>
      </w:r>
      <w:r>
        <w:rPr>
          <w:u w:val="single"/>
        </w:rPr>
        <w:t>ầ</w:t>
      </w:r>
      <w:r>
        <w:t>n b</w:t>
      </w:r>
      <w:r>
        <w:t>ọ</w:t>
      </w:r>
      <w:r>
        <w:t>c ho</w:t>
      </w:r>
      <w:r>
        <w:t>ặ</w:t>
      </w:r>
      <w:r>
        <w:t>c c</w:t>
      </w:r>
      <w:r>
        <w:t>ầ</w:t>
      </w:r>
      <w:r>
        <w:t>n ch</w:t>
      </w:r>
      <w:r>
        <w:rPr>
          <w:u w:val="single"/>
        </w:rPr>
        <w:t>ứ</w:t>
      </w:r>
      <w:r>
        <w:t>a bên trong.</w:t>
      </w:r>
    </w:p>
    <w:p w:rsidR="00D07C5B" w:rsidRDefault="005567F0">
      <w:r>
        <w:rPr>
          <w:b/>
        </w:rPr>
        <w:t>R</w:t>
      </w:r>
      <w:r>
        <w:rPr>
          <w:b/>
        </w:rPr>
        <w:t>Ộ</w:t>
      </w:r>
      <w:r>
        <w:rPr>
          <w:b/>
        </w:rPr>
        <w:t>NG</w:t>
      </w:r>
      <w:r>
        <w:t xml:space="preserve"> - Có kích thư</w:t>
      </w:r>
      <w:r>
        <w:t>ớ</w:t>
      </w:r>
      <w:r>
        <w:t>c l</w:t>
      </w:r>
      <w:r>
        <w:t>ớ</w:t>
      </w:r>
      <w:r>
        <w:t>n hơn so v</w:t>
      </w:r>
      <w:r>
        <w:t>ớ</w:t>
      </w:r>
      <w:r>
        <w:t>i v</w:t>
      </w:r>
      <w:r>
        <w:t>ậ</w:t>
      </w:r>
      <w:r>
        <w:t>t c</w:t>
      </w:r>
      <w:r>
        <w:rPr>
          <w:u w:val="single"/>
        </w:rPr>
        <w:t>ầ</w:t>
      </w:r>
      <w:r>
        <w:t>n b</w:t>
      </w:r>
      <w:r>
        <w:t>ọ</w:t>
      </w:r>
      <w:r>
        <w:t>c hay c</w:t>
      </w:r>
      <w:r>
        <w:t>ầ</w:t>
      </w:r>
      <w:r>
        <w:t>n ch</w:t>
      </w:r>
      <w:r>
        <w:rPr>
          <w:u w:val="single"/>
        </w:rPr>
        <w:t>ứ</w:t>
      </w:r>
      <w:r>
        <w:t>a bên trong. G</w:t>
      </w:r>
      <w:r>
        <w:t>ặ</w:t>
      </w:r>
      <w:r>
        <w:t>p t</w:t>
      </w:r>
      <w:r>
        <w:t>ừ</w:t>
      </w:r>
      <w:r>
        <w:t xml:space="preserve"> trái</w:t>
      </w:r>
      <w:r>
        <w:rPr>
          <w:u w:val="single"/>
        </w:rPr>
        <w:t xml:space="preserve"> </w:t>
      </w:r>
      <w:r>
        <w:t>n</w:t>
      </w:r>
      <w:r>
        <w:rPr>
          <w:u w:val="single"/>
        </w:rPr>
        <w:t xml:space="preserve"> </w:t>
      </w:r>
      <w:r>
        <w:t>h</w:t>
      </w:r>
      <w:r>
        <w:rPr>
          <w:u w:val="single"/>
        </w:rPr>
        <w:t>ĩ</w:t>
      </w:r>
      <w:r>
        <w:t>a: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: Lòng tôi r</w:t>
      </w:r>
      <w:r>
        <w:t>ộ</w:t>
      </w:r>
      <w:r>
        <w:t>ng nhưng lư</w:t>
      </w:r>
      <w:r>
        <w:t>ợ</w:t>
      </w:r>
      <w:r>
        <w:t>ng đ</w:t>
      </w:r>
      <w:r>
        <w:t>ổ</w:t>
      </w:r>
      <w:r>
        <w:t xml:space="preserve">i </w:t>
      </w:r>
      <w:r>
        <w:rPr>
          <w:u w:val="single"/>
        </w:rPr>
        <w:t>e</w:t>
      </w:r>
      <w:r>
        <w:t>n</w:t>
      </w:r>
      <w:r>
        <w:rPr>
          <w:u w:val="single"/>
        </w:rPr>
        <w:t xml:space="preserve"> E</w:t>
      </w:r>
      <w:r>
        <w:rPr>
          <w:u w:val="single"/>
        </w:rPr>
        <w:t>ệ</w:t>
      </w:r>
      <w:r>
        <w:t>n Không c</w:t>
      </w:r>
      <w:r>
        <w:rPr>
          <w:u w:val="single"/>
        </w:rPr>
        <w:t>h</w:t>
      </w:r>
      <w:r>
        <w:t>o dài th</w:t>
      </w:r>
      <w:r>
        <w:t>ờ</w:t>
      </w:r>
      <w:r>
        <w:t>i tr</w:t>
      </w:r>
      <w:r>
        <w:rPr>
          <w:u w:val="single"/>
        </w:rPr>
        <w:t>ẻ</w:t>
      </w:r>
      <w:r>
        <w:t xml:space="preserve"> c</w:t>
      </w:r>
      <w:r>
        <w:t>ủ</w:t>
      </w:r>
      <w:r>
        <w:t>a nhân gian . (V</w:t>
      </w:r>
      <w:r>
        <w:t>ộ</w:t>
      </w:r>
      <w:r>
        <w:t>i vàng, Xuân Di</w:t>
      </w:r>
      <w:r>
        <w:t>ệ</w:t>
      </w:r>
      <w:r>
        <w:t>u) 311 c</w:t>
      </w:r>
      <w:r>
        <w:rPr>
          <w:u w:val="single"/>
        </w:rPr>
        <w:t>h</w:t>
      </w:r>
      <w:r>
        <w:t>ế</w:t>
      </w:r>
      <w:r>
        <w:t>t | th</w:t>
      </w:r>
      <w:r>
        <w:rPr>
          <w:u w:val="single"/>
        </w:rPr>
        <w:t>u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Ế</w:t>
      </w:r>
      <w:r>
        <w:rPr>
          <w:b/>
        </w:rPr>
        <w:t>T - S</w:t>
      </w:r>
      <w:r>
        <w:rPr>
          <w:b/>
        </w:rPr>
        <w:t>Ố</w:t>
      </w:r>
      <w:r>
        <w:rPr>
          <w:b/>
        </w:rPr>
        <w:t>N</w:t>
      </w:r>
      <w:r>
        <w:rPr>
          <w:b/>
        </w:rPr>
        <w:t>G</w:t>
      </w:r>
    </w:p>
    <w:p w:rsidR="00D07C5B" w:rsidRDefault="005567F0">
      <w:r>
        <w:rPr>
          <w:b/>
        </w:rPr>
        <w:t>CH</w:t>
      </w:r>
      <w:r>
        <w:rPr>
          <w:b/>
        </w:rPr>
        <w:t>Ế</w:t>
      </w:r>
      <w:r>
        <w:rPr>
          <w:b/>
        </w:rPr>
        <w:t>T</w:t>
      </w:r>
      <w:r>
        <w:t xml:space="preserve"> - (nói v</w:t>
      </w:r>
      <w:r>
        <w:t>ề</w:t>
      </w:r>
      <w:r>
        <w:t xml:space="preserve"> ngư</w:t>
      </w:r>
      <w:r>
        <w:t>ờ</w:t>
      </w:r>
      <w:r>
        <w:t>i, sinh v</w:t>
      </w:r>
      <w:r>
        <w:t>ậ</w:t>
      </w:r>
      <w:r>
        <w:t>t) Các ch</w:t>
      </w:r>
      <w:r>
        <w:t>ứ</w:t>
      </w:r>
      <w:r>
        <w:t>c năng sinh lý b</w:t>
      </w:r>
      <w:r>
        <w:t>ị</w:t>
      </w:r>
      <w:r>
        <w:t xml:space="preserve"> ng</w:t>
      </w:r>
      <w:r>
        <w:t>ừ</w:t>
      </w:r>
      <w:r>
        <w:t>ng h</w:t>
      </w:r>
      <w:r>
        <w:rPr>
          <w:u w:val="single"/>
        </w:rPr>
        <w:t>ẳ</w:t>
      </w:r>
      <w:r>
        <w:t>n ho</w:t>
      </w:r>
      <w:r>
        <w:t>ạ</w:t>
      </w:r>
      <w:r>
        <w:t>t đ</w:t>
      </w:r>
      <w:r>
        <w:t>ộ</w:t>
      </w:r>
      <w:r>
        <w:t>ng.</w:t>
      </w:r>
    </w:p>
    <w:p w:rsidR="00D07C5B" w:rsidRDefault="005567F0">
      <w:r>
        <w:rPr>
          <w:b/>
        </w:rPr>
        <w:t>S</w:t>
      </w:r>
      <w:r>
        <w:rPr>
          <w:b/>
        </w:rPr>
        <w:t>Ố</w:t>
      </w:r>
      <w:r>
        <w:rPr>
          <w:b/>
        </w:rPr>
        <w:t>NG</w:t>
      </w:r>
      <w:r>
        <w:t xml:space="preserve"> - (aói v</w:t>
      </w:r>
      <w:r>
        <w:t>ề</w:t>
      </w:r>
      <w:r>
        <w:t xml:space="preserve"> ngư</w:t>
      </w:r>
      <w:r>
        <w:t>ờ</w:t>
      </w:r>
      <w:r>
        <w:t>i, sinh v</w:t>
      </w:r>
      <w:r>
        <w:t>ậ</w:t>
      </w:r>
      <w:r>
        <w:t>t) Các ch</w:t>
      </w:r>
      <w:r>
        <w:t>ứ</w:t>
      </w:r>
      <w:r>
        <w:t>c năng sinh l</w:t>
      </w:r>
      <w:r>
        <w:rPr>
          <w:u w:val="single"/>
        </w:rPr>
        <w:t>ý</w:t>
      </w:r>
      <w:r>
        <w:t xml:space="preserve"> đang c</w:t>
      </w:r>
      <w:r>
        <w:rPr>
          <w:u w:val="single"/>
        </w:rPr>
        <w:t>ò</w:t>
      </w:r>
      <w:r>
        <w:t>n ho</w:t>
      </w:r>
      <w:r>
        <w:t>ạ</w:t>
      </w:r>
      <w:r>
        <w:t>t đ</w:t>
      </w:r>
      <w:r>
        <w:t>ộ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S</w:t>
      </w:r>
      <w:r>
        <w:t>ố</w:t>
      </w:r>
      <w:r>
        <w:t>ng trong cát, ch</w:t>
      </w:r>
      <w:r>
        <w:t>ế</w:t>
      </w:r>
      <w:r>
        <w:t>t vù</w:t>
      </w:r>
      <w:r>
        <w:rPr>
          <w:u w:val="single"/>
        </w:rPr>
        <w:t>i</w:t>
      </w:r>
      <w:r>
        <w:t xml:space="preserve"> trong cát; Nh</w:t>
      </w:r>
      <w:r>
        <w:t>ữ</w:t>
      </w:r>
      <w:r>
        <w:t>ng trái t</w:t>
      </w:r>
      <w:r>
        <w:rPr>
          <w:u w:val="single"/>
        </w:rPr>
        <w:t>ì</w:t>
      </w:r>
      <w:r>
        <w:t>m như ng</w:t>
      </w:r>
      <w:r>
        <w:t>ọ</w:t>
      </w:r>
      <w:r>
        <w:t>c sáng ng</w:t>
      </w:r>
      <w:r>
        <w:t>ờ</w:t>
      </w:r>
      <w:r>
        <w:t>i . (M</w:t>
      </w:r>
      <w:r>
        <w:t>ẹ</w:t>
      </w:r>
      <w:r>
        <w:t xml:space="preserve"> Tơm, T</w:t>
      </w:r>
      <w:r>
        <w:t>ố</w:t>
      </w:r>
      <w:r>
        <w:t xml:space="preserve"> H</w:t>
      </w:r>
      <w:r>
        <w:t>ữ</w:t>
      </w:r>
      <w:r>
        <w:t>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ch</w:t>
      </w:r>
      <w:r>
        <w:rPr>
          <w:b/>
          <w:i/>
        </w:rPr>
        <w:t>ế</w:t>
      </w:r>
      <w:r>
        <w:rPr>
          <w:b/>
          <w:i/>
        </w:rPr>
        <w:t>t -  còn, hi sinh - c</w:t>
      </w:r>
      <w:r>
        <w:rPr>
          <w:b/>
          <w:i/>
          <w:u w:val="single"/>
        </w:rPr>
        <w:t>ò</w:t>
      </w:r>
      <w:r>
        <w:rPr>
          <w:b/>
          <w:i/>
        </w:rPr>
        <w:t>n, m</w:t>
      </w:r>
      <w:r>
        <w:rPr>
          <w:b/>
          <w:i/>
          <w:u w:val="single"/>
        </w:rPr>
        <w:t>ấ</w:t>
      </w:r>
      <w:r>
        <w:rPr>
          <w:b/>
          <w:i/>
        </w:rPr>
        <w:t>t  s</w:t>
      </w:r>
      <w:r>
        <w:rPr>
          <w:b/>
          <w:i/>
        </w:rPr>
        <w:t>ố</w:t>
      </w:r>
      <w:r>
        <w:rPr>
          <w:b/>
          <w:i/>
        </w:rPr>
        <w:t>ng, khu</w:t>
      </w:r>
      <w:r>
        <w:rPr>
          <w:b/>
          <w:i/>
        </w:rPr>
        <w:t>ấ</w:t>
      </w:r>
      <w:r>
        <w:rPr>
          <w:b/>
          <w:i/>
        </w:rPr>
        <w:t>t -  còn, m</w:t>
      </w:r>
      <w:r>
        <w:rPr>
          <w:b/>
          <w:i/>
        </w:rPr>
        <w:t>ấ</w:t>
      </w:r>
      <w:r>
        <w:rPr>
          <w:b/>
          <w:i/>
        </w:rPr>
        <w:t>t -</w:t>
      </w:r>
    </w:p>
    <w:p w:rsidR="00D07C5B" w:rsidRDefault="005567F0">
      <w:pPr>
        <w:ind w:left="720"/>
      </w:pPr>
      <w:r>
        <w:rPr>
          <w:b/>
          <w:i/>
        </w:rPr>
        <w:t>s</w:t>
      </w:r>
      <w:r>
        <w:rPr>
          <w:b/>
          <w:i/>
        </w:rPr>
        <w:t>ố</w:t>
      </w:r>
      <w:r>
        <w:rPr>
          <w:b/>
          <w:i/>
        </w:rPr>
        <w:t>ng, thác -  còn, thác -  s</w:t>
      </w:r>
      <w:r>
        <w:rPr>
          <w:b/>
          <w:i/>
        </w:rPr>
        <w:t>ố</w:t>
      </w:r>
      <w:r>
        <w:rPr>
          <w:b/>
          <w:i/>
        </w:rPr>
        <w:t>ng, t</w:t>
      </w:r>
      <w:r>
        <w:rPr>
          <w:b/>
          <w:i/>
        </w:rPr>
        <w:t>ử</w:t>
      </w:r>
      <w:r>
        <w:rPr>
          <w:b/>
          <w:i/>
        </w:rPr>
        <w:t xml:space="preserve"> - sin</w:t>
      </w:r>
      <w:r>
        <w:rPr>
          <w:b/>
          <w:i/>
          <w:u w:val="single"/>
        </w:rPr>
        <w:t>h</w:t>
      </w:r>
      <w:r>
        <w:rPr>
          <w:b/>
          <w:i/>
        </w:rPr>
        <w:t>, v</w:t>
      </w:r>
      <w:r>
        <w:rPr>
          <w:b/>
          <w:i/>
          <w:u w:val="single"/>
        </w:rPr>
        <w:t>o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tôn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S</w:t>
      </w:r>
      <w:r>
        <w:t>ố</w:t>
      </w:r>
      <w:r>
        <w:t>ng đ</w:t>
      </w:r>
      <w:r>
        <w:rPr>
          <w:u w:val="single"/>
        </w:rPr>
        <w:t>ể</w:t>
      </w:r>
      <w:r>
        <w:t xml:space="preserve"> b</w:t>
      </w:r>
      <w:r>
        <w:rPr>
          <w:u w:val="single"/>
        </w:rPr>
        <w:t>ụ</w:t>
      </w:r>
      <w:r>
        <w:t>ng ch</w:t>
      </w:r>
      <w:r>
        <w:t>ế</w:t>
      </w:r>
      <w:r>
        <w:t>t mang đi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K</w:t>
      </w:r>
      <w:r>
        <w:rPr>
          <w:u w:val="single"/>
        </w:rPr>
        <w:t>ẻ</w:t>
      </w:r>
      <w:r>
        <w:t xml:space="preserve"> còn, ngư</w:t>
      </w:r>
      <w:r>
        <w:t>ờ</w:t>
      </w:r>
      <w:r>
        <w:t>i khu</w:t>
      </w:r>
      <w:r>
        <w:t>ấ</w:t>
      </w:r>
      <w:r>
        <w:t>t hai hàng l</w:t>
      </w:r>
      <w:r>
        <w:rPr>
          <w:u w:val="single"/>
        </w:rPr>
        <w:t>ệ</w:t>
      </w:r>
      <w:r>
        <w:t>; Trư</w:t>
      </w:r>
      <w:r>
        <w:t>ớ</w:t>
      </w:r>
      <w:r>
        <w:t>c l</w:t>
      </w:r>
      <w:r>
        <w:t>ạ</w:t>
      </w:r>
      <w:r>
        <w:t>, sau quen m</w:t>
      </w:r>
      <w:r>
        <w:t>ộ</w:t>
      </w:r>
      <w:r>
        <w:t>t ch</w:t>
      </w:r>
      <w:r>
        <w:t>ữ</w:t>
      </w:r>
      <w:r>
        <w:t xml:space="preserve"> tình . (Thơ văn</w:t>
      </w:r>
      <w:r>
        <w:t xml:space="preserve">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S</w:t>
      </w:r>
      <w:r>
        <w:t>ố</w:t>
      </w:r>
      <w:r>
        <w:t>ng làm v</w:t>
      </w:r>
      <w:r>
        <w:rPr>
          <w:u w:val="single"/>
        </w:rPr>
        <w:t>ợ</w:t>
      </w:r>
      <w:r>
        <w:t xml:space="preserve"> kh</w:t>
      </w:r>
      <w:r>
        <w:t>ắ</w:t>
      </w:r>
      <w:r>
        <w:t>p ngư</w:t>
      </w:r>
      <w:r>
        <w:t>ờ</w:t>
      </w:r>
      <w:r>
        <w:t>i ta; Đ</w:t>
      </w:r>
      <w:r>
        <w:t>ế</w:t>
      </w:r>
      <w:r>
        <w:t>n khi thác xu</w:t>
      </w:r>
      <w:r>
        <w:t>ố</w:t>
      </w:r>
      <w:r>
        <w:t>ng làm ma không ch</w:t>
      </w:r>
      <w:r>
        <w:rPr>
          <w:u w:val="single"/>
        </w:rPr>
        <w:t>ồ</w:t>
      </w:r>
      <w:r>
        <w:t>ng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CHI - TH</w:t>
      </w:r>
      <w:r>
        <w:rPr>
          <w:b/>
        </w:rPr>
        <w:t>Ủ</w:t>
      </w:r>
    </w:p>
    <w:p w:rsidR="00D07C5B" w:rsidRDefault="005567F0">
      <w:r>
        <w:rPr>
          <w:b/>
        </w:rPr>
        <w:t>CHI</w:t>
      </w:r>
      <w:r>
        <w:t xml:space="preserve"> - B</w:t>
      </w:r>
      <w:r>
        <w:rPr>
          <w:u w:val="single"/>
        </w:rPr>
        <w:t>ỏ</w:t>
      </w:r>
      <w:r>
        <w:t xml:space="preserve"> ti</w:t>
      </w:r>
      <w:r>
        <w:t>ề</w:t>
      </w:r>
      <w:r>
        <w:t xml:space="preserve">n ra tiêu </w:t>
      </w:r>
      <w:r>
        <w:rPr>
          <w:u w:val="single"/>
        </w:rPr>
        <w:t>v</w:t>
      </w:r>
      <w:r>
        <w:t>ề</w:t>
      </w:r>
      <w:r>
        <w:t xml:space="preserve"> vi</w:t>
      </w:r>
      <w:r>
        <w:t>ệ</w:t>
      </w:r>
      <w:r>
        <w:t>c gì.</w:t>
      </w:r>
    </w:p>
    <w:p w:rsidR="00D07C5B" w:rsidRDefault="005567F0">
      <w:r>
        <w:rPr>
          <w:b/>
        </w:rPr>
        <w:t>THU</w:t>
      </w:r>
      <w:r>
        <w:t xml:space="preserve"> - L</w:t>
      </w:r>
      <w:r>
        <w:t>ấ</w:t>
      </w:r>
      <w:r>
        <w:t>y đư</w:t>
      </w:r>
      <w:r>
        <w:t>ợ</w:t>
      </w:r>
      <w:r>
        <w:t>c ti</w:t>
      </w:r>
      <w:r>
        <w:t>ề</w:t>
      </w:r>
      <w:r>
        <w:t>n t</w:t>
      </w:r>
      <w:r>
        <w:rPr>
          <w:u w:val="single"/>
        </w:rPr>
        <w:t>ừ</w:t>
      </w:r>
      <w:r>
        <w:t xml:space="preserve"> ngu</w:t>
      </w:r>
      <w:r>
        <w:t>ồ</w:t>
      </w:r>
      <w:r>
        <w:t>n nào đó.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ổ</w:t>
      </w:r>
      <w:r>
        <w:rPr>
          <w:b/>
          <w:i/>
        </w:rPr>
        <w:t xml:space="preserve"> - thu</w:t>
      </w:r>
    </w:p>
    <w:p w:rsidR="00D07C5B" w:rsidRDefault="005567F0">
      <w:pPr>
        <w:ind w:left="720"/>
      </w:pPr>
      <w:r>
        <w:t>Ví d</w:t>
      </w:r>
      <w:r>
        <w:t>ụ</w:t>
      </w:r>
      <w:r>
        <w:t>: Có ngư</w:t>
      </w:r>
      <w:r>
        <w:t>ờ</w:t>
      </w:r>
      <w:r>
        <w:t>i thì b</w:t>
      </w:r>
      <w:r>
        <w:t>ả</w:t>
      </w:r>
      <w:r>
        <w:t>o anh ca</w:t>
      </w:r>
      <w:r>
        <w:t>nh đi</w:t>
      </w:r>
      <w:r>
        <w:t>ề</w:t>
      </w:r>
      <w:r>
        <w:t xml:space="preserve">n </w:t>
      </w:r>
      <w:r>
        <w:rPr>
          <w:u w:val="single"/>
        </w:rPr>
        <w:t>ấ</w:t>
      </w:r>
      <w:r>
        <w:t>y đư</w:t>
      </w:r>
      <w:r>
        <w:t>ợ</w:t>
      </w:r>
      <w:r>
        <w:t>c bà ba quyên thu quy</w:t>
      </w:r>
      <w:r>
        <w:t>ề</w:t>
      </w:r>
      <w:r>
        <w:t>n b</w:t>
      </w:r>
      <w:r>
        <w:t>ổ</w:t>
      </w:r>
      <w:r>
        <w:t xml:space="preserve"> trong nhà tin c</w:t>
      </w:r>
      <w:r>
        <w:rPr>
          <w:u w:val="single"/>
        </w:rPr>
        <w:t>ẩ</w:t>
      </w:r>
      <w:r>
        <w:t>n nên l</w:t>
      </w:r>
      <w:r>
        <w:t>ấ</w:t>
      </w:r>
      <w:r>
        <w:t>y tr</w:t>
      </w:r>
      <w:r>
        <w:rPr>
          <w:u w:val="single"/>
        </w:rPr>
        <w:t>ộ</w:t>
      </w:r>
      <w:r>
        <w:t>m ti</w:t>
      </w:r>
      <w:r>
        <w:t>ề</w:t>
      </w:r>
      <w:r>
        <w:t>n tr</w:t>
      </w:r>
      <w:r>
        <w:rPr>
          <w:u w:val="single"/>
        </w:rPr>
        <w:t>ộ</w:t>
      </w:r>
      <w:r>
        <w:t>m th</w:t>
      </w:r>
      <w:r>
        <w:rPr>
          <w:u w:val="single"/>
        </w:rPr>
        <w:t>ó</w:t>
      </w:r>
      <w:r>
        <w:t>c nhi</w:t>
      </w:r>
      <w:r>
        <w:t>ề</w:t>
      </w:r>
      <w:r>
        <w:t>u . (Chí Phèo, Nam Cao) chia ph</w:t>
      </w:r>
      <w:r>
        <w:rPr>
          <w:u w:val="single"/>
        </w:rPr>
        <w:t>ô</w:t>
      </w:r>
      <w:r>
        <w:t xml:space="preserve">i </w:t>
      </w:r>
      <w:r>
        <w:rPr>
          <w:color w:val="FF0000"/>
          <w:u w:val="single"/>
        </w:rPr>
        <w:t>*</w:t>
      </w:r>
      <w:r>
        <w:t xml:space="preserve"> chìm 2312</w:t>
      </w:r>
    </w:p>
    <w:p w:rsidR="00D07C5B" w:rsidRDefault="005567F0">
      <w:pPr>
        <w:jc w:val="center"/>
      </w:pPr>
      <w:r>
        <w:rPr>
          <w:b/>
        </w:rPr>
        <w:t>GHIA PHÔI - S</w:t>
      </w:r>
      <w:r>
        <w:rPr>
          <w:b/>
          <w:u w:val="single"/>
        </w:rPr>
        <w:t>U</w:t>
      </w:r>
      <w:r>
        <w:rPr>
          <w:b/>
        </w:rPr>
        <w:t>M H</w:t>
      </w:r>
      <w:r>
        <w:rPr>
          <w:b/>
        </w:rPr>
        <w:t>Ọ</w:t>
      </w:r>
      <w:r>
        <w:rPr>
          <w:b/>
          <w:u w:val="single"/>
        </w:rPr>
        <w:t>P</w:t>
      </w:r>
    </w:p>
    <w:p w:rsidR="00D07C5B" w:rsidRDefault="005567F0">
      <w:r>
        <w:rPr>
          <w:b/>
        </w:rPr>
        <w:t>CHIA PHÔI</w:t>
      </w:r>
      <w:r>
        <w:t xml:space="preserve"> - R</w:t>
      </w:r>
      <w:r>
        <w:t>ờ</w:t>
      </w:r>
      <w:r>
        <w:t>i nhau ra, 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>t n</w:t>
      </w:r>
      <w:r>
        <w:rPr>
          <w:u w:val="single"/>
        </w:rPr>
        <w:t>g</w:t>
      </w:r>
      <w:r>
        <w:rPr>
          <w:u w:val="single"/>
        </w:rPr>
        <w:t>ả</w:t>
      </w:r>
      <w:r>
        <w:t>, không đư</w:t>
      </w:r>
      <w:r>
        <w:t>ợ</w:t>
      </w:r>
      <w:r>
        <w:t>c chung s</w:t>
      </w:r>
      <w:r>
        <w:t>ố</w:t>
      </w:r>
      <w:r>
        <w:t>ng v</w:t>
      </w:r>
      <w:r>
        <w:t>ớ</w:t>
      </w:r>
      <w:r>
        <w:t>i nhau n</w:t>
      </w:r>
      <w:r>
        <w:t>ữ</w:t>
      </w:r>
      <w:r>
        <w:t>a.</w:t>
      </w:r>
    </w:p>
    <w:p w:rsidR="00D07C5B" w:rsidRDefault="005567F0">
      <w:r>
        <w:rPr>
          <w:b/>
        </w:rPr>
        <w:t>SUM H</w:t>
      </w:r>
      <w:r>
        <w:rPr>
          <w:b/>
        </w:rPr>
        <w:t>Ọ</w:t>
      </w:r>
      <w:r>
        <w:rPr>
          <w:b/>
        </w:rPr>
        <w:t>P</w:t>
      </w:r>
      <w:r>
        <w:t xml:space="preserve"> - Tr</w:t>
      </w:r>
      <w:r>
        <w:rPr>
          <w:u w:val="single"/>
        </w:rPr>
        <w:t>ở</w:t>
      </w:r>
      <w:r>
        <w:t xml:space="preserve"> l</w:t>
      </w:r>
      <w:r>
        <w:t>ạ</w:t>
      </w:r>
      <w:r>
        <w:t>i c</w:t>
      </w:r>
      <w:r>
        <w:t>hung s</w:t>
      </w:r>
      <w:r>
        <w:t>ố</w:t>
      </w:r>
      <w:r>
        <w:t>ng v</w:t>
      </w:r>
      <w:r>
        <w:t>ớ</w:t>
      </w:r>
      <w:r>
        <w:t>i nhau sau m</w:t>
      </w:r>
      <w:r>
        <w:t>ộ</w:t>
      </w:r>
      <w:r>
        <w:t>t th</w:t>
      </w:r>
      <w:r>
        <w:t>ờ</w:t>
      </w:r>
      <w:r>
        <w:t xml:space="preserve">i gian </w:t>
      </w:r>
      <w:r>
        <w:rPr>
          <w:u w:val="single"/>
        </w:rPr>
        <w:t>x</w:t>
      </w:r>
      <w:r>
        <w:t>a cách.</w:t>
      </w:r>
    </w:p>
    <w:p w:rsidR="00D07C5B" w:rsidRDefault="005567F0">
      <w:pPr>
        <w:ind w:left="720"/>
      </w:pPr>
      <w:r>
        <w:t>Ví d</w:t>
      </w:r>
      <w:r>
        <w:t>ụ</w:t>
      </w:r>
      <w:r>
        <w:t>: Ông t</w:t>
      </w:r>
      <w:r>
        <w:rPr>
          <w:u w:val="single"/>
        </w:rPr>
        <w:t>ơ</w:t>
      </w:r>
      <w:r>
        <w:t xml:space="preserve"> ghét b</w:t>
      </w:r>
      <w:r>
        <w:t>ỏ</w:t>
      </w:r>
      <w:r>
        <w:t xml:space="preserve"> ch</w:t>
      </w:r>
      <w:r>
        <w:rPr>
          <w:u w:val="single"/>
        </w:rPr>
        <w:t>ỉ</w:t>
      </w:r>
      <w:r>
        <w:t xml:space="preserve"> nhau; Chưa vui sum h</w:t>
      </w:r>
      <w:r>
        <w:t>ọ</w:t>
      </w:r>
      <w:r>
        <w:t>p đã sâu chia ph</w:t>
      </w:r>
      <w:r>
        <w:rPr>
          <w:u w:val="single"/>
        </w:rPr>
        <w:t>ô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bi</w:t>
      </w:r>
      <w:r>
        <w:rPr>
          <w:b/>
          <w:i/>
        </w:rPr>
        <w:t>ệ</w:t>
      </w:r>
      <w:r>
        <w:rPr>
          <w:b/>
          <w:i/>
        </w:rPr>
        <w:t>t l</w:t>
      </w:r>
      <w:r>
        <w:rPr>
          <w:b/>
          <w:i/>
        </w:rPr>
        <w:t>ỉ</w:t>
      </w:r>
      <w:r>
        <w:rPr>
          <w:b/>
          <w:i/>
        </w:rPr>
        <w:t xml:space="preserve"> X" B</w:t>
      </w:r>
      <w:r>
        <w:rPr>
          <w:b/>
          <w:i/>
        </w:rPr>
        <w:t>ợ</w:t>
      </w:r>
      <w:r>
        <w:rPr>
          <w:b/>
          <w:i/>
        </w:rPr>
        <w:t>p, chia lìa -  s</w:t>
      </w:r>
      <w:r>
        <w:rPr>
          <w:b/>
          <w:i/>
          <w:u w:val="single"/>
        </w:rPr>
        <w:t>u</w:t>
      </w:r>
      <w:r>
        <w:rPr>
          <w:b/>
          <w:i/>
        </w:rPr>
        <w:t>m h</w:t>
      </w:r>
      <w:r>
        <w:rPr>
          <w:b/>
          <w:i/>
        </w:rPr>
        <w:t>ọ</w:t>
      </w:r>
      <w:r>
        <w:rPr>
          <w:b/>
          <w:i/>
          <w:u w:val="single"/>
        </w:rPr>
        <w:t>p</w:t>
      </w:r>
      <w:r>
        <w:rPr>
          <w:b/>
          <w:i/>
        </w:rPr>
        <w:t>, ch</w:t>
      </w:r>
      <w:r>
        <w:rPr>
          <w:b/>
          <w:i/>
        </w:rPr>
        <w:t>ỉ</w:t>
      </w:r>
      <w:r>
        <w:rPr>
          <w:b/>
          <w:i/>
        </w:rPr>
        <w:t>a l</w:t>
      </w:r>
      <w:r>
        <w:rPr>
          <w:b/>
          <w:i/>
        </w:rPr>
        <w:t>ỉ</w:t>
      </w:r>
      <w:r>
        <w:rPr>
          <w:b/>
          <w:i/>
        </w:rPr>
        <w:t xml:space="preserve"> - sum h</w:t>
      </w:r>
      <w:r>
        <w:rPr>
          <w:b/>
          <w:i/>
        </w:rPr>
        <w:t>ọ</w:t>
      </w:r>
      <w:r>
        <w:rPr>
          <w:b/>
          <w:i/>
        </w:rPr>
        <w:t>p</w:t>
      </w:r>
    </w:p>
    <w:p w:rsidR="00D07C5B" w:rsidRDefault="005567F0">
      <w:pPr>
        <w:jc w:val="center"/>
      </w:pPr>
      <w:r>
        <w:rPr>
          <w:b/>
        </w:rPr>
        <w:t>CHIA R</w:t>
      </w:r>
      <w:r>
        <w:rPr>
          <w:b/>
        </w:rPr>
        <w:t>Ẽ</w:t>
      </w:r>
      <w:r>
        <w:rPr>
          <w:b/>
        </w:rPr>
        <w:t xml:space="preserve"> - </w:t>
      </w:r>
      <w:r>
        <w:rPr>
          <w:b/>
          <w:u w:val="single"/>
        </w:rPr>
        <w:t>Đ0</w:t>
      </w:r>
      <w:r>
        <w:rPr>
          <w:b/>
        </w:rPr>
        <w:t>ÀN K</w:t>
      </w:r>
      <w:r>
        <w:rPr>
          <w:b/>
          <w:u w:val="single"/>
        </w:rPr>
        <w:t>Ế</w:t>
      </w:r>
      <w:r>
        <w:rPr>
          <w:b/>
        </w:rPr>
        <w:t>T</w:t>
      </w:r>
    </w:p>
    <w:p w:rsidR="00D07C5B" w:rsidRDefault="005567F0">
      <w:r>
        <w:rPr>
          <w:b/>
        </w:rPr>
        <w:t>CHIA R</w:t>
      </w:r>
      <w:r>
        <w:rPr>
          <w:b/>
        </w:rPr>
        <w:t>Ẽ</w:t>
      </w:r>
      <w:r>
        <w:t xml:space="preserve"> - Làm cho m</w:t>
      </w:r>
      <w:r>
        <w:rPr>
          <w:u w:val="single"/>
        </w:rPr>
        <w:t>â</w:t>
      </w:r>
      <w:r>
        <w:t>u th</w:t>
      </w:r>
      <w:r>
        <w:rPr>
          <w:u w:val="single"/>
        </w:rPr>
        <w:t>u</w:t>
      </w:r>
      <w:r>
        <w:t>ẫ</w:t>
      </w:r>
      <w:r>
        <w:t>n nhau, m</w:t>
      </w:r>
      <w:r>
        <w:t>ấ</w:t>
      </w:r>
      <w:r>
        <w:t>t s</w:t>
      </w:r>
      <w:r>
        <w:t>ự</w:t>
      </w:r>
      <w:r>
        <w:t xml:space="preserve"> th</w:t>
      </w:r>
      <w:r>
        <w:t>ố</w:t>
      </w:r>
      <w:r>
        <w:t>ng nh</w:t>
      </w:r>
      <w:r>
        <w:t>ấ</w:t>
      </w:r>
      <w:r>
        <w:t>t, m</w:t>
      </w:r>
      <w:r>
        <w:t>ấ</w:t>
      </w:r>
      <w:r>
        <w:t>t s</w:t>
      </w:r>
      <w:r>
        <w:t>ự</w:t>
      </w:r>
      <w:r>
        <w:t xml:space="preserve"> nh</w:t>
      </w:r>
      <w:r>
        <w:t>ấ</w:t>
      </w:r>
      <w:r>
        <w:t>t trí.</w:t>
      </w:r>
    </w:p>
    <w:p w:rsidR="00D07C5B" w:rsidRDefault="005567F0">
      <w:r>
        <w:rPr>
          <w:b/>
        </w:rPr>
        <w:t>ĐOÀN K</w:t>
      </w:r>
      <w:r>
        <w:rPr>
          <w:b/>
        </w:rPr>
        <w:t>Ế</w:t>
      </w:r>
      <w:r>
        <w:rPr>
          <w:b/>
        </w:rPr>
        <w:t>T</w:t>
      </w:r>
      <w:r>
        <w:t xml:space="preserve"> - Làm cho th</w:t>
      </w:r>
      <w:r>
        <w:rPr>
          <w:u w:val="single"/>
        </w:rPr>
        <w:t>ố</w:t>
      </w:r>
      <w:r>
        <w:t>ng nh</w:t>
      </w:r>
      <w:r>
        <w:t>ấ</w:t>
      </w:r>
      <w:r>
        <w:t>t l</w:t>
      </w:r>
      <w:r>
        <w:t>ạ</w:t>
      </w:r>
      <w:r>
        <w:t>i v</w:t>
      </w:r>
      <w:r>
        <w:t>ớ</w:t>
      </w:r>
      <w:r>
        <w:t>i nhau thành m</w:t>
      </w:r>
      <w:r>
        <w:t>ộ</w:t>
      </w:r>
      <w:r>
        <w:t>t kh</w:t>
      </w:r>
      <w:r>
        <w:t>ố</w:t>
      </w:r>
      <w:r>
        <w:t>i nh</w:t>
      </w:r>
      <w:r>
        <w:t>ấ</w:t>
      </w:r>
      <w:r>
        <w:rPr>
          <w:u w:val="single"/>
        </w:rPr>
        <w:t>t</w:t>
      </w:r>
      <w:r>
        <w:t xml:space="preserve"> trí. CHI</w:t>
      </w:r>
      <w:r>
        <w:t>Ế</w:t>
      </w:r>
      <w:r>
        <w:t>N TRANH</w:t>
      </w:r>
      <w:r>
        <w:rPr>
          <w:u w:val="single"/>
        </w:rPr>
        <w:t xml:space="preserve"> </w:t>
      </w:r>
      <w:r>
        <w:t>H</w:t>
      </w:r>
      <w:r>
        <w:rPr>
          <w:u w:val="single"/>
        </w:rPr>
        <w:t>0À</w:t>
      </w:r>
      <w:r>
        <w:t xml:space="preserve"> BÌNH</w:t>
      </w:r>
    </w:p>
    <w:p w:rsidR="00D07C5B" w:rsidRDefault="005567F0">
      <w:r>
        <w:rPr>
          <w:b/>
        </w:rPr>
        <w:t>CHI</w:t>
      </w:r>
      <w:r>
        <w:rPr>
          <w:b/>
        </w:rPr>
        <w:t>Ế</w:t>
      </w:r>
      <w:r>
        <w:rPr>
          <w:b/>
        </w:rPr>
        <w:t>N TRANH</w:t>
      </w:r>
      <w:r>
        <w:t xml:space="preserve"> - Tình tr</w:t>
      </w:r>
      <w:r>
        <w:rPr>
          <w:u w:val="single"/>
        </w:rPr>
        <w:t>ạ</w:t>
      </w:r>
      <w:r>
        <w:t>ng có xung đ</w:t>
      </w:r>
      <w:r>
        <w:t>ộ</w:t>
      </w:r>
      <w:r>
        <w:t>t vũ trang gi</w:t>
      </w:r>
      <w:r>
        <w:t>ữ</w:t>
      </w:r>
      <w:r>
        <w:t>a các giai c</w:t>
      </w:r>
      <w:r>
        <w:t>ấ</w:t>
      </w:r>
      <w:r>
        <w:t>p, gi</w:t>
      </w:r>
      <w:r>
        <w:t>ữ</w:t>
      </w:r>
      <w:r>
        <w:t>a các nư</w:t>
      </w:r>
      <w:r>
        <w:t>ớ</w:t>
      </w:r>
      <w:r>
        <w:t>c đ</w:t>
      </w:r>
      <w:r>
        <w:rPr>
          <w:u w:val="single"/>
        </w:rPr>
        <w:t>ố</w:t>
      </w:r>
      <w:r>
        <w:t>i l</w:t>
      </w:r>
      <w:r>
        <w:t>ậ</w:t>
      </w:r>
      <w:r>
        <w:t>p.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Trai th</w:t>
      </w:r>
      <w:r>
        <w:t>ờ</w:t>
      </w:r>
      <w:r>
        <w:t>i l</w:t>
      </w:r>
      <w:r>
        <w:rPr>
          <w:u w:val="single"/>
        </w:rPr>
        <w:t>o</w:t>
      </w:r>
      <w:r>
        <w:t>ạ</w:t>
      </w:r>
      <w:r>
        <w:t>n g</w:t>
      </w:r>
      <w:r>
        <w:rPr>
          <w:u w:val="single"/>
        </w:rPr>
        <w:t>á</w:t>
      </w:r>
      <w:r>
        <w:t>i th</w:t>
      </w:r>
      <w:r>
        <w:t>ờ</w:t>
      </w:r>
      <w:r>
        <w:t>i bì</w:t>
      </w:r>
      <w:r>
        <w:t>nh . (T</w:t>
      </w:r>
      <w:r>
        <w:t>ụ</w:t>
      </w:r>
      <w:r>
        <w:t>c ngũ) H</w:t>
      </w:r>
      <w:r>
        <w:rPr>
          <w:u w:val="single"/>
        </w:rPr>
        <w:t>Ì</w:t>
      </w:r>
      <w:r>
        <w:t>M N</w:t>
      </w:r>
      <w:r>
        <w:rPr>
          <w:u w:val="single"/>
        </w:rPr>
        <w:t>Ổ</w:t>
      </w:r>
      <w:r>
        <w:t>I</w:t>
      </w:r>
    </w:p>
    <w:p w:rsidR="00D07C5B" w:rsidRDefault="005567F0">
      <w:r>
        <w:rPr>
          <w:b/>
        </w:rPr>
        <w:t>CHÌM</w:t>
      </w:r>
      <w:r>
        <w:t xml:space="preserve"> - Chuy</w:t>
      </w:r>
      <w:r>
        <w:t>ể</w:t>
      </w:r>
      <w:r>
        <w:t>n đ</w:t>
      </w:r>
      <w:r>
        <w:t>ộ</w:t>
      </w:r>
      <w:r>
        <w:t>ng t</w:t>
      </w:r>
      <w:r>
        <w:t>ừ</w:t>
      </w:r>
      <w:r>
        <w:t xml:space="preserve"> trên m</w:t>
      </w:r>
      <w:r>
        <w:t>ặ</w:t>
      </w:r>
      <w:r>
        <w:t>t nư</w:t>
      </w:r>
      <w:r>
        <w:t>ớ</w:t>
      </w:r>
      <w:r>
        <w:t>c xu</w:t>
      </w:r>
      <w:r>
        <w:t>ố</w:t>
      </w:r>
      <w:r>
        <w:t>ng dư</w:t>
      </w:r>
      <w:r>
        <w:t>ớ</w:t>
      </w:r>
      <w:r>
        <w:t xml:space="preserve">i đáy, </w:t>
      </w:r>
      <w:r>
        <w:rPr>
          <w:u w:val="single"/>
        </w:rPr>
        <w:t>ở</w:t>
      </w:r>
      <w:r>
        <w:t xml:space="preserve"> sâu dư</w:t>
      </w:r>
      <w:r>
        <w:t>ớ</w:t>
      </w:r>
      <w:r>
        <w:t>i m</w:t>
      </w:r>
      <w:r>
        <w:t>ặ</w:t>
      </w:r>
      <w:r>
        <w:t>t nư</w:t>
      </w:r>
      <w:r>
        <w:t>ớ</w:t>
      </w:r>
      <w:r>
        <w:t>c, m</w:t>
      </w:r>
      <w:r>
        <w:t>ặ</w:t>
      </w:r>
      <w:r>
        <w:t>t đ</w:t>
      </w:r>
      <w:r>
        <w:t>ấ</w:t>
      </w:r>
      <w:r>
        <w:t>t. 1 n</w:t>
      </w:r>
      <w:r>
        <w:rPr>
          <w:u w:val="single"/>
        </w:rPr>
        <w:t>ổ</w:t>
      </w:r>
      <w:r>
        <w:t xml:space="preserve">i </w:t>
      </w:r>
      <w:r>
        <w:rPr>
          <w:u w:val="single"/>
        </w:rPr>
        <w:t>|</w:t>
      </w:r>
      <w:r>
        <w:t xml:space="preserve"> ph</w:t>
      </w:r>
      <w:r>
        <w:t>ụ</w:t>
      </w:r>
    </w:p>
    <w:p w:rsidR="00D07C5B" w:rsidRDefault="005567F0">
      <w:r>
        <w:rPr>
          <w:b/>
        </w:rPr>
        <w:t>N</w:t>
      </w:r>
      <w:r>
        <w:rPr>
          <w:b/>
        </w:rPr>
        <w:t>Ổ</w:t>
      </w:r>
      <w:r>
        <w:rPr>
          <w:b/>
        </w:rPr>
        <w:t>I</w:t>
      </w:r>
      <w:r>
        <w:t xml:space="preserve"> - Chuy</w:t>
      </w:r>
      <w:r>
        <w:t>ể</w:t>
      </w:r>
      <w:r>
        <w:t>n đ</w:t>
      </w:r>
      <w:r>
        <w:t>ộ</w:t>
      </w:r>
      <w:r>
        <w:t>ng t</w:t>
      </w:r>
      <w:r>
        <w:t>ừ</w:t>
      </w:r>
      <w:r>
        <w:t xml:space="preserve"> dư</w:t>
      </w:r>
      <w:r>
        <w:t>ớ</w:t>
      </w:r>
      <w:r>
        <w:t>i đáy lên trên m</w:t>
      </w:r>
      <w:r>
        <w:t>ặ</w:t>
      </w:r>
      <w:r>
        <w:t>t nư</w:t>
      </w:r>
      <w:r>
        <w:t>ớ</w:t>
      </w:r>
      <w:r>
        <w:t>c</w:t>
      </w:r>
      <w:r>
        <w:rPr>
          <w:u w:val="single"/>
        </w:rPr>
        <w:t>;</w:t>
      </w:r>
      <w:r>
        <w:t xml:space="preserve"> </w:t>
      </w:r>
      <w:r>
        <w:rPr>
          <w:u w:val="single"/>
        </w:rPr>
        <w:t>ở</w:t>
      </w:r>
      <w:r>
        <w:t xml:space="preserve"> trên b</w:t>
      </w:r>
      <w:r>
        <w:t>ề</w:t>
      </w:r>
      <w:r>
        <w:t xml:space="preserve"> m</w:t>
      </w:r>
      <w:r>
        <w:t>ặ</w:t>
      </w:r>
      <w:r>
        <w:t>t nư</w:t>
      </w:r>
      <w:r>
        <w:t>ớ</w:t>
      </w:r>
      <w:r>
        <w:t>c; m</w:t>
      </w:r>
      <w:r>
        <w:t>ặ</w:t>
      </w:r>
      <w:r>
        <w:t>t đ</w:t>
      </w:r>
      <w:r>
        <w:t>ấ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>: Thân em v</w:t>
      </w:r>
      <w:r>
        <w:t>ừ</w:t>
      </w:r>
      <w:r>
        <w:t>a tr</w:t>
      </w:r>
      <w:r>
        <w:t>ắ</w:t>
      </w:r>
      <w:r>
        <w:t>ng l</w:t>
      </w:r>
      <w:r>
        <w:t>ạ</w:t>
      </w:r>
      <w:r>
        <w:t>i v</w:t>
      </w:r>
      <w:r>
        <w:t>ừ</w:t>
      </w:r>
      <w:r>
        <w:t>a tròn; B</w:t>
      </w:r>
      <w:r>
        <w:t>ả</w:t>
      </w:r>
      <w:r>
        <w:t>y n</w:t>
      </w:r>
      <w:r>
        <w:rPr>
          <w:u w:val="single"/>
        </w:rPr>
        <w:t>ổ</w:t>
      </w:r>
      <w:r>
        <w:t>i ba ch</w:t>
      </w:r>
      <w:r>
        <w:rPr>
          <w:u w:val="single"/>
        </w:rPr>
        <w:t>ì</w:t>
      </w:r>
      <w:r>
        <w:t>m v</w:t>
      </w:r>
      <w:r>
        <w:t>ớ</w:t>
      </w:r>
      <w:r>
        <w:t>i nư</w:t>
      </w:r>
      <w:r>
        <w:t>ớ</w:t>
      </w:r>
      <w:r>
        <w:t>c non . (Bánh trôi nư</w:t>
      </w:r>
      <w:r>
        <w:t>ớ</w:t>
      </w:r>
      <w:r>
        <w:t>c, H</w:t>
      </w:r>
      <w:r>
        <w:t>ồ</w:t>
      </w:r>
      <w:r>
        <w:t xml:space="preserve"> Xuân Hương)</w:t>
      </w:r>
    </w:p>
    <w:p w:rsidR="00D07C5B" w:rsidRDefault="005567F0">
      <w:pPr>
        <w:jc w:val="center"/>
      </w:pPr>
      <w:r>
        <w:rPr>
          <w:b/>
        </w:rPr>
        <w:t>CHÍN - S</w:t>
      </w:r>
      <w:r>
        <w:rPr>
          <w:b/>
        </w:rPr>
        <w:t>Ố</w:t>
      </w:r>
      <w:r>
        <w:rPr>
          <w:b/>
        </w:rPr>
        <w:t>NG</w:t>
      </w:r>
    </w:p>
    <w:p w:rsidR="00D07C5B" w:rsidRDefault="005567F0">
      <w:r>
        <w:rPr>
          <w:b/>
        </w:rPr>
        <w:t>CHÍN</w:t>
      </w:r>
      <w:r>
        <w:t xml:space="preserve"> - Đã đư</w:t>
      </w:r>
      <w:r>
        <w:t>ợ</w:t>
      </w:r>
      <w:r>
        <w:t>c n</w:t>
      </w:r>
      <w:r>
        <w:rPr>
          <w:u w:val="single"/>
        </w:rPr>
        <w:t>ấ</w:t>
      </w:r>
      <w:r>
        <w:t>u nư</w:t>
      </w:r>
      <w:r>
        <w:t>ớ</w:t>
      </w:r>
      <w:r>
        <w:t>ng k</w:t>
      </w:r>
      <w:r>
        <w:rPr>
          <w:u w:val="single"/>
        </w:rPr>
        <w:t>ỹ</w:t>
      </w:r>
      <w:r>
        <w:t>, có th</w:t>
      </w:r>
      <w:r>
        <w:t>ể</w:t>
      </w:r>
      <w:r>
        <w:t xml:space="preserve"> ăn đư</w:t>
      </w:r>
      <w:r>
        <w:t>ợ</w:t>
      </w:r>
      <w:r>
        <w:t>c, ho</w:t>
      </w:r>
      <w:r>
        <w:t>ặ</w:t>
      </w:r>
      <w:r>
        <w:t>c đã qua ch</w:t>
      </w:r>
      <w:r>
        <w:t>ế</w:t>
      </w:r>
      <w:r>
        <w:t xml:space="preserve"> bi</w:t>
      </w:r>
      <w:r>
        <w:t>ế</w:t>
      </w:r>
      <w:r>
        <w:t>n.</w:t>
      </w:r>
    </w:p>
    <w:p w:rsidR="00D07C5B" w:rsidRDefault="005567F0">
      <w:r>
        <w:rPr>
          <w:b/>
        </w:rPr>
        <w:t>S</w:t>
      </w:r>
      <w:r>
        <w:rPr>
          <w:b/>
        </w:rPr>
        <w:t>Ố</w:t>
      </w:r>
      <w:r>
        <w:rPr>
          <w:b/>
        </w:rPr>
        <w:t>NG</w:t>
      </w:r>
      <w:r>
        <w:t xml:space="preserve"> - N</w:t>
      </w:r>
      <w:r>
        <w:t>ấ</w:t>
      </w:r>
      <w:r>
        <w:t>u chưa k</w:t>
      </w:r>
      <w:r>
        <w:rPr>
          <w:u w:val="single"/>
        </w:rPr>
        <w:t>ỹ</w:t>
      </w:r>
      <w:r>
        <w:t xml:space="preserve"> ho</w:t>
      </w:r>
      <w:r>
        <w:t>ặ</w:t>
      </w:r>
      <w:r>
        <w:t>c chưa n</w:t>
      </w:r>
      <w:r>
        <w:rPr>
          <w:u w:val="single"/>
        </w:rPr>
        <w:t>ấ</w:t>
      </w:r>
      <w:r>
        <w:t>u, chưa ch</w:t>
      </w:r>
      <w:r>
        <w:t>ế</w:t>
      </w:r>
      <w:r>
        <w:t xml:space="preserve"> bi</w:t>
      </w:r>
      <w:r>
        <w:t>ế</w:t>
      </w:r>
      <w:r>
        <w:t>n...</w:t>
      </w:r>
    </w:p>
    <w:p w:rsidR="00D07C5B" w:rsidRDefault="005567F0">
      <w:pPr>
        <w:jc w:val="center"/>
      </w:pPr>
      <w:r>
        <w:rPr>
          <w:b/>
        </w:rPr>
        <w:t>GHÍN - XANH</w:t>
      </w:r>
    </w:p>
    <w:p w:rsidR="00D07C5B" w:rsidRDefault="005567F0">
      <w:r>
        <w:rPr>
          <w:b/>
        </w:rPr>
        <w:t>CHÍN</w:t>
      </w:r>
      <w:r>
        <w:t xml:space="preserve"> - (nói v</w:t>
      </w:r>
      <w:r>
        <w:t>ề</w:t>
      </w:r>
      <w:r>
        <w:t xml:space="preserve"> m</w:t>
      </w:r>
      <w:r>
        <w:t>ộ</w:t>
      </w:r>
      <w:r>
        <w:t>t s</w:t>
      </w:r>
      <w:r>
        <w:t>ố</w:t>
      </w:r>
      <w:r>
        <w:t xml:space="preserve"> loài qu</w:t>
      </w:r>
      <w:r>
        <w:t>ả</w:t>
      </w:r>
      <w:r>
        <w:t>...) Đã phát tri</w:t>
      </w:r>
      <w:r>
        <w:t>ể</w:t>
      </w:r>
      <w:r>
        <w:t>n đ</w:t>
      </w:r>
      <w:r>
        <w:t>ầ</w:t>
      </w:r>
      <w:r>
        <w:t>y đ</w:t>
      </w:r>
      <w:r>
        <w:rPr>
          <w:u w:val="single"/>
        </w:rPr>
        <w:t>ủ</w:t>
      </w:r>
      <w:r>
        <w:t>, thư</w:t>
      </w:r>
      <w:r>
        <w:t>ờ</w:t>
      </w:r>
      <w:r>
        <w:t>ng có màu đ</w:t>
      </w:r>
      <w:r>
        <w:t>ỏ</w:t>
      </w:r>
      <w:r>
        <w:t xml:space="preserve"> ho</w:t>
      </w:r>
      <w:r>
        <w:t>ặ</w:t>
      </w:r>
      <w:r>
        <w:t>c vàng, có hương v</w:t>
      </w:r>
      <w:r>
        <w:t>ị</w:t>
      </w:r>
      <w:r>
        <w:t xml:space="preserve"> th</w:t>
      </w:r>
      <w:r>
        <w:rPr>
          <w:u w:val="single"/>
        </w:rPr>
        <w:t>ơ</w:t>
      </w:r>
      <w:r>
        <w:t>m.</w:t>
      </w:r>
    </w:p>
    <w:p w:rsidR="00D07C5B" w:rsidRDefault="005567F0">
      <w:pPr>
        <w:ind w:left="720"/>
      </w:pPr>
      <w:r>
        <w:t>Ví d</w:t>
      </w:r>
      <w:r>
        <w:t>ụ</w:t>
      </w:r>
      <w:r>
        <w:t>: Ti</w:t>
      </w:r>
      <w:r>
        <w:t>ế</w:t>
      </w:r>
      <w:r>
        <w:t xml:space="preserve">ng chim </w:t>
      </w:r>
      <w:r>
        <w:rPr>
          <w:u w:val="single"/>
        </w:rPr>
        <w:t>m</w:t>
      </w:r>
      <w:r>
        <w:t>ách l</w:t>
      </w:r>
      <w:r>
        <w:rPr>
          <w:u w:val="single"/>
        </w:rPr>
        <w:t>ẻ</w:t>
      </w:r>
      <w:r>
        <w:t>o cây hông chín; Đi</w:t>
      </w:r>
      <w:r>
        <w:t>ể</w:t>
      </w:r>
      <w:r>
        <w:t>m nh</w:t>
      </w:r>
      <w:r>
        <w:t>ạ</w:t>
      </w:r>
      <w:r>
        <w:t>t da tr</w:t>
      </w:r>
      <w:r>
        <w:t>ờ</w:t>
      </w:r>
      <w:r>
        <w:t>i nh</w:t>
      </w:r>
      <w:r>
        <w:t>ữ</w:t>
      </w:r>
      <w:r>
        <w:t>ng ch</w:t>
      </w:r>
      <w:r>
        <w:t>ấ</w:t>
      </w:r>
      <w:r>
        <w:t>m son . (Chiêu thu, Nguy</w:t>
      </w:r>
      <w:r>
        <w:t>ễ</w:t>
      </w:r>
      <w:r>
        <w:t>n Bính)</w:t>
      </w:r>
    </w:p>
    <w:p w:rsidR="00D07C5B" w:rsidRDefault="005567F0">
      <w:r>
        <w:rPr>
          <w:b/>
        </w:rPr>
        <w:t>XANH</w:t>
      </w:r>
      <w:r>
        <w:t xml:space="preserve"> - (nói v</w:t>
      </w:r>
      <w:r>
        <w:t>ề</w:t>
      </w:r>
      <w:r>
        <w:t xml:space="preserve"> m</w:t>
      </w:r>
      <w:r>
        <w:t>ộ</w:t>
      </w:r>
      <w:r>
        <w:t>t s</w:t>
      </w:r>
      <w:r>
        <w:t>ố</w:t>
      </w:r>
      <w:r>
        <w:t xml:space="preserve"> loài qu</w:t>
      </w:r>
      <w:r>
        <w:t>ả</w:t>
      </w:r>
      <w:r>
        <w:t>...) Chưa phát tri</w:t>
      </w:r>
      <w:r>
        <w:t>ể</w:t>
      </w:r>
      <w:r>
        <w:t>n đ</w:t>
      </w:r>
      <w:r>
        <w:t>ầ</w:t>
      </w:r>
      <w:r>
        <w:t>y đ</w:t>
      </w:r>
      <w:r>
        <w:rPr>
          <w:u w:val="single"/>
        </w:rPr>
        <w:t>ủ</w:t>
      </w:r>
      <w:r>
        <w:t>, v</w:t>
      </w:r>
      <w:r>
        <w:rPr>
          <w:u w:val="single"/>
        </w:rPr>
        <w:t>ỏ</w:t>
      </w:r>
      <w:r>
        <w:t xml:space="preserve"> thư</w:t>
      </w:r>
      <w:r>
        <w:t>ờ</w:t>
      </w:r>
      <w:r>
        <w:t>ng có màu xanh và thư</w:t>
      </w:r>
      <w:r>
        <w:t>ờ</w:t>
      </w:r>
      <w:r>
        <w:t>ng chưa có hương v</w:t>
      </w:r>
      <w:r>
        <w:t>ị</w:t>
      </w:r>
      <w:r>
        <w:t xml:space="preserve"> thơm.</w:t>
      </w:r>
    </w:p>
    <w:p w:rsidR="00D07C5B" w:rsidRDefault="005567F0">
      <w:pPr>
        <w:ind w:left="720"/>
      </w:pPr>
      <w:r>
        <w:t>Ví d</w:t>
      </w:r>
      <w:r>
        <w:t>ụ</w:t>
      </w:r>
      <w:r>
        <w:t>: Đôi</w:t>
      </w:r>
      <w:r>
        <w:t xml:space="preserve"> tay </w:t>
      </w:r>
      <w:r>
        <w:rPr>
          <w:u w:val="single"/>
        </w:rPr>
        <w:t>ví</w:t>
      </w:r>
      <w:r>
        <w:t>n c</w:t>
      </w:r>
      <w:r>
        <w:t>ả</w:t>
      </w:r>
      <w:r>
        <w:t xml:space="preserve"> hai cành; Qu</w:t>
      </w:r>
      <w:r>
        <w:t>ả</w:t>
      </w:r>
      <w:r>
        <w:t xml:space="preserve"> chín thì hái, qu</w:t>
      </w:r>
      <w:r>
        <w:t>ả</w:t>
      </w:r>
      <w:r>
        <w:t xml:space="preserve"> xanh thì đ</w:t>
      </w:r>
      <w:r>
        <w:t>ừ</w:t>
      </w:r>
      <w:r>
        <w:t>ng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chín - non</w:t>
      </w:r>
    </w:p>
    <w:p w:rsidR="00D07C5B" w:rsidRDefault="005567F0">
      <w:pPr>
        <w:jc w:val="center"/>
      </w:pPr>
      <w:r>
        <w:rPr>
          <w:b/>
        </w:rPr>
        <w:t>CHÍNH - PH</w:t>
      </w:r>
      <w:r>
        <w:rPr>
          <w:b/>
        </w:rPr>
        <w:t>Ụ</w:t>
      </w:r>
    </w:p>
    <w:p w:rsidR="00D07C5B" w:rsidRDefault="005567F0">
      <w:r>
        <w:rPr>
          <w:b/>
        </w:rPr>
        <w:t>CHÍNH</w:t>
      </w:r>
      <w:r>
        <w:t xml:space="preserve"> - Quan tr</w:t>
      </w:r>
      <w:r>
        <w:t>ọ</w:t>
      </w:r>
      <w:r>
        <w:t>ng nh</w:t>
      </w:r>
      <w:r>
        <w:t>ấ</w:t>
      </w:r>
      <w:r>
        <w:t>t s</w:t>
      </w:r>
      <w:r>
        <w:rPr>
          <w:u w:val="single"/>
        </w:rPr>
        <w:t>o</w:t>
      </w:r>
      <w:r>
        <w:t xml:space="preserve"> v</w:t>
      </w:r>
      <w:r>
        <w:t>ớ</w:t>
      </w:r>
      <w:r>
        <w:t>i cá</w:t>
      </w:r>
      <w:r>
        <w:rPr>
          <w:u w:val="single"/>
        </w:rPr>
        <w:t>i</w:t>
      </w:r>
      <w:r>
        <w:t xml:space="preserve"> khác cùng lo</w:t>
      </w:r>
      <w:r>
        <w:t>ạ</w:t>
      </w:r>
      <w:r>
        <w:t>i.</w:t>
      </w:r>
    </w:p>
    <w:p w:rsidR="00D07C5B" w:rsidRDefault="005567F0">
      <w:r>
        <w:rPr>
          <w:b/>
        </w:rPr>
        <w:t>PH</w:t>
      </w:r>
      <w:r>
        <w:rPr>
          <w:b/>
        </w:rPr>
        <w:t>Ụ</w:t>
      </w:r>
      <w:r>
        <w:t xml:space="preserve"> - K</w:t>
      </w:r>
      <w:r>
        <w:rPr>
          <w:u w:val="single"/>
        </w:rPr>
        <w:t>é</w:t>
      </w:r>
      <w:r>
        <w:t>m quan tr</w:t>
      </w:r>
      <w:r>
        <w:t>ọ</w:t>
      </w:r>
      <w:r>
        <w:t>ng so v</w:t>
      </w:r>
      <w:r>
        <w:t>ớ</w:t>
      </w:r>
      <w:r>
        <w:t>i cái đư</w:t>
      </w:r>
      <w:r>
        <w:t>ợ</w:t>
      </w:r>
      <w:r>
        <w:t>c coi là quan tr</w:t>
      </w:r>
      <w:r>
        <w:t>ọ</w:t>
      </w:r>
      <w:r>
        <w:t>ng nh</w:t>
      </w:r>
      <w:r>
        <w:t>ấ</w:t>
      </w:r>
      <w:r>
        <w:t>t c</w:t>
      </w:r>
      <w:r>
        <w:rPr>
          <w:u w:val="single"/>
        </w:rPr>
        <w:t>ù</w:t>
      </w:r>
      <w:r>
        <w:t>ng lo</w:t>
      </w:r>
      <w:r>
        <w:t>ạ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</w:t>
      </w:r>
      <w:r>
        <w:rPr>
          <w:b/>
          <w:i/>
        </w:rPr>
        <w:t>ủ</w:t>
      </w:r>
      <w:r>
        <w:rPr>
          <w:b/>
          <w:i/>
        </w:rPr>
        <w:t xml:space="preserve"> </w:t>
      </w:r>
      <w:r>
        <w:rPr>
          <w:b/>
          <w:i/>
        </w:rPr>
        <w:t>y</w:t>
      </w:r>
      <w:r>
        <w:rPr>
          <w:b/>
          <w:i/>
        </w:rPr>
        <w:t>ế</w:t>
      </w:r>
      <w:r>
        <w:rPr>
          <w:b/>
          <w:i/>
        </w:rPr>
        <w:t>u - th</w:t>
      </w:r>
      <w:r>
        <w:rPr>
          <w:b/>
          <w:i/>
          <w:u w:val="single"/>
        </w:rPr>
        <w:t>ứ</w:t>
      </w:r>
      <w:r>
        <w:rPr>
          <w:b/>
          <w:i/>
        </w:rPr>
        <w:t xml:space="preserve"> y</w:t>
      </w:r>
      <w:r>
        <w:rPr>
          <w:b/>
          <w:i/>
        </w:rPr>
        <w:t>ế</w:t>
      </w:r>
      <w:r>
        <w:rPr>
          <w:b/>
          <w:i/>
        </w:rPr>
        <w:t xml:space="preserve">u chính </w:t>
      </w:r>
      <w:r>
        <w:rPr>
          <w:b/>
          <w:i/>
          <w:u w:val="single"/>
        </w:rPr>
        <w:t>d</w:t>
      </w:r>
      <w:r>
        <w:rPr>
          <w:b/>
          <w:i/>
        </w:rPr>
        <w:t>i</w:t>
      </w:r>
      <w:r>
        <w:rPr>
          <w:b/>
          <w:i/>
        </w:rPr>
        <w:t>ệ</w:t>
      </w:r>
      <w:r>
        <w:rPr>
          <w:b/>
          <w:i/>
        </w:rPr>
        <w:t>n | lâu 314</w:t>
      </w:r>
    </w:p>
    <w:p w:rsidR="00D07C5B" w:rsidRDefault="005567F0">
      <w:pPr>
        <w:jc w:val="center"/>
      </w:pPr>
      <w:r>
        <w:rPr>
          <w:b/>
        </w:rPr>
        <w:t>GHÍNH DI</w:t>
      </w:r>
      <w:r>
        <w:rPr>
          <w:b/>
        </w:rPr>
        <w:t>Ệ</w:t>
      </w:r>
      <w:r>
        <w:rPr>
          <w:b/>
        </w:rPr>
        <w:t>N - PH</w:t>
      </w:r>
      <w:r>
        <w:rPr>
          <w:b/>
          <w:u w:val="single"/>
        </w:rPr>
        <w:t>Á</w:t>
      </w:r>
      <w:r>
        <w:rPr>
          <w:b/>
        </w:rPr>
        <w:t xml:space="preserve">N </w:t>
      </w:r>
      <w:r>
        <w:rPr>
          <w:b/>
          <w:u w:val="single"/>
        </w:rPr>
        <w:t>D</w:t>
      </w:r>
      <w:r>
        <w:rPr>
          <w:b/>
        </w:rPr>
        <w:t>I</w:t>
      </w:r>
      <w:r>
        <w:rPr>
          <w:b/>
        </w:rPr>
        <w:t>Ệ</w:t>
      </w:r>
      <w:r>
        <w:rPr>
          <w:b/>
        </w:rPr>
        <w:t>N</w:t>
      </w:r>
    </w:p>
    <w:p w:rsidR="00D07C5B" w:rsidRDefault="005567F0">
      <w:r>
        <w:rPr>
          <w:b/>
        </w:rPr>
        <w:t>CHÍNH DI</w:t>
      </w:r>
      <w:r>
        <w:rPr>
          <w:b/>
        </w:rPr>
        <w:t>Ệ</w:t>
      </w:r>
      <w:r>
        <w:rPr>
          <w:b/>
        </w:rPr>
        <w:t>N</w:t>
      </w:r>
      <w:r>
        <w:t xml:space="preserve"> - M</w:t>
      </w:r>
      <w:r>
        <w:t>ặ</w:t>
      </w:r>
      <w:r>
        <w:t>t t</w:t>
      </w:r>
      <w:r>
        <w:rPr>
          <w:u w:val="single"/>
        </w:rPr>
        <w:t>í</w:t>
      </w:r>
      <w:r>
        <w:t>ch c</w:t>
      </w:r>
      <w:r>
        <w:rPr>
          <w:u w:val="single"/>
        </w:rPr>
        <w:t>ự</w:t>
      </w:r>
      <w:r>
        <w:t>c nêu lên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nh, ca ng</w:t>
      </w:r>
      <w:r>
        <w:t>ợ</w:t>
      </w:r>
      <w:r>
        <w:t>i trong tác ph</w:t>
      </w:r>
      <w:r>
        <w:t>ẩ</w:t>
      </w:r>
      <w:r>
        <w:t>m văn h</w:t>
      </w:r>
      <w:r>
        <w:t>ọ</w:t>
      </w:r>
      <w:r>
        <w:t>c, ngh</w:t>
      </w:r>
      <w:r>
        <w:t>ệ</w:t>
      </w:r>
      <w:r>
        <w:t xml:space="preserve"> thu</w:t>
      </w:r>
      <w:r>
        <w:t>ậ</w:t>
      </w:r>
      <w:r>
        <w:t>t.</w:t>
      </w:r>
    </w:p>
    <w:p w:rsidR="00D07C5B" w:rsidRDefault="005567F0">
      <w:r>
        <w:rPr>
          <w:b/>
        </w:rPr>
        <w:t>PH</w:t>
      </w:r>
      <w:r>
        <w:rPr>
          <w:b/>
        </w:rPr>
        <w:t>Ả</w:t>
      </w:r>
      <w:r>
        <w:rPr>
          <w:b/>
        </w:rPr>
        <w:t>N DI</w:t>
      </w:r>
      <w:r>
        <w:rPr>
          <w:b/>
        </w:rPr>
        <w:t>Ệ</w:t>
      </w:r>
      <w:r>
        <w:rPr>
          <w:b/>
        </w:rPr>
        <w:t>N</w:t>
      </w:r>
      <w:r>
        <w:t xml:space="preserve"> - M</w:t>
      </w:r>
      <w:r>
        <w:t>ặ</w:t>
      </w:r>
      <w:r>
        <w:t>t tiêu c</w:t>
      </w:r>
      <w:r>
        <w:t>ự</w:t>
      </w:r>
      <w:r>
        <w:t>c đư</w:t>
      </w:r>
      <w:r>
        <w:t>ợ</w:t>
      </w:r>
      <w:r>
        <w:t>c nêu lên đ</w:t>
      </w:r>
      <w:r>
        <w:t>ể</w:t>
      </w:r>
      <w:r>
        <w:t xml:space="preserve"> ph</w:t>
      </w:r>
      <w:r>
        <w:rPr>
          <w:u w:val="single"/>
        </w:rPr>
        <w:t>ủ</w:t>
      </w:r>
      <w:r>
        <w:t xml:space="preserve"> đ</w:t>
      </w:r>
      <w:r>
        <w:t>ị</w:t>
      </w:r>
      <w:r>
        <w:t>nh, đ</w:t>
      </w:r>
      <w:r>
        <w:rPr>
          <w:u w:val="single"/>
        </w:rPr>
        <w:t>ả</w:t>
      </w:r>
      <w:r>
        <w:t xml:space="preserve"> phá trong các tác ph</w:t>
      </w:r>
      <w:r>
        <w:t>ẩ</w:t>
      </w:r>
      <w:r>
        <w:t>m văn h</w:t>
      </w:r>
      <w:r>
        <w:t>ọ</w:t>
      </w:r>
      <w:r>
        <w:t>c, ngh</w:t>
      </w:r>
      <w:r>
        <w:t>ệ</w:t>
      </w:r>
      <w:r>
        <w:t xml:space="preserve"> thu</w:t>
      </w:r>
      <w:r>
        <w:t>ậ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lastRenderedPageBreak/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</w:t>
      </w:r>
      <w:r>
        <w:rPr>
          <w:b/>
          <w:u w:val="single"/>
        </w:rPr>
        <w:t>trái nghĩa:</w:t>
      </w:r>
    </w:p>
    <w:p w:rsidR="00D07C5B" w:rsidRDefault="005567F0">
      <w:pPr>
        <w:ind w:left="720"/>
      </w:pPr>
      <w:r>
        <w:rPr>
          <w:b/>
          <w:i/>
        </w:rPr>
        <w:t>chính - ph</w:t>
      </w:r>
      <w:r>
        <w:rPr>
          <w:b/>
          <w:i/>
        </w:rPr>
        <w:t>ả</w:t>
      </w:r>
      <w:r>
        <w:rPr>
          <w:b/>
          <w:i/>
        </w:rPr>
        <w:t>n</w:t>
      </w:r>
    </w:p>
    <w:p w:rsidR="00D07C5B" w:rsidRDefault="005567F0">
      <w:pPr>
        <w:jc w:val="center"/>
      </w:pPr>
      <w:r>
        <w:rPr>
          <w:b/>
        </w:rPr>
        <w:t>HÍNH NGHĨA - P</w:t>
      </w:r>
      <w:r>
        <w:rPr>
          <w:b/>
          <w:u w:val="single"/>
        </w:rPr>
        <w:t>H</w:t>
      </w:r>
      <w:r>
        <w:rPr>
          <w:b/>
        </w:rPr>
        <w:t>I NG</w:t>
      </w:r>
      <w:r>
        <w:rPr>
          <w:b/>
          <w:u w:val="single"/>
        </w:rPr>
        <w:t>H</w:t>
      </w:r>
      <w:r>
        <w:rPr>
          <w:b/>
        </w:rPr>
        <w:t>Ĩ</w:t>
      </w:r>
      <w:r>
        <w:rPr>
          <w:b/>
        </w:rPr>
        <w:t>A</w:t>
      </w:r>
    </w:p>
    <w:p w:rsidR="00D07C5B" w:rsidRDefault="005567F0">
      <w:r>
        <w:rPr>
          <w:b/>
        </w:rPr>
        <w:t>CHÍNH NGHĨA</w:t>
      </w:r>
      <w:r>
        <w:t xml:space="preserve"> - H</w:t>
      </w:r>
      <w:r>
        <w:t>ợ</w:t>
      </w:r>
      <w:r>
        <w:t>p v</w:t>
      </w:r>
      <w:r>
        <w:t>ớ</w:t>
      </w:r>
      <w:r>
        <w:t>i l</w:t>
      </w:r>
      <w:r>
        <w:rPr>
          <w:u w:val="single"/>
        </w:rPr>
        <w:t>ẽ</w:t>
      </w:r>
      <w:r>
        <w:t xml:space="preserve"> ph</w:t>
      </w:r>
      <w:r>
        <w:t>ả</w:t>
      </w:r>
      <w:r>
        <w:t>i, v</w:t>
      </w:r>
      <w:r>
        <w:t>ớ</w:t>
      </w:r>
      <w:r>
        <w:t>i công b</w:t>
      </w:r>
      <w:r>
        <w:t>ằ</w:t>
      </w:r>
      <w:r>
        <w:t>ng và ti</w:t>
      </w:r>
      <w:r>
        <w:t>ế</w:t>
      </w:r>
      <w:r>
        <w:t>n b</w:t>
      </w:r>
      <w:r>
        <w:t>ộ</w:t>
      </w:r>
      <w:r>
        <w:t>.</w:t>
      </w:r>
    </w:p>
    <w:p w:rsidR="00D07C5B" w:rsidRDefault="005567F0">
      <w:r>
        <w:rPr>
          <w:b/>
        </w:rPr>
        <w:t>PHI NGHĨA</w:t>
      </w:r>
      <w:r>
        <w:t xml:space="preserve"> - Trái v</w:t>
      </w:r>
      <w:r>
        <w:t>ớ</w:t>
      </w:r>
      <w:r>
        <w:t>i l</w:t>
      </w:r>
      <w:r>
        <w:rPr>
          <w:u w:val="single"/>
        </w:rPr>
        <w:t>ẽ</w:t>
      </w:r>
      <w:r>
        <w:t xml:space="preserve"> ph</w:t>
      </w:r>
      <w:r>
        <w:t>ả</w:t>
      </w:r>
      <w:r>
        <w:t>i, đ</w:t>
      </w:r>
      <w:r>
        <w:t>ạ</w:t>
      </w:r>
      <w:r>
        <w:t>o nghĩa, ph</w:t>
      </w:r>
      <w:r>
        <w:t>ả</w:t>
      </w:r>
      <w:r>
        <w:t>n l</w:t>
      </w:r>
      <w:r>
        <w:t>ạ</w:t>
      </w:r>
      <w:r>
        <w:t>i công b</w:t>
      </w:r>
      <w:r>
        <w:rPr>
          <w:u w:val="single"/>
        </w:rPr>
        <w:t>ằ</w:t>
      </w:r>
      <w:r>
        <w:t>ng và ti</w:t>
      </w:r>
      <w:r>
        <w:t>ế</w:t>
      </w:r>
      <w:r>
        <w:t>n b</w:t>
      </w:r>
      <w:r>
        <w:t>ộ</w:t>
      </w:r>
      <w:r>
        <w:t>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chính -  tà, chính nghĩa -  gian tà, chính nghĩa - p</w:t>
      </w:r>
      <w:r>
        <w:rPr>
          <w:b/>
          <w:i/>
          <w:u w:val="single"/>
        </w:rPr>
        <w:t>h</w:t>
      </w:r>
      <w:r>
        <w:rPr>
          <w:b/>
          <w:i/>
        </w:rPr>
        <w:t>i chính</w:t>
      </w:r>
      <w:r>
        <w:rPr>
          <w:b/>
          <w:i/>
        </w:rPr>
        <w:t xml:space="preserve"> </w:t>
      </w:r>
      <w:r>
        <w:rPr>
          <w:b/>
          <w:i/>
          <w:u w:val="single"/>
        </w:rPr>
        <w:t>n</w:t>
      </w:r>
      <w:r>
        <w:rPr>
          <w:b/>
          <w:i/>
        </w:rPr>
        <w:t>ghĩa</w:t>
      </w:r>
    </w:p>
    <w:p w:rsidR="00D07C5B" w:rsidRDefault="005567F0">
      <w:pPr>
        <w:jc w:val="center"/>
      </w:pPr>
      <w:r>
        <w:rPr>
          <w:b/>
        </w:rPr>
        <w:t>CHÓNG - LÂU</w:t>
      </w:r>
    </w:p>
    <w:p w:rsidR="00D07C5B" w:rsidRDefault="005567F0">
      <w:r>
        <w:rPr>
          <w:b/>
        </w:rPr>
        <w:t>CHÓNG</w:t>
      </w:r>
      <w:r>
        <w:t xml:space="preserve"> - K</w:t>
      </w:r>
      <w:r>
        <w:t>ế</w:t>
      </w:r>
      <w:r>
        <w:t>t thúc ho</w:t>
      </w:r>
      <w:r>
        <w:t>ặ</w:t>
      </w:r>
      <w:r>
        <w:t>c có k</w:t>
      </w:r>
      <w:r>
        <w:t>ế</w:t>
      </w:r>
      <w:r>
        <w:t>t qu</w:t>
      </w:r>
      <w:r>
        <w:rPr>
          <w:u w:val="single"/>
        </w:rPr>
        <w:t>ả</w:t>
      </w:r>
      <w:r>
        <w:t xml:space="preserve"> </w:t>
      </w:r>
      <w:r>
        <w:rPr>
          <w:u w:val="single"/>
        </w:rPr>
        <w:t>s</w:t>
      </w:r>
      <w:r>
        <w:t>au m</w:t>
      </w:r>
      <w:r>
        <w:t>ộ</w:t>
      </w:r>
      <w:r>
        <w:t>t th</w:t>
      </w:r>
      <w:r>
        <w:t>ờ</w:t>
      </w:r>
      <w:r>
        <w:t>i gian ng</w:t>
      </w:r>
      <w:r>
        <w:t>ắ</w:t>
      </w:r>
      <w:r>
        <w:t>n.</w:t>
      </w:r>
    </w:p>
    <w:p w:rsidR="00D07C5B" w:rsidRDefault="005567F0">
      <w:r>
        <w:rPr>
          <w:b/>
        </w:rPr>
        <w:t>LÂU</w:t>
      </w:r>
      <w:r>
        <w:t xml:space="preserve"> - K</w:t>
      </w:r>
      <w:r>
        <w:t>ế</w:t>
      </w:r>
      <w:r>
        <w:t>t thúc ho</w:t>
      </w:r>
      <w:r>
        <w:t>ặ</w:t>
      </w:r>
      <w:r>
        <w:t>c có k</w:t>
      </w:r>
      <w:r>
        <w:t>ế</w:t>
      </w:r>
      <w:r>
        <w:t>t qu</w:t>
      </w:r>
      <w:r>
        <w:rPr>
          <w:u w:val="single"/>
        </w:rPr>
        <w:t>ả</w:t>
      </w:r>
      <w:r>
        <w:t xml:space="preserve"> </w:t>
      </w:r>
      <w:r>
        <w:rPr>
          <w:u w:val="single"/>
        </w:rPr>
        <w:t>s</w:t>
      </w:r>
      <w:r>
        <w:t>au m</w:t>
      </w:r>
      <w:r>
        <w:t>ộ</w:t>
      </w:r>
      <w:r>
        <w:t>t th</w:t>
      </w:r>
      <w:r>
        <w:t>ờ</w:t>
      </w:r>
      <w:r>
        <w:t>i gian dài.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Không chóng th</w:t>
      </w:r>
      <w:r>
        <w:rPr>
          <w:u w:val="single"/>
        </w:rPr>
        <w:t>ì</w:t>
      </w:r>
      <w:r>
        <w:t xml:space="preserve"> châ</w:t>
      </w:r>
      <w:r>
        <w:rPr>
          <w:u w:val="single"/>
        </w:rPr>
        <w:t>y</w:t>
      </w:r>
      <w:r>
        <w:t xml:space="preserve">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Nhai k</w:t>
      </w:r>
      <w:r>
        <w:rPr>
          <w:u w:val="single"/>
        </w:rPr>
        <w:t>ĩ</w:t>
      </w:r>
      <w:r>
        <w:t xml:space="preserve"> no lâu, cày sâu t</w:t>
      </w:r>
      <w:r>
        <w:t>ố</w:t>
      </w:r>
      <w:r>
        <w:t>t l</w:t>
      </w:r>
      <w:r>
        <w:rPr>
          <w:u w:val="single"/>
        </w:rPr>
        <w:t>ứ</w:t>
      </w:r>
      <w:r>
        <w:t>a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chóng -  chây,</w:t>
      </w:r>
      <w:r>
        <w:rPr>
          <w:b/>
          <w:i/>
        </w:rPr>
        <w:t xml:space="preserve"> kíp -  chây, nhanh - ch</w:t>
      </w:r>
      <w:r>
        <w:rPr>
          <w:b/>
          <w:i/>
          <w:u w:val="single"/>
        </w:rPr>
        <w:t>ậ</w:t>
      </w:r>
      <w:r>
        <w:rPr>
          <w:b/>
          <w:i/>
        </w:rPr>
        <w:t>m 215 ch</w:t>
      </w:r>
      <w:r>
        <w:rPr>
          <w:b/>
          <w:i/>
          <w:u w:val="single"/>
        </w:rPr>
        <w:t>ủ</w:t>
      </w:r>
      <w:r>
        <w:rPr>
          <w:b/>
          <w:i/>
        </w:rPr>
        <w:t xml:space="preserve"> </w:t>
      </w:r>
      <w:r>
        <w:rPr>
          <w:b/>
          <w:i/>
          <w:u w:val="single"/>
        </w:rPr>
        <w:t>|</w:t>
      </w:r>
      <w:r>
        <w:rPr>
          <w:b/>
          <w:i/>
        </w:rPr>
        <w:t xml:space="preserve"> riêng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- KHÁCH</w:t>
      </w:r>
    </w:p>
    <w:p w:rsidR="00D07C5B" w:rsidRDefault="005567F0">
      <w:r>
        <w:rPr>
          <w:b/>
        </w:rPr>
        <w:t>CH</w:t>
      </w:r>
      <w:r>
        <w:rPr>
          <w:b/>
        </w:rPr>
        <w:t>Ủ</w:t>
      </w:r>
      <w:r>
        <w:t xml:space="preserve"> - Ngư</w:t>
      </w:r>
      <w:r>
        <w:t>ờ</w:t>
      </w:r>
      <w:r>
        <w:t>i ti</w:t>
      </w:r>
      <w:r>
        <w:t>ế</w:t>
      </w:r>
      <w:r>
        <w:t>p ngư</w:t>
      </w:r>
      <w:r>
        <w:t>ờ</w:t>
      </w:r>
      <w:r>
        <w:t>i nào đó, nói trong quan h</w:t>
      </w:r>
      <w:r>
        <w:rPr>
          <w:u w:val="single"/>
        </w:rPr>
        <w:t>ệ</w:t>
      </w:r>
      <w:r>
        <w:t xml:space="preserve"> đ</w:t>
      </w:r>
      <w:r>
        <w:t>ố</w:t>
      </w:r>
      <w:r>
        <w:t xml:space="preserve">i </w:t>
      </w:r>
      <w:r>
        <w:rPr>
          <w:u w:val="single"/>
        </w:rPr>
        <w:t>v</w:t>
      </w:r>
      <w:r>
        <w:t>ớ</w:t>
      </w:r>
      <w:r>
        <w:t>i ngư</w:t>
      </w:r>
      <w:r>
        <w:t>ờ</w:t>
      </w:r>
      <w:r>
        <w:t>i đư</w:t>
      </w:r>
      <w:r>
        <w:t>ợ</w:t>
      </w:r>
      <w:r>
        <w:t>c ti</w:t>
      </w:r>
      <w:r>
        <w:t>ế</w:t>
      </w:r>
      <w:r>
        <w:t>p.</w:t>
      </w:r>
    </w:p>
    <w:p w:rsidR="00D07C5B" w:rsidRDefault="005567F0">
      <w:r>
        <w:rPr>
          <w:b/>
        </w:rPr>
        <w:t>KHÁCH</w:t>
      </w:r>
      <w:r>
        <w:t xml:space="preserve"> - Ngư</w:t>
      </w:r>
      <w:r>
        <w:t>ờ</w:t>
      </w:r>
      <w:r>
        <w:t>i đư</w:t>
      </w:r>
      <w:r>
        <w:rPr>
          <w:u w:val="single"/>
        </w:rPr>
        <w:t>ợ</w:t>
      </w:r>
      <w:r>
        <w:t>c ti</w:t>
      </w:r>
      <w:r>
        <w:t>ế</w:t>
      </w:r>
      <w:r>
        <w:t>p, nói trong quan h</w:t>
      </w:r>
      <w:r>
        <w:t>ệ</w:t>
      </w:r>
      <w:r>
        <w:t xml:space="preserve">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ti</w:t>
      </w:r>
      <w:r>
        <w:t>ế</w:t>
      </w:r>
      <w:r>
        <w:t xml:space="preserve">p </w:t>
      </w:r>
      <w:r>
        <w:rPr>
          <w:u w:val="single"/>
        </w:rPr>
        <w:t>m</w:t>
      </w:r>
      <w:r>
        <w:t>ình.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Tiên ch</w:t>
      </w:r>
      <w:r>
        <w:rPr>
          <w:u w:val="single"/>
        </w:rPr>
        <w:t>ủ</w:t>
      </w:r>
      <w:r>
        <w:t xml:space="preserve"> h</w:t>
      </w:r>
      <w:r>
        <w:rPr>
          <w:u w:val="single"/>
        </w:rPr>
        <w:t>ậ</w:t>
      </w:r>
      <w:r>
        <w:t>u khách . (Thành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</w:t>
      </w:r>
      <w:r>
        <w:t>ầ</w:t>
      </w:r>
      <w:r>
        <w:t>u tr</w:t>
      </w:r>
      <w:r>
        <w:rPr>
          <w:u w:val="single"/>
        </w:rPr>
        <w:t>ò</w:t>
      </w:r>
      <w:r>
        <w:t xml:space="preserve"> </w:t>
      </w:r>
      <w:r>
        <w:t>ti</w:t>
      </w:r>
      <w:r>
        <w:t>ế</w:t>
      </w:r>
      <w:r>
        <w:t>p khách trâu không có; Bác đ</w:t>
      </w:r>
      <w:r>
        <w:t>ế</w:t>
      </w:r>
      <w:r>
        <w:t>n ch</w:t>
      </w:r>
      <w:r>
        <w:rPr>
          <w:u w:val="single"/>
        </w:rPr>
        <w:t>ơ</w:t>
      </w:r>
      <w:r>
        <w:t>i đây ta v</w:t>
      </w:r>
      <w:r>
        <w:t>ớ</w:t>
      </w:r>
      <w:r>
        <w:t>i ta . (B</w:t>
      </w:r>
      <w:r>
        <w:t>ạ</w:t>
      </w:r>
      <w:r>
        <w:t>n đ</w:t>
      </w:r>
      <w:r>
        <w:t>ế</w:t>
      </w:r>
      <w:r>
        <w:t>n chơi nhà,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jc w:val="center"/>
      </w:pP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QUAN - KHÁC</w:t>
      </w:r>
      <w:r>
        <w:rPr>
          <w:b/>
          <w:u w:val="single"/>
        </w:rPr>
        <w:t>H</w:t>
      </w:r>
      <w:r>
        <w:rPr>
          <w:b/>
        </w:rPr>
        <w:t xml:space="preserve"> </w:t>
      </w:r>
      <w:r>
        <w:rPr>
          <w:b/>
          <w:u w:val="single"/>
        </w:rPr>
        <w:t>Q</w:t>
      </w:r>
      <w:r>
        <w:rPr>
          <w:b/>
        </w:rPr>
        <w:t>UAN</w:t>
      </w:r>
    </w:p>
    <w:p w:rsidR="00D07C5B" w:rsidRDefault="005567F0"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QUAN</w:t>
      </w:r>
      <w:r>
        <w:t xml:space="preserve"> - Thu</w:t>
      </w:r>
      <w:r>
        <w:t>ộ</w:t>
      </w:r>
      <w:r>
        <w:t>c v</w:t>
      </w:r>
      <w:r>
        <w:rPr>
          <w:u w:val="single"/>
        </w:rPr>
        <w:t>ề</w:t>
      </w:r>
      <w:r>
        <w:t xml:space="preserve"> t</w:t>
      </w:r>
      <w:r>
        <w:rPr>
          <w:u w:val="single"/>
        </w:rPr>
        <w:t>ự</w:t>
      </w:r>
      <w:r>
        <w:t xml:space="preserve"> b</w:t>
      </w:r>
      <w:r>
        <w:t>ả</w:t>
      </w:r>
      <w:r>
        <w:t>n thân mình, v</w:t>
      </w:r>
      <w:r>
        <w:t>ề</w:t>
      </w:r>
      <w:r>
        <w:t xml:space="preserve"> cái v</w:t>
      </w:r>
      <w:r>
        <w:t>ố</w:t>
      </w:r>
      <w:r>
        <w:t>n có và có th</w:t>
      </w:r>
      <w:r>
        <w:t>ể</w:t>
      </w:r>
      <w:r>
        <w:t xml:space="preserve"> có c</w:t>
      </w:r>
      <w:r>
        <w:t>ủ</w:t>
      </w:r>
      <w:r>
        <w:t>a b</w:t>
      </w:r>
      <w:r>
        <w:t>ả</w:t>
      </w:r>
      <w:r>
        <w:t>n thân.</w:t>
      </w:r>
    </w:p>
    <w:p w:rsidR="00D07C5B" w:rsidRDefault="005567F0">
      <w:r>
        <w:rPr>
          <w:b/>
        </w:rPr>
        <w:t>KHÁCH QUAN</w:t>
      </w:r>
      <w:r>
        <w:t xml:space="preserve"> - Thu</w:t>
      </w:r>
      <w:r>
        <w:t>ộ</w:t>
      </w:r>
      <w:r>
        <w:t>c v</w:t>
      </w:r>
      <w:r>
        <w:t>ề</w:t>
      </w:r>
      <w:r>
        <w:t xml:space="preserve"> nh</w:t>
      </w:r>
      <w:r>
        <w:t>ữ</w:t>
      </w:r>
      <w:r>
        <w:t>ng cái n</w:t>
      </w:r>
      <w:r>
        <w:t>ằ</w:t>
      </w:r>
      <w:r>
        <w:t>m ngoài b</w:t>
      </w:r>
      <w:r>
        <w:t>ả</w:t>
      </w:r>
      <w:r>
        <w:t>n thân mình, nh</w:t>
      </w:r>
      <w:r>
        <w:t>ữ</w:t>
      </w:r>
      <w:r>
        <w:t>ng đi</w:t>
      </w:r>
      <w:r>
        <w:t>ề</w:t>
      </w:r>
      <w:r>
        <w:t>u ki</w:t>
      </w:r>
      <w:r>
        <w:t>ệ</w:t>
      </w:r>
      <w:r>
        <w:t>n không ph</w:t>
      </w:r>
      <w:r>
        <w:t>ụ</w:t>
      </w:r>
      <w:r>
        <w:t xml:space="preserve"> thu</w:t>
      </w:r>
      <w:r>
        <w:t>ộ</w:t>
      </w:r>
      <w:r>
        <w:t>c vào</w:t>
      </w:r>
      <w:r>
        <w:rPr>
          <w:u w:val="single"/>
        </w:rPr>
        <w:t xml:space="preserve"> ý</w:t>
      </w:r>
      <w:r>
        <w:t xml:space="preserve"> th</w:t>
      </w:r>
      <w:r>
        <w:t>ứ</w:t>
      </w:r>
      <w:r>
        <w:t>c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ý</w:t>
      </w:r>
      <w:r>
        <w:t xml:space="preserve"> chí c</w:t>
      </w:r>
      <w:r>
        <w:t>ủ</w:t>
      </w:r>
      <w:r>
        <w:t>a con ngư</w:t>
      </w:r>
      <w:r>
        <w:t>ờ</w:t>
      </w:r>
      <w:r>
        <w:t>i.</w:t>
      </w:r>
    </w:p>
    <w:p w:rsidR="00D07C5B" w:rsidRDefault="005567F0">
      <w:pPr>
        <w:jc w:val="center"/>
      </w:pPr>
      <w:r>
        <w:rPr>
          <w:b/>
        </w:rPr>
        <w:t>CHUNG - RIÊNG</w:t>
      </w:r>
    </w:p>
    <w:p w:rsidR="00D07C5B" w:rsidRDefault="005567F0">
      <w:r>
        <w:rPr>
          <w:b/>
        </w:rPr>
        <w:t>CHUNG</w:t>
      </w:r>
      <w:r>
        <w:t xml:space="preserve"> - Thu</w:t>
      </w:r>
      <w:r>
        <w:t>ộ</w:t>
      </w:r>
      <w:r>
        <w:t>c v</w:t>
      </w:r>
      <w:r>
        <w:t>ề</w:t>
      </w:r>
      <w:r>
        <w:t xml:space="preserve"> m</w:t>
      </w:r>
      <w:r>
        <w:rPr>
          <w:u w:val="single"/>
        </w:rPr>
        <w:t>ọ</w:t>
      </w:r>
      <w:r>
        <w:t>i ngư</w:t>
      </w:r>
      <w:r>
        <w:t>ờ</w:t>
      </w:r>
      <w:r>
        <w:t>i, m</w:t>
      </w:r>
      <w:r>
        <w:rPr>
          <w:u w:val="single"/>
        </w:rPr>
        <w:t>ọ</w:t>
      </w:r>
      <w:r>
        <w:t>i v</w:t>
      </w:r>
      <w:r>
        <w:t>ậ</w:t>
      </w:r>
      <w:r>
        <w:t>t, có liên quan đ</w:t>
      </w:r>
      <w:r>
        <w:t>ế</w:t>
      </w:r>
      <w:r>
        <w:t>n t</w:t>
      </w:r>
      <w:r>
        <w:t>ấ</w:t>
      </w:r>
      <w:r>
        <w:t>t c</w:t>
      </w:r>
      <w:r>
        <w:t>ả</w:t>
      </w:r>
      <w:r>
        <w:t>.</w:t>
      </w:r>
    </w:p>
    <w:p w:rsidR="00D07C5B" w:rsidRDefault="005567F0">
      <w:r>
        <w:rPr>
          <w:b/>
        </w:rPr>
        <w:t>RIÊNG</w:t>
      </w:r>
      <w:r>
        <w:t xml:space="preserve"> - Thu</w:t>
      </w:r>
      <w:r>
        <w:t>ộ</w:t>
      </w:r>
      <w:r>
        <w:t>c v</w:t>
      </w:r>
      <w:r>
        <w:t>ề</w:t>
      </w:r>
      <w:r>
        <w:t xml:space="preserve"> t</w:t>
      </w:r>
      <w:r>
        <w:t>ừ</w:t>
      </w:r>
      <w:r>
        <w:t>ng ngư</w:t>
      </w:r>
      <w:r>
        <w:t>ờ</w:t>
      </w:r>
      <w:r>
        <w:t>i, t</w:t>
      </w:r>
      <w:r>
        <w:rPr>
          <w:u w:val="single"/>
        </w:rPr>
        <w:t>ừ</w:t>
      </w:r>
      <w:r>
        <w:t>ng v</w:t>
      </w:r>
      <w:r>
        <w:rPr>
          <w:u w:val="single"/>
        </w:rPr>
        <w:t>ậ</w:t>
      </w:r>
      <w:r>
        <w:t>t, b</w:t>
      </w:r>
      <w:r>
        <w:t>ộ</w:t>
      </w:r>
      <w:r>
        <w:t xml:space="preserve"> ph</w:t>
      </w:r>
      <w:r>
        <w:t>ậ</w:t>
      </w:r>
      <w:r>
        <w:t>n nào đó, ch</w:t>
      </w:r>
      <w:r>
        <w:t>ỉ</w:t>
      </w:r>
      <w:r>
        <w:t xml:space="preserve"> có liên quan đ</w:t>
      </w:r>
      <w:r>
        <w:t>ế</w:t>
      </w:r>
      <w:r>
        <w:t>n cá</w:t>
      </w:r>
      <w:r>
        <w:rPr>
          <w:u w:val="single"/>
        </w:rPr>
        <w:t xml:space="preserve"> </w:t>
      </w:r>
      <w:r>
        <w:t>nhân, c</w:t>
      </w:r>
      <w:r>
        <w:rPr>
          <w:u w:val="single"/>
        </w:rPr>
        <w:t>á</w:t>
      </w:r>
      <w:r>
        <w:t xml:space="preserve"> th</w:t>
      </w:r>
      <w:r>
        <w:t>ể</w:t>
      </w:r>
      <w:r>
        <w:t>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Lòng riêng riêng nh</w:t>
      </w:r>
      <w:r>
        <w:t>ữ</w:t>
      </w:r>
      <w:r>
        <w:t>ng k</w:t>
      </w:r>
      <w:r>
        <w:t xml:space="preserve">ính </w:t>
      </w:r>
      <w:r>
        <w:rPr>
          <w:u w:val="single"/>
        </w:rPr>
        <w:t>y</w:t>
      </w:r>
      <w:r>
        <w:t>êu; Ch</w:t>
      </w:r>
      <w:r>
        <w:t>ồ</w:t>
      </w:r>
      <w:r>
        <w:t xml:space="preserve">ng chung đâu </w:t>
      </w:r>
      <w:r>
        <w:rPr>
          <w:u w:val="single"/>
        </w:rPr>
        <w:t>đ</w:t>
      </w:r>
      <w:r>
        <w:rPr>
          <w:u w:val="single"/>
        </w:rPr>
        <w:t>ễ</w:t>
      </w:r>
      <w:r>
        <w:rPr>
          <w:u w:val="single"/>
        </w:rPr>
        <w:t xml:space="preserve"> </w:t>
      </w:r>
      <w:r>
        <w:t>ai chi</w:t>
      </w:r>
      <w:r>
        <w:t>ề</w:t>
      </w:r>
      <w:r>
        <w:t>u cho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công : riêng, công -   fIÚ, C</w:t>
      </w:r>
      <w:r>
        <w:rPr>
          <w:b/>
          <w:i/>
        </w:rPr>
        <w:t>Ộ</w:t>
      </w:r>
      <w:r>
        <w:rPr>
          <w:b/>
          <w:i/>
        </w:rPr>
        <w:t>Ng đ</w:t>
      </w:r>
      <w:r>
        <w:rPr>
          <w:b/>
          <w:i/>
        </w:rPr>
        <w:t>ồ</w:t>
      </w:r>
      <w:r>
        <w:rPr>
          <w:b/>
          <w:i/>
        </w:rPr>
        <w:t>ng -  cá nhân, c</w:t>
      </w:r>
      <w:r>
        <w:rPr>
          <w:b/>
          <w:i/>
        </w:rPr>
        <w:t>ộ</w:t>
      </w:r>
      <w:r>
        <w:rPr>
          <w:b/>
          <w:i/>
        </w:rPr>
        <w:t>ng đ</w:t>
      </w:r>
      <w:r>
        <w:rPr>
          <w:b/>
          <w:i/>
        </w:rPr>
        <w:t>ồ</w:t>
      </w:r>
      <w:r>
        <w:rPr>
          <w:b/>
          <w:i/>
        </w:rPr>
        <w:t>ng -</w:t>
      </w:r>
    </w:p>
    <w:p w:rsidR="00D07C5B" w:rsidRDefault="005567F0">
      <w:pPr>
        <w:ind w:left="720"/>
      </w:pPr>
      <w:r>
        <w:rPr>
          <w:b/>
          <w:i/>
        </w:rPr>
        <w:t>cá th</w:t>
      </w:r>
      <w:r>
        <w:rPr>
          <w:b/>
          <w:i/>
        </w:rPr>
        <w:t>ể</w:t>
      </w:r>
      <w:r>
        <w:rPr>
          <w:b/>
          <w:i/>
        </w:rPr>
        <w:t>, t</w:t>
      </w:r>
      <w:r>
        <w:rPr>
          <w:b/>
          <w:i/>
        </w:rPr>
        <w:t>ậ</w:t>
      </w:r>
      <w:r>
        <w:rPr>
          <w:b/>
          <w:i/>
        </w:rPr>
        <w:t>p th</w:t>
      </w:r>
      <w:r>
        <w:rPr>
          <w:b/>
          <w:i/>
        </w:rPr>
        <w:t>ể</w:t>
      </w:r>
      <w:r>
        <w:rPr>
          <w:b/>
          <w:i/>
        </w:rPr>
        <w:t xml:space="preserve"> - c</w:t>
      </w:r>
      <w:r>
        <w:rPr>
          <w:b/>
          <w:i/>
          <w:u w:val="single"/>
        </w:rPr>
        <w:t>á</w:t>
      </w:r>
      <w:r>
        <w:rPr>
          <w:b/>
          <w:i/>
        </w:rPr>
        <w:t xml:space="preserve"> th</w:t>
      </w:r>
      <w:r>
        <w:rPr>
          <w:b/>
          <w:i/>
        </w:rPr>
        <w:t>ể</w:t>
      </w:r>
      <w:r>
        <w:rPr>
          <w:b/>
          <w:i/>
        </w:rPr>
        <w:t xml:space="preserve"> m</w:t>
      </w:r>
      <w:r>
        <w:rPr>
          <w:b/>
          <w:i/>
        </w:rPr>
        <w:t>ấ</w:t>
      </w:r>
      <w:r>
        <w:rPr>
          <w:b/>
          <w:i/>
        </w:rPr>
        <w:t>t 316 00 DU</w:t>
      </w:r>
      <w:r>
        <w:rPr>
          <w:b/>
          <w:i/>
          <w:u w:val="single"/>
        </w:rPr>
        <w:t>Ỗ</w:t>
      </w:r>
      <w:r>
        <w:rPr>
          <w:b/>
          <w:i/>
        </w:rPr>
        <w:t>I  cá nhân, t</w:t>
      </w:r>
      <w:r>
        <w:rPr>
          <w:b/>
          <w:i/>
        </w:rPr>
        <w:t>ậ</w:t>
      </w:r>
      <w:r>
        <w:rPr>
          <w:b/>
          <w:i/>
        </w:rPr>
        <w:t>p th</w:t>
      </w:r>
      <w:r>
        <w:rPr>
          <w:b/>
          <w:i/>
        </w:rPr>
        <w:t>ể</w:t>
      </w:r>
      <w:r>
        <w:rPr>
          <w:b/>
          <w:i/>
        </w:rPr>
        <w:t xml:space="preserve"> -</w:t>
      </w:r>
    </w:p>
    <w:p w:rsidR="00D07C5B" w:rsidRDefault="005567F0">
      <w:r>
        <w:rPr>
          <w:b/>
        </w:rPr>
        <w:t>CO</w:t>
      </w:r>
      <w:r>
        <w:t xml:space="preserve"> - G</w:t>
      </w:r>
      <w:r>
        <w:t>ậ</w:t>
      </w:r>
      <w:r>
        <w:t>p t</w:t>
      </w:r>
      <w:r>
        <w:rPr>
          <w:u w:val="single"/>
        </w:rPr>
        <w:t>a</w:t>
      </w:r>
      <w:r>
        <w:t>y ho</w:t>
      </w:r>
      <w:r>
        <w:t>ặ</w:t>
      </w:r>
      <w:r>
        <w:t>c chân vào, thu g</w:t>
      </w:r>
      <w:r>
        <w:rPr>
          <w:u w:val="single"/>
        </w:rPr>
        <w:t>ọ</w:t>
      </w:r>
      <w:r>
        <w:t>n thân hì</w:t>
      </w:r>
      <w:r>
        <w:t>nh l</w:t>
      </w:r>
      <w:r>
        <w:t>ạ</w:t>
      </w:r>
      <w:r>
        <w:t>i.</w:t>
      </w:r>
    </w:p>
    <w:p w:rsidR="00D07C5B" w:rsidRDefault="005567F0">
      <w:r>
        <w:rPr>
          <w:b/>
        </w:rPr>
        <w:t>DU</w:t>
      </w:r>
      <w:r>
        <w:rPr>
          <w:b/>
        </w:rPr>
        <w:t>Ố</w:t>
      </w:r>
      <w:r>
        <w:rPr>
          <w:b/>
        </w:rPr>
        <w:t>I</w:t>
      </w:r>
      <w:r>
        <w:t xml:space="preserve"> - Làm cho tay ho</w:t>
      </w:r>
      <w:r>
        <w:t>ặ</w:t>
      </w:r>
      <w:r>
        <w:t>c chân th</w:t>
      </w:r>
      <w:r>
        <w:t>ẳ</w:t>
      </w:r>
      <w:r>
        <w:t>ng ra, thân hình tư th</w:t>
      </w:r>
      <w:r>
        <w:rPr>
          <w:u w:val="single"/>
        </w:rPr>
        <w:t>ế</w:t>
      </w:r>
      <w:r>
        <w:t xml:space="preserve"> tho</w:t>
      </w:r>
      <w:r>
        <w:t>ả</w:t>
      </w:r>
      <w:r>
        <w:t>i mái, t</w:t>
      </w:r>
      <w:r>
        <w:rPr>
          <w:u w:val="single"/>
        </w:rPr>
        <w:t>ự</w:t>
      </w:r>
      <w:r>
        <w:t xml:space="preserve"> nhiên.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Khéo </w:t>
      </w:r>
      <w:r>
        <w:rPr>
          <w:u w:val="single"/>
        </w:rPr>
        <w:t>ă</w:t>
      </w:r>
      <w:r>
        <w:t>n th</w:t>
      </w:r>
      <w:r>
        <w:rPr>
          <w:u w:val="single"/>
        </w:rPr>
        <w:t>ì</w:t>
      </w:r>
      <w:r>
        <w:t xml:space="preserve"> HO, khéo co thì </w:t>
      </w:r>
      <w:r>
        <w:rPr>
          <w:u w:val="single"/>
        </w:rPr>
        <w:t>ấ</w:t>
      </w:r>
      <w:r>
        <w:t>m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B</w:t>
      </w:r>
      <w:r>
        <w:t>ằ</w:t>
      </w:r>
      <w:r>
        <w:t>ng tu</w:t>
      </w:r>
      <w:r>
        <w:t>ổ</w:t>
      </w:r>
      <w:r>
        <w:t>i n</w:t>
      </w:r>
      <w:r>
        <w:rPr>
          <w:u w:val="single"/>
        </w:rPr>
        <w:t>ằ</w:t>
      </w:r>
      <w:r>
        <w:t>m du</w:t>
      </w:r>
      <w:r>
        <w:rPr>
          <w:u w:val="single"/>
        </w:rPr>
        <w:t>ỗ</w:t>
      </w:r>
      <w:r>
        <w:t xml:space="preserve">i mà </w:t>
      </w:r>
      <w:r>
        <w:rPr>
          <w:u w:val="single"/>
        </w:rPr>
        <w:t>ă</w:t>
      </w:r>
      <w:r>
        <w:t>n . (T</w:t>
      </w:r>
      <w:r>
        <w:t>ụ</w:t>
      </w:r>
      <w:r>
        <w:t>c ngũ) G</w:t>
      </w:r>
      <w:r>
        <w:t>ặ</w:t>
      </w:r>
      <w:r>
        <w:t>p t</w:t>
      </w:r>
      <w:r>
        <w:t>ừ</w:t>
      </w:r>
      <w:r>
        <w:t xml:space="preserve"> trái n</w:t>
      </w:r>
      <w:r>
        <w:rPr>
          <w:u w:val="single"/>
        </w:rPr>
        <w:t>ữ</w:t>
      </w:r>
      <w:r>
        <w:t xml:space="preserve"> h</w:t>
      </w:r>
      <w:r>
        <w:rPr>
          <w:u w:val="single"/>
        </w:rPr>
        <w:t>ĩ</w:t>
      </w:r>
      <w:r>
        <w:t>a:</w:t>
      </w:r>
    </w:p>
    <w:p w:rsidR="00D07C5B" w:rsidRDefault="005567F0">
      <w:pPr>
        <w:ind w:left="720"/>
      </w:pPr>
      <w:r>
        <w:t>Ví d</w:t>
      </w:r>
      <w:r>
        <w:t>ụ</w:t>
      </w:r>
      <w:r>
        <w:t>: Đôi ta như th</w:t>
      </w:r>
      <w:r>
        <w:t>ể</w:t>
      </w:r>
      <w:r>
        <w:t xml:space="preserve"> con </w:t>
      </w:r>
      <w:r>
        <w:rPr>
          <w:u w:val="single"/>
        </w:rPr>
        <w:t>o</w:t>
      </w:r>
      <w:r>
        <w:t>ng; Con qu</w:t>
      </w:r>
      <w:r>
        <w:t>ấ</w:t>
      </w:r>
      <w:r>
        <w:t>n con q</w:t>
      </w:r>
      <w:r>
        <w:rPr>
          <w:u w:val="single"/>
        </w:rPr>
        <w:t>u</w:t>
      </w:r>
      <w:r>
        <w:t xml:space="preserve">i, con </w:t>
      </w:r>
      <w:r>
        <w:t>trong c</w:t>
      </w:r>
      <w:r>
        <w:rPr>
          <w:u w:val="single"/>
        </w:rPr>
        <w:t>o</w:t>
      </w:r>
      <w:r>
        <w:t>n ngoài . (Ca dao)</w:t>
      </w:r>
    </w:p>
    <w:p w:rsidR="00D07C5B" w:rsidRDefault="005567F0">
      <w:pPr>
        <w:jc w:val="center"/>
      </w:pPr>
      <w:r>
        <w:rPr>
          <w:b/>
        </w:rPr>
        <w:t>CÚ - KHÔNG</w:t>
      </w:r>
    </w:p>
    <w:p w:rsidR="00D07C5B" w:rsidRDefault="005567F0">
      <w:r>
        <w:rPr>
          <w:b/>
        </w:rPr>
        <w:t>CÓ</w:t>
      </w:r>
      <w:r>
        <w:t xml:space="preserve"> - T</w:t>
      </w:r>
      <w:r>
        <w:rPr>
          <w:u w:val="single"/>
        </w:rPr>
        <w:t>ừ</w:t>
      </w:r>
      <w:r>
        <w:t xml:space="preserve"> bi</w:t>
      </w:r>
      <w:r>
        <w:t>ể</w:t>
      </w:r>
      <w:r>
        <w:t>u th</w:t>
      </w:r>
      <w:r>
        <w:t>ị</w:t>
      </w:r>
      <w:r>
        <w:t xml:space="preserve">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n</w:t>
      </w:r>
      <w:r>
        <w:rPr>
          <w:u w:val="single"/>
        </w:rPr>
        <w:t>ó</w:t>
      </w:r>
      <w:r>
        <w:t>i chung.</w:t>
      </w:r>
    </w:p>
    <w:p w:rsidR="00D07C5B" w:rsidRDefault="005567F0">
      <w:r>
        <w:rPr>
          <w:b/>
        </w:rPr>
        <w:t>KHÔNG</w:t>
      </w:r>
      <w:r>
        <w:t xml:space="preserve"> - T</w:t>
      </w:r>
      <w:r>
        <w:t>ừ</w:t>
      </w:r>
      <w:r>
        <w:t xml:space="preserve"> bi</w:t>
      </w:r>
      <w:r>
        <w:t>ể</w:t>
      </w:r>
      <w:r>
        <w:t>u th</w:t>
      </w:r>
      <w:r>
        <w:t>ị</w:t>
      </w:r>
      <w:r>
        <w:t xml:space="preserve"> s</w:t>
      </w:r>
      <w:r>
        <w:t>ự</w:t>
      </w:r>
      <w:r>
        <w:t xml:space="preserve"> v</w:t>
      </w:r>
      <w:r>
        <w:t>ắ</w:t>
      </w:r>
      <w:r>
        <w:t>ng m</w:t>
      </w:r>
      <w:r>
        <w:t>ặ</w:t>
      </w:r>
      <w:r>
        <w:t>t, s</w:t>
      </w:r>
      <w:r>
        <w:t>ự</w:t>
      </w:r>
      <w:r>
        <w:t xml:space="preserve"> ph</w:t>
      </w:r>
      <w:r>
        <w:rPr>
          <w:u w:val="single"/>
        </w:rPr>
        <w:t>ủ</w:t>
      </w:r>
      <w:r>
        <w:t xml:space="preserve"> đ</w:t>
      </w:r>
      <w:r>
        <w:t>ị</w:t>
      </w:r>
      <w:r>
        <w:t xml:space="preserve">nh nói chung. Ví di </w:t>
      </w:r>
      <w:r>
        <w:rPr>
          <w:u w:val="single"/>
        </w:rPr>
        <w:t>w</w:t>
      </w:r>
      <w:r>
        <w:t xml:space="preserve"> N</w:t>
      </w:r>
      <w:r>
        <w:rPr>
          <w:u w:val="single"/>
        </w:rPr>
        <w:t>ă</w:t>
      </w:r>
      <w:r>
        <w:t>m thì mư</w:t>
      </w:r>
      <w:r>
        <w:t>ờ</w:t>
      </w:r>
      <w:r>
        <w:t>i h</w:t>
      </w:r>
      <w:r>
        <w:rPr>
          <w:u w:val="single"/>
        </w:rPr>
        <w:t>o</w:t>
      </w:r>
      <w:r>
        <w:t>ạ</w:t>
      </w:r>
      <w:r>
        <w:t xml:space="preserve"> hay chăng ch</w:t>
      </w:r>
      <w:r>
        <w:rPr>
          <w:u w:val="single"/>
        </w:rPr>
        <w:t>ớ</w:t>
      </w:r>
      <w:r>
        <w:t>; M</w:t>
      </w:r>
      <w:r>
        <w:t>ộ</w:t>
      </w:r>
      <w:r>
        <w:t>t tháng đôi l</w:t>
      </w:r>
      <w:r>
        <w:t>ầ</w:t>
      </w:r>
      <w:r>
        <w:t>n, có c</w:t>
      </w:r>
      <w:r>
        <w:rPr>
          <w:u w:val="single"/>
        </w:rPr>
        <w:t>ũ</w:t>
      </w:r>
      <w:r>
        <w:t>ng không . (H</w:t>
      </w:r>
      <w:r>
        <w:t>ồ</w:t>
      </w:r>
      <w:r>
        <w:t xml:space="preserve"> Xuân Hương) G</w:t>
      </w:r>
      <w:r>
        <w:t>ặ</w:t>
      </w:r>
      <w:r>
        <w:t>p t</w:t>
      </w:r>
      <w:r>
        <w:t>ừ</w:t>
      </w:r>
      <w:r>
        <w:t xml:space="preserve"> trái </w:t>
      </w:r>
      <w:r>
        <w:rPr>
          <w:u w:val="single"/>
        </w:rPr>
        <w:t>n</w:t>
      </w:r>
      <w:r>
        <w:rPr>
          <w:u w:val="single"/>
        </w:rPr>
        <w:t>ụ</w:t>
      </w:r>
      <w:r>
        <w:rPr>
          <w:u w:val="single"/>
        </w:rPr>
        <w:t>hĩ</w:t>
      </w:r>
      <w:r>
        <w:t>a:</w:t>
      </w:r>
    </w:p>
    <w:p w:rsidR="00D07C5B" w:rsidRDefault="005567F0">
      <w:pPr>
        <w:jc w:val="center"/>
      </w:pPr>
      <w:r>
        <w:rPr>
          <w:b/>
        </w:rPr>
        <w:t>GÙN - H</w:t>
      </w:r>
      <w:r>
        <w:rPr>
          <w:b/>
        </w:rPr>
        <w:t>Ế</w:t>
      </w:r>
      <w:r>
        <w:rPr>
          <w:b/>
        </w:rPr>
        <w:t>T</w:t>
      </w:r>
    </w:p>
    <w:p w:rsidR="00D07C5B" w:rsidRDefault="005567F0">
      <w:r>
        <w:rPr>
          <w:b/>
        </w:rPr>
        <w:t>CÒN</w:t>
      </w:r>
      <w:r>
        <w:t xml:space="preserve"> - Ti</w:t>
      </w:r>
      <w:r>
        <w:t>ế</w:t>
      </w:r>
      <w:r>
        <w:t>p t</w:t>
      </w:r>
      <w:r>
        <w:t>ụ</w:t>
      </w:r>
      <w:r>
        <w:t>c có, không ph</w:t>
      </w:r>
      <w:r>
        <w:t>ả</w:t>
      </w:r>
      <w:r>
        <w:t>i h</w:t>
      </w:r>
      <w:r>
        <w:rPr>
          <w:u w:val="single"/>
        </w:rPr>
        <w:t>ế</w:t>
      </w:r>
      <w:r>
        <w:t>t c</w:t>
      </w:r>
      <w:r>
        <w:t>ả</w:t>
      </w:r>
      <w:r>
        <w:t>.</w:t>
      </w:r>
    </w:p>
    <w:p w:rsidR="00D07C5B" w:rsidRDefault="005567F0"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r>
        <w:t xml:space="preserve"> - Không c</w:t>
      </w:r>
      <w:r>
        <w:rPr>
          <w:u w:val="single"/>
        </w:rPr>
        <w:t>ò</w:t>
      </w:r>
      <w:r>
        <w:t>n n</w:t>
      </w:r>
      <w:r>
        <w:t>ữ</w:t>
      </w:r>
      <w:r>
        <w:t>a sau m</w:t>
      </w:r>
      <w:r>
        <w:t>ộ</w:t>
      </w:r>
      <w:r>
        <w:t xml:space="preserve">t </w:t>
      </w:r>
      <w:r>
        <w:rPr>
          <w:u w:val="single"/>
        </w:rPr>
        <w:t>q</w:t>
      </w:r>
      <w:r>
        <w:t>uá trình tiêu hao, m</w:t>
      </w:r>
      <w:r>
        <w:t>ấ</w:t>
      </w:r>
      <w:r>
        <w:t>t d</w:t>
      </w:r>
      <w:r>
        <w:t>ầ</w:t>
      </w:r>
      <w:r>
        <w:t>n.</w:t>
      </w:r>
    </w:p>
    <w:p w:rsidR="00D07C5B" w:rsidRDefault="005567F0">
      <w:pPr>
        <w:jc w:val="center"/>
      </w:pPr>
      <w:r>
        <w:rPr>
          <w:b/>
        </w:rPr>
        <w:t>CÙÒN - M</w:t>
      </w:r>
      <w:r>
        <w:rPr>
          <w:b/>
        </w:rPr>
        <w:t>Ấ</w:t>
      </w:r>
      <w:r>
        <w:rPr>
          <w:b/>
        </w:rPr>
        <w:t>T</w:t>
      </w:r>
    </w:p>
    <w:p w:rsidR="00D07C5B" w:rsidRDefault="005567F0">
      <w:r>
        <w:rPr>
          <w:b/>
        </w:rPr>
        <w:t>CÒN</w:t>
      </w:r>
      <w:r>
        <w:t xml:space="preserve"> - Ti</w:t>
      </w:r>
      <w:r>
        <w:t>ế</w:t>
      </w:r>
      <w:r>
        <w:t>p t</w:t>
      </w:r>
      <w:r>
        <w:t>ụ</w:t>
      </w:r>
      <w:r>
        <w:rPr>
          <w:u w:val="single"/>
        </w:rPr>
        <w:t>c</w:t>
      </w:r>
      <w:r>
        <w:t xml:space="preserve"> t</w:t>
      </w:r>
      <w:r>
        <w:rPr>
          <w:u w:val="single"/>
        </w:rPr>
        <w:t>ồ</w:t>
      </w:r>
      <w:r>
        <w:t>n t</w:t>
      </w:r>
      <w:r>
        <w:t>ạ</w:t>
      </w:r>
      <w:r>
        <w:t>i.</w:t>
      </w:r>
    </w:p>
    <w:p w:rsidR="00D07C5B" w:rsidRDefault="005567F0">
      <w:r>
        <w:rPr>
          <w:b/>
        </w:rPr>
        <w:t>M</w:t>
      </w:r>
      <w:r>
        <w:rPr>
          <w:b/>
        </w:rPr>
        <w:t>Ấ</w:t>
      </w:r>
      <w:r>
        <w:rPr>
          <w:b/>
        </w:rPr>
        <w:t>T</w:t>
      </w:r>
      <w:r>
        <w:t xml:space="preserve"> - Không t</w:t>
      </w:r>
      <w:r>
        <w:rPr>
          <w:u w:val="single"/>
        </w:rPr>
        <w:t>ồ</w:t>
      </w:r>
      <w:r>
        <w:t xml:space="preserve">n </w:t>
      </w:r>
      <w:r>
        <w:rPr>
          <w:u w:val="single"/>
        </w:rPr>
        <w:t>t</w:t>
      </w:r>
      <w:r>
        <w:t>ạ</w:t>
      </w:r>
      <w:r>
        <w:t>i n</w:t>
      </w:r>
      <w:r>
        <w:t>ữ</w:t>
      </w:r>
      <w:r>
        <w:t>a. 3</w:t>
      </w:r>
      <w:r>
        <w:rPr>
          <w:u w:val="single"/>
        </w:rPr>
        <w:t>1</w:t>
      </w:r>
      <w:r>
        <w:t>7 COng</w:t>
      </w:r>
      <w:r>
        <w:rPr>
          <w:color w:val="FF0000"/>
        </w:rPr>
        <w:t>*</w:t>
      </w:r>
      <w:r>
        <w:t xml:space="preserve"> | th</w:t>
      </w:r>
      <w:r>
        <w:rPr>
          <w:u w:val="single"/>
        </w:rPr>
        <w:t>ẳ</w:t>
      </w:r>
      <w: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M</w:t>
      </w:r>
      <w:r>
        <w:t>ấ</w:t>
      </w:r>
      <w:r>
        <w:t>t ngư</w:t>
      </w:r>
      <w:r>
        <w:t>ờ</w:t>
      </w:r>
      <w:r>
        <w:t>i còn chút c</w:t>
      </w:r>
      <w:r>
        <w:t>ủ</w:t>
      </w:r>
      <w:r>
        <w:t>a t</w:t>
      </w:r>
      <w:r>
        <w:rPr>
          <w:u w:val="single"/>
        </w:rPr>
        <w:t>i</w:t>
      </w:r>
      <w:r>
        <w:t>n; Phím đàn v</w:t>
      </w:r>
      <w:r>
        <w:t>ớ</w:t>
      </w:r>
      <w:r>
        <w:t>i m</w:t>
      </w:r>
      <w:r>
        <w:t>ả</w:t>
      </w:r>
      <w:r>
        <w:t>nh hương nguy</w:t>
      </w:r>
      <w:r>
        <w:t>ễ</w:t>
      </w:r>
      <w:r>
        <w:t>n ng</w:t>
      </w:r>
      <w:r>
        <w:rPr>
          <w:u w:val="single"/>
        </w:rPr>
        <w:t>à</w:t>
      </w:r>
      <w:r>
        <w:t>y xưa . (Truy</w:t>
      </w:r>
      <w:r>
        <w:t>ệ</w:t>
      </w:r>
      <w:r>
        <w:t>n</w:t>
      </w:r>
      <w:r>
        <w:t xml:space="preserve">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Cái còn là cái vô thư</w:t>
      </w:r>
      <w:r>
        <w:t>ờ</w:t>
      </w:r>
      <w:r>
        <w:t>ng; M</w:t>
      </w:r>
      <w:r>
        <w:t>ấ</w:t>
      </w:r>
      <w:r>
        <w:t>t r</w:t>
      </w:r>
      <w:r>
        <w:t>ồ</w:t>
      </w:r>
      <w:r>
        <w:t>i là nh</w:t>
      </w:r>
      <w:r>
        <w:t>ữ</w:t>
      </w:r>
      <w:r>
        <w:t xml:space="preserve">ng chán </w:t>
      </w:r>
      <w:r>
        <w:rPr>
          <w:u w:val="single"/>
        </w:rPr>
        <w:t>c</w:t>
      </w:r>
      <w:r>
        <w:t>hư</w:t>
      </w:r>
      <w:r>
        <w:t>ờ</w:t>
      </w:r>
      <w:r>
        <w:t>ng m</w:t>
      </w:r>
      <w:r>
        <w:rPr>
          <w:u w:val="single"/>
        </w:rPr>
        <w:t>ê</w:t>
      </w:r>
      <w:r>
        <w:t>nh mông . (Đ</w:t>
      </w:r>
      <w:r>
        <w:t>ố</w:t>
      </w:r>
      <w:r>
        <w:t>t, Đ</w:t>
      </w:r>
      <w:r>
        <w:t>ỗ</w:t>
      </w:r>
      <w:r>
        <w:t xml:space="preserve"> Anh Vũ)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s</w:t>
      </w:r>
      <w:r>
        <w:rPr>
          <w:b/>
          <w:i/>
        </w:rPr>
        <w:t>ố</w:t>
      </w:r>
      <w:r>
        <w:rPr>
          <w:b/>
          <w:i/>
        </w:rPr>
        <w:t>ng - ch</w:t>
      </w:r>
      <w:r>
        <w:rPr>
          <w:b/>
          <w:i/>
        </w:rPr>
        <w:t>ế</w:t>
      </w:r>
      <w:r>
        <w:rPr>
          <w:b/>
          <w:i/>
        </w:rP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>: Không ch</w:t>
      </w:r>
      <w:r>
        <w:t>ế</w:t>
      </w:r>
      <w:r>
        <w:t>t ngư</w:t>
      </w:r>
      <w:r>
        <w:t>ờ</w:t>
      </w:r>
      <w:r>
        <w:t>i trai khói l</w:t>
      </w:r>
      <w:r>
        <w:t>ử</w:t>
      </w:r>
      <w:r>
        <w:t>a; Mà ch</w:t>
      </w:r>
      <w:r>
        <w:t>ế</w:t>
      </w:r>
      <w:r>
        <w:t>t ngư</w:t>
      </w:r>
      <w:r>
        <w:t>ờ</w:t>
      </w:r>
      <w:r>
        <w:t>i gái nh</w:t>
      </w:r>
      <w:r>
        <w:rPr>
          <w:u w:val="single"/>
        </w:rPr>
        <w:t>ỏ</w:t>
      </w:r>
      <w:r>
        <w:t xml:space="preserve"> h</w:t>
      </w:r>
      <w:r>
        <w:rPr>
          <w:u w:val="single"/>
        </w:rPr>
        <w:t>ậ</w:t>
      </w:r>
      <w:r>
        <w:t>u phương . (Màu tím hoa s</w:t>
      </w:r>
      <w:r>
        <w:t>ừ</w:t>
      </w:r>
      <w:r>
        <w:t>n, H</w:t>
      </w:r>
      <w:r>
        <w:t>ữ</w:t>
      </w:r>
      <w:r>
        <w:t>u Loan) C</w:t>
      </w:r>
      <w:r>
        <w:rPr>
          <w:u w:val="single"/>
        </w:rPr>
        <w:t>Ũ</w:t>
      </w:r>
      <w:r>
        <w:t>NG TH</w:t>
      </w:r>
      <w:r>
        <w:rPr>
          <w:u w:val="single"/>
        </w:rPr>
        <w:t>Ằ</w:t>
      </w:r>
      <w:r>
        <w:t>NG</w:t>
      </w:r>
    </w:p>
    <w:p w:rsidR="00D07C5B" w:rsidRDefault="005567F0">
      <w:r>
        <w:rPr>
          <w:b/>
        </w:rPr>
        <w:lastRenderedPageBreak/>
        <w:t>C</w:t>
      </w:r>
      <w:r>
        <w:rPr>
          <w:b/>
        </w:rPr>
        <w:t>ONG</w:t>
      </w:r>
      <w:r>
        <w:t xml:space="preserve"> - Có hình vòng cung nhưng không b</w:t>
      </w:r>
      <w:r>
        <w:rPr>
          <w:u w:val="single"/>
        </w:rPr>
        <w:t>ị</w:t>
      </w:r>
      <w:r>
        <w:t xml:space="preserve"> g</w:t>
      </w:r>
      <w:r>
        <w:rPr>
          <w:u w:val="single"/>
        </w:rPr>
        <w:t>ấ</w:t>
      </w:r>
      <w:r>
        <w:t>p khúc.</w:t>
      </w:r>
    </w:p>
    <w:p w:rsidR="00D07C5B" w:rsidRDefault="005567F0">
      <w:r>
        <w:rPr>
          <w:b/>
        </w:rPr>
        <w:t>TH</w:t>
      </w:r>
      <w:r>
        <w:rPr>
          <w:b/>
        </w:rPr>
        <w:t>Ắ</w:t>
      </w:r>
      <w:r>
        <w:rPr>
          <w:b/>
        </w:rPr>
        <w:t>NG</w:t>
      </w:r>
      <w:r>
        <w:t xml:space="preserve"> - Không có hình vòng cung và không b</w:t>
      </w:r>
      <w:r>
        <w:rPr>
          <w:u w:val="single"/>
        </w:rPr>
        <w:t>ị</w:t>
      </w:r>
      <w:r>
        <w:t xml:space="preserve"> g</w:t>
      </w:r>
      <w:r>
        <w:rPr>
          <w:u w:val="single"/>
        </w:rPr>
        <w:t>ấ</w:t>
      </w:r>
      <w:r>
        <w:t>p khúc.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Nòi tre đâu ch</w:t>
      </w:r>
      <w:r>
        <w:t>ị</w:t>
      </w:r>
      <w:r>
        <w:t>u m</w:t>
      </w:r>
      <w:r>
        <w:t>ọ</w:t>
      </w:r>
      <w:r>
        <w:t>c cong; Chưa lên đ</w:t>
      </w:r>
      <w:r>
        <w:rPr>
          <w:u w:val="single"/>
        </w:rPr>
        <w:t>ã</w:t>
      </w:r>
      <w:r>
        <w:t xml:space="preserve"> nh</w:t>
      </w:r>
      <w:r>
        <w:t>ọ</w:t>
      </w:r>
      <w:r>
        <w:t xml:space="preserve">n như </w:t>
      </w:r>
      <w:r>
        <w:rPr>
          <w:u w:val="single"/>
        </w:rPr>
        <w:t>c</w:t>
      </w:r>
      <w:r>
        <w:t>h</w:t>
      </w:r>
      <w:r>
        <w:rPr>
          <w:u w:val="single"/>
        </w:rPr>
        <w:t>ô</w:t>
      </w:r>
      <w:r>
        <w:t>ng l</w:t>
      </w:r>
      <w:r>
        <w:t>ạ</w:t>
      </w:r>
      <w:r>
        <w:t xml:space="preserve"> thư</w:t>
      </w:r>
      <w:r>
        <w:t>ờ</w:t>
      </w:r>
      <w:r>
        <w:t>ng . (Tre Vi</w:t>
      </w:r>
      <w:r>
        <w:t>ệ</w:t>
      </w:r>
      <w:r>
        <w:t>t Nam, Nguy</w:t>
      </w:r>
      <w:r>
        <w:t>ễ</w:t>
      </w:r>
      <w:r>
        <w:t>n Duy)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Măng non là búp măng non; Đã mang dáng th</w:t>
      </w:r>
      <w:r>
        <w:t>ẳ</w:t>
      </w:r>
      <w:r>
        <w:t>ng thân tr</w:t>
      </w:r>
      <w:r>
        <w:rPr>
          <w:u w:val="single"/>
        </w:rPr>
        <w:t>ò</w:t>
      </w:r>
      <w:r>
        <w:t>n c</w:t>
      </w:r>
      <w:r>
        <w:t>ủ</w:t>
      </w:r>
      <w:r>
        <w:t>a tr</w:t>
      </w:r>
      <w:r>
        <w:rPr>
          <w:u w:val="single"/>
        </w:rPr>
        <w:t>e</w:t>
      </w:r>
      <w:r>
        <w:t xml:space="preserve"> . (Tre Vi</w:t>
      </w:r>
      <w:r>
        <w:t>ệ</w:t>
      </w:r>
      <w:r>
        <w:t>t Nam, Nguy</w:t>
      </w:r>
      <w:r>
        <w:t>ễ</w:t>
      </w:r>
      <w:r>
        <w:t>n Duy)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quanh co -  th</w:t>
      </w:r>
      <w:r>
        <w:rPr>
          <w:b/>
          <w:i/>
        </w:rPr>
        <w:t>ẳ</w:t>
      </w:r>
      <w:r>
        <w:rPr>
          <w:b/>
          <w:i/>
        </w:rPr>
        <w:t>ng, quanh co - th</w:t>
      </w:r>
      <w:r>
        <w:rPr>
          <w:b/>
          <w:i/>
          <w:u w:val="single"/>
        </w:rPr>
        <w:t>ẳ</w:t>
      </w:r>
      <w:r>
        <w:rPr>
          <w:b/>
          <w:i/>
        </w:rPr>
        <w:t>ng t</w:t>
      </w:r>
      <w:r>
        <w:rPr>
          <w:b/>
          <w:i/>
          <w:u w:val="single"/>
        </w:rPr>
        <w:t>ắ</w:t>
      </w:r>
      <w:r>
        <w:rPr>
          <w:b/>
          <w:i/>
        </w:rPr>
        <w:t>p</w:t>
      </w:r>
    </w:p>
    <w:p w:rsidR="00D07C5B" w:rsidRDefault="005567F0">
      <w:pPr>
        <w:ind w:left="720"/>
      </w:pPr>
      <w:r>
        <w:t>Ví d</w:t>
      </w:r>
      <w:r>
        <w:t>ụ</w:t>
      </w:r>
      <w:r>
        <w:t>: T</w:t>
      </w:r>
      <w:r>
        <w:t>ầ</w:t>
      </w:r>
      <w:r>
        <w:t>ng mây l</w:t>
      </w:r>
      <w:r>
        <w:rPr>
          <w:u w:val="single"/>
        </w:rPr>
        <w:t>ơ</w:t>
      </w:r>
      <w:r>
        <w:t xml:space="preserve"> l</w:t>
      </w:r>
      <w:r>
        <w:rPr>
          <w:u w:val="single"/>
        </w:rPr>
        <w:t>ử</w:t>
      </w:r>
      <w:r>
        <w:t>ng tr</w:t>
      </w:r>
      <w:r>
        <w:t>ờ</w:t>
      </w:r>
      <w:r>
        <w:t>i xanh ng</w:t>
      </w:r>
      <w:r>
        <w:t>ắ</w:t>
      </w:r>
      <w:r>
        <w:t>t; Ng</w:t>
      </w:r>
      <w:r>
        <w:rPr>
          <w:u w:val="single"/>
        </w:rPr>
        <w:t>õ</w:t>
      </w:r>
      <w:r>
        <w:t xml:space="preserve"> trúc quanh </w:t>
      </w:r>
      <w:r>
        <w:rPr>
          <w:u w:val="single"/>
        </w:rPr>
        <w:t>c</w:t>
      </w:r>
      <w:r>
        <w:t>o khách v</w:t>
      </w:r>
      <w:r>
        <w:rPr>
          <w:u w:val="single"/>
        </w:rPr>
        <w:t>ắ</w:t>
      </w:r>
      <w:r>
        <w:t>ng teo . (Thu đi</w:t>
      </w:r>
      <w:r>
        <w:t>ế</w:t>
      </w:r>
      <w:r>
        <w:t>u,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Ổ</w:t>
      </w:r>
      <w:r>
        <w:rPr>
          <w:b/>
        </w:rPr>
        <w:t xml:space="preserve"> - KIM</w:t>
      </w:r>
    </w:p>
    <w:p w:rsidR="00D07C5B" w:rsidRDefault="005567F0">
      <w:pPr>
        <w:ind w:left="720"/>
      </w:pPr>
      <w:r>
        <w:t>Ví d</w:t>
      </w:r>
      <w:r>
        <w:t>ụ</w:t>
      </w:r>
      <w:r>
        <w:t>: Vân Tiên qu</w:t>
      </w:r>
      <w:r>
        <w:rPr>
          <w:u w:val="single"/>
        </w:rPr>
        <w:t>ỳ</w:t>
      </w:r>
      <w:r>
        <w:t xml:space="preserve"> l</w:t>
      </w:r>
      <w:r>
        <w:t>ạ</w:t>
      </w:r>
      <w:r>
        <w:t>y thưa r</w:t>
      </w:r>
      <w:r>
        <w:t>ằ</w:t>
      </w:r>
      <w:r>
        <w:t>ng; Ch</w:t>
      </w:r>
      <w:r>
        <w:t>ẳ</w:t>
      </w:r>
      <w:r>
        <w:t>ng hơn ngư</w:t>
      </w:r>
      <w:r>
        <w:t>ờ</w:t>
      </w:r>
      <w:r>
        <w:t>i c</w:t>
      </w:r>
      <w:r>
        <w:rPr>
          <w:u w:val="single"/>
        </w:rPr>
        <w:t>ổ</w:t>
      </w:r>
      <w:r>
        <w:t xml:space="preserve"> cũng b</w:t>
      </w:r>
      <w:r>
        <w:t>ằ</w:t>
      </w:r>
      <w:r>
        <w:t>ng ngư</w:t>
      </w:r>
      <w:r>
        <w:t>ờ</w:t>
      </w:r>
      <w:r>
        <w:t>i kim . (L</w:t>
      </w:r>
      <w:r>
        <w:t>ụ</w:t>
      </w:r>
      <w:r>
        <w:t>c Vân Tiên, Nguy</w:t>
      </w:r>
      <w:r>
        <w:t>ễ</w:t>
      </w:r>
      <w:r>
        <w:t>n Đình Chi</w:t>
      </w:r>
      <w:r>
        <w:t>ể</w:t>
      </w:r>
      <w:r>
        <w:t>u) c</w:t>
      </w:r>
      <w:r>
        <w:rPr>
          <w:u w:val="single"/>
        </w:rPr>
        <w:t>ố</w:t>
      </w:r>
      <w:r>
        <w:t xml:space="preserve"> đ</w:t>
      </w:r>
      <w:r>
        <w:t>ị</w:t>
      </w:r>
      <w:r>
        <w:t>nh | t</w:t>
      </w:r>
      <w:r>
        <w:rPr>
          <w:u w:val="single"/>
        </w:rPr>
        <w:t>ư</w:t>
      </w:r>
      <w:r>
        <w:t xml:space="preserve"> 318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Iigùy Xưa -  ngày nay, Xưa - nay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t>Ấ</w:t>
      </w:r>
      <w:r>
        <w:t>y là tôi nói ngày xưa; M</w:t>
      </w:r>
      <w:r>
        <w:t>ẹ</w:t>
      </w:r>
      <w:r>
        <w:t xml:space="preserve"> tôi tái giá đ</w:t>
      </w:r>
      <w:r>
        <w:rPr>
          <w:u w:val="single"/>
        </w:rPr>
        <w:t>ò</w:t>
      </w:r>
      <w:r>
        <w:t xml:space="preserve"> đưa theo dòng . (Mưa, Nguy</w:t>
      </w:r>
      <w:r>
        <w:t>ễ</w:t>
      </w:r>
      <w:r>
        <w:t>n Ng</w:t>
      </w:r>
      <w:r>
        <w:t>ọ</w:t>
      </w:r>
      <w:r>
        <w:t>c Ly)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Ố</w:t>
      </w:r>
      <w:r>
        <w:rPr>
          <w:b/>
        </w:rPr>
        <w:t xml:space="preserve"> Đ</w:t>
      </w:r>
      <w:r>
        <w:rPr>
          <w:b/>
        </w:rPr>
        <w:t>Ị</w:t>
      </w:r>
      <w:r>
        <w:rPr>
          <w:b/>
        </w:rPr>
        <w:t>NH - TH</w:t>
      </w:r>
      <w:r>
        <w:rPr>
          <w:b/>
          <w:u w:val="single"/>
        </w:rPr>
        <w:t>A</w:t>
      </w:r>
      <w:r>
        <w:rPr>
          <w:b/>
        </w:rPr>
        <w:t xml:space="preserve">Y </w:t>
      </w:r>
      <w:r>
        <w:rPr>
          <w:b/>
          <w:u w:val="single"/>
        </w:rPr>
        <w:t>Đ</w:t>
      </w:r>
      <w:r>
        <w:rPr>
          <w:b/>
        </w:rPr>
        <w:t>Ổ</w:t>
      </w:r>
      <w:r>
        <w:rPr>
          <w:b/>
        </w:rPr>
        <w:t>I</w:t>
      </w:r>
    </w:p>
    <w:p w:rsidR="00D07C5B" w:rsidRDefault="005567F0">
      <w:r>
        <w:rPr>
          <w:b/>
        </w:rPr>
        <w:t>C</w:t>
      </w:r>
      <w:r>
        <w:rPr>
          <w:b/>
        </w:rPr>
        <w:t>Ố</w:t>
      </w:r>
      <w:r>
        <w:rPr>
          <w:b/>
        </w:rPr>
        <w:t xml:space="preserve"> Đ</w:t>
      </w:r>
      <w:r>
        <w:rPr>
          <w:b/>
        </w:rPr>
        <w:t>Ị</w:t>
      </w:r>
      <w:r>
        <w:rPr>
          <w:b/>
        </w:rPr>
        <w:t>NH</w:t>
      </w:r>
      <w:r>
        <w:t xml:space="preserve"> </w:t>
      </w:r>
      <w:r>
        <w:t>- Có tr</w:t>
      </w:r>
      <w:r>
        <w:rPr>
          <w:u w:val="single"/>
        </w:rPr>
        <w:t>ạ</w:t>
      </w:r>
      <w:r>
        <w:t>ng thái gi</w:t>
      </w:r>
      <w:r>
        <w:t>ữ</w:t>
      </w:r>
      <w:r>
        <w:t xml:space="preserve"> nguyên, không di đ</w:t>
      </w:r>
      <w:r>
        <w:rPr>
          <w:u w:val="single"/>
        </w:rPr>
        <w:t>ộ</w:t>
      </w:r>
      <w:r>
        <w:t>ng, không bi</w:t>
      </w:r>
      <w:r>
        <w:t>ế</w:t>
      </w:r>
      <w:r>
        <w:t>n đ</w:t>
      </w:r>
      <w:r>
        <w:t>ổ</w:t>
      </w:r>
      <w:r>
        <w:t>i.</w:t>
      </w:r>
    </w:p>
    <w:p w:rsidR="00D07C5B" w:rsidRDefault="005567F0">
      <w:r>
        <w:rPr>
          <w:b/>
        </w:rPr>
        <w:t>THAY Đ</w:t>
      </w:r>
      <w:r>
        <w:rPr>
          <w:b/>
        </w:rPr>
        <w:t>Ổ</w:t>
      </w:r>
      <w:r>
        <w:rPr>
          <w:b/>
        </w:rPr>
        <w:t>I</w:t>
      </w:r>
      <w:r>
        <w:t xml:space="preserve"> - Có tr</w:t>
      </w:r>
      <w:r>
        <w:rPr>
          <w:u w:val="single"/>
        </w:rPr>
        <w:t>ạ</w:t>
      </w:r>
      <w:r>
        <w:t>ng thái không nh</w:t>
      </w:r>
      <w:r>
        <w:rPr>
          <w:u w:val="single"/>
        </w:rPr>
        <w:t>ư</w:t>
      </w:r>
      <w:r>
        <w:t xml:space="preserve"> trư</w:t>
      </w:r>
      <w:r>
        <w:t>ớ</w:t>
      </w:r>
      <w:r>
        <w:t>c, bi</w:t>
      </w:r>
      <w:r>
        <w:t>ế</w:t>
      </w:r>
      <w:r>
        <w:t>n đ</w:t>
      </w:r>
      <w:r>
        <w:t>ổ</w:t>
      </w:r>
      <w:r>
        <w:t>i.</w:t>
      </w:r>
    </w:p>
    <w:p w:rsidR="00D07C5B" w:rsidRDefault="005567F0">
      <w:pPr>
        <w:jc w:val="center"/>
      </w:pPr>
      <w:r>
        <w:rPr>
          <w:b/>
        </w:rPr>
        <w:t>CÔNG - T</w:t>
      </w:r>
      <w:r>
        <w:rPr>
          <w:b/>
        </w:rPr>
        <w:t>Ộ</w:t>
      </w:r>
      <w:r>
        <w:rPr>
          <w:b/>
        </w:rPr>
        <w:t>I</w:t>
      </w:r>
    </w:p>
    <w:p w:rsidR="00D07C5B" w:rsidRDefault="005567F0">
      <w:r>
        <w:rPr>
          <w:b/>
        </w:rPr>
        <w:t>CÔNG</w:t>
      </w:r>
      <w:r>
        <w:t xml:space="preserve"> - Vi</w:t>
      </w:r>
      <w:r>
        <w:t>ệ</w:t>
      </w:r>
      <w:r>
        <w:t>c làm vì nghĩa v</w:t>
      </w:r>
      <w:r>
        <w:rPr>
          <w:u w:val="single"/>
        </w:rPr>
        <w:t>ụ</w:t>
      </w:r>
      <w:r>
        <w:t xml:space="preserve"> ho</w:t>
      </w:r>
      <w:r>
        <w:t>ặ</w:t>
      </w:r>
      <w:r>
        <w:t>c vì quy</w:t>
      </w:r>
      <w:r>
        <w:t>ề</w:t>
      </w:r>
      <w:r>
        <w:t>n l</w:t>
      </w:r>
      <w:r>
        <w:t>ợ</w:t>
      </w:r>
      <w:r>
        <w:t>i chung, đ</w:t>
      </w:r>
      <w:r>
        <w:rPr>
          <w:u w:val="single"/>
        </w:rPr>
        <w:t>á</w:t>
      </w:r>
      <w:r>
        <w:t>ng đư</w:t>
      </w:r>
      <w:r>
        <w:t>ợ</w:t>
      </w:r>
      <w:r>
        <w:t>c coi tr</w:t>
      </w:r>
      <w:r>
        <w:t>ọ</w:t>
      </w:r>
      <w:r>
        <w:t>ng, đáng đư</w:t>
      </w:r>
      <w:r>
        <w:t>ợ</w:t>
      </w:r>
      <w:r>
        <w:t>c đ</w:t>
      </w:r>
      <w:r>
        <w:t>ề</w:t>
      </w:r>
      <w:r>
        <w:t>n đáp.</w:t>
      </w:r>
    </w:p>
    <w:p w:rsidR="00D07C5B" w:rsidRDefault="005567F0">
      <w:pPr>
        <w:ind w:left="720"/>
      </w:pPr>
      <w:r>
        <w:t>Ví d</w:t>
      </w:r>
      <w:r>
        <w:t>ụ</w:t>
      </w:r>
      <w:r>
        <w:t>: Khâu rôi anh s</w:t>
      </w:r>
      <w:r>
        <w:t>ẽ</w:t>
      </w:r>
      <w:r>
        <w:t xml:space="preserve"> tr</w:t>
      </w:r>
      <w:r>
        <w:rPr>
          <w:u w:val="single"/>
        </w:rPr>
        <w:t>ả</w:t>
      </w:r>
      <w:r>
        <w:t xml:space="preserve"> công; Đ</w:t>
      </w:r>
      <w:r>
        <w:t>ế</w:t>
      </w:r>
      <w:r>
        <w:t xml:space="preserve">n khi </w:t>
      </w:r>
      <w:r>
        <w:t>l</w:t>
      </w:r>
      <w:r>
        <w:t>ấ</w:t>
      </w:r>
      <w:r>
        <w:t xml:space="preserve">y </w:t>
      </w:r>
      <w:r>
        <w:rPr>
          <w:u w:val="single"/>
        </w:rPr>
        <w:t>c</w:t>
      </w:r>
      <w:r>
        <w:t>h</w:t>
      </w:r>
      <w:r>
        <w:rPr>
          <w:u w:val="single"/>
        </w:rPr>
        <w:t>ô</w:t>
      </w:r>
      <w:r>
        <w:t>ng anh s</w:t>
      </w:r>
      <w:r>
        <w:t>ẽ</w:t>
      </w:r>
      <w:r>
        <w:t xml:space="preserve"> giúp cho . (Ca dao)</w:t>
      </w:r>
    </w:p>
    <w:p w:rsidR="00D07C5B" w:rsidRDefault="005567F0">
      <w:r>
        <w:rPr>
          <w:b/>
        </w:rPr>
        <w:t>T</w:t>
      </w:r>
      <w:r>
        <w:rPr>
          <w:b/>
        </w:rPr>
        <w:t>Ộ</w:t>
      </w:r>
      <w:r>
        <w:rPr>
          <w:b/>
        </w:rPr>
        <w:t>I</w:t>
      </w:r>
      <w:r>
        <w:t xml:space="preserve"> - Vi</w:t>
      </w:r>
      <w:r>
        <w:t>ệ</w:t>
      </w:r>
      <w:r>
        <w:t>c làm trái v</w:t>
      </w:r>
      <w:r>
        <w:t>ớ</w:t>
      </w:r>
      <w:r>
        <w:t>i pháp lu</w:t>
      </w:r>
      <w:r>
        <w:t>ậ</w:t>
      </w:r>
      <w:r>
        <w:t>t, tr</w:t>
      </w:r>
      <w:r>
        <w:rPr>
          <w:u w:val="single"/>
        </w:rPr>
        <w:t>á</w:t>
      </w:r>
      <w:r>
        <w:t>i v</w:t>
      </w:r>
      <w:r>
        <w:t>ớ</w:t>
      </w:r>
      <w:r>
        <w:t>i đ</w:t>
      </w:r>
      <w:r>
        <w:t>ạ</w:t>
      </w:r>
      <w:r>
        <w:t>o l</w:t>
      </w:r>
      <w:r>
        <w:rPr>
          <w:u w:val="single"/>
        </w:rPr>
        <w:t>ý</w:t>
      </w:r>
      <w:r>
        <w:t>, đáng b</w:t>
      </w:r>
      <w:r>
        <w:t>ị</w:t>
      </w:r>
      <w:r>
        <w:t xml:space="preserve"> tr</w:t>
      </w:r>
      <w:r>
        <w:t>ừ</w:t>
      </w:r>
      <w:r>
        <w:t>ng ph</w:t>
      </w:r>
      <w:r>
        <w:t>ạ</w:t>
      </w:r>
      <w:r>
        <w:t>t ho</w:t>
      </w:r>
      <w:r>
        <w:t>ặ</w:t>
      </w:r>
      <w:r>
        <w:t>c b</w:t>
      </w:r>
      <w:r>
        <w:t>ị</w:t>
      </w:r>
      <w:r>
        <w:t xml:space="preserve"> lên án.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7ú</w:t>
      </w:r>
      <w:r>
        <w:t xml:space="preserve"> Bà v</w:t>
      </w:r>
      <w:r>
        <w:t>ớ</w:t>
      </w:r>
      <w:r>
        <w:t>i M</w:t>
      </w:r>
      <w:r>
        <w:rPr>
          <w:u w:val="single"/>
        </w:rPr>
        <w:t>ã</w:t>
      </w:r>
      <w:r>
        <w:t xml:space="preserve"> Giám Sinh; Các tên t</w:t>
      </w:r>
      <w:r>
        <w:t>ộ</w:t>
      </w:r>
      <w:r>
        <w:t xml:space="preserve">i </w:t>
      </w:r>
      <w:r>
        <w:rPr>
          <w:u w:val="single"/>
        </w:rPr>
        <w:t>ấ</w:t>
      </w:r>
      <w:r>
        <w:t>y đáng t</w:t>
      </w:r>
      <w:r>
        <w:rPr>
          <w:u w:val="single"/>
        </w:rPr>
        <w:t>ì</w:t>
      </w:r>
      <w:r>
        <w:t>nh làm sao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(ÔNG - TƯ</w:t>
      </w:r>
    </w:p>
    <w:p w:rsidR="00D07C5B" w:rsidRDefault="005567F0">
      <w:r>
        <w:rPr>
          <w:b/>
        </w:rPr>
        <w:t>CÔNG</w:t>
      </w:r>
      <w:r>
        <w:t xml:space="preserve"> - Thu</w:t>
      </w:r>
      <w:r>
        <w:t>ộ</w:t>
      </w:r>
      <w:r>
        <w:t>c v</w:t>
      </w:r>
      <w:r>
        <w:rPr>
          <w:u w:val="single"/>
        </w:rPr>
        <w:t>ề</w:t>
      </w:r>
      <w:r>
        <w:t xml:space="preserve"> nhà nư</w:t>
      </w:r>
      <w:r>
        <w:t>ớ</w:t>
      </w:r>
      <w:r>
        <w:t>c, chung</w:t>
      </w:r>
      <w:r>
        <w:t xml:space="preserve"> cho m</w:t>
      </w:r>
      <w:r>
        <w:rPr>
          <w:u w:val="single"/>
        </w:rPr>
        <w:t>ọ</w:t>
      </w:r>
      <w:r>
        <w:t>i ngư</w:t>
      </w:r>
      <w:r>
        <w:t>ờ</w:t>
      </w:r>
      <w:r>
        <w:t>i.</w:t>
      </w:r>
    </w:p>
    <w:p w:rsidR="00D07C5B" w:rsidRDefault="005567F0">
      <w:r>
        <w:rPr>
          <w:b/>
        </w:rPr>
        <w:lastRenderedPageBreak/>
        <w:t>TƯ</w:t>
      </w:r>
      <w:r>
        <w:t xml:space="preserve"> - Thu</w:t>
      </w:r>
      <w:r>
        <w:t>ộ</w:t>
      </w:r>
      <w:r>
        <w:t>c v</w:t>
      </w:r>
      <w:r>
        <w:t>ề</w:t>
      </w:r>
      <w:r>
        <w:t xml:space="preserve"> cá</w:t>
      </w:r>
      <w:r>
        <w:rPr>
          <w:u w:val="single"/>
        </w:rPr>
        <w:t xml:space="preserve"> </w:t>
      </w:r>
      <w:r>
        <w:t>nhân, ri</w:t>
      </w:r>
      <w:r>
        <w:rPr>
          <w:u w:val="single"/>
        </w:rPr>
        <w:t>ê</w:t>
      </w:r>
      <w:r>
        <w:t>ng t</w:t>
      </w:r>
      <w:r>
        <w:t>ừ</w:t>
      </w:r>
      <w:r>
        <w:t>ng ngư</w:t>
      </w:r>
      <w:r>
        <w:t>ờ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Công </w:t>
      </w:r>
      <w:r>
        <w:rPr>
          <w:color w:val="FF0000"/>
        </w:rPr>
        <w:t>*</w:t>
      </w:r>
      <w:r>
        <w:rPr>
          <w:u w:val="single"/>
        </w:rPr>
        <w:t>ứ</w:t>
      </w:r>
      <w:r>
        <w:rPr>
          <w:u w:val="single"/>
        </w:rPr>
        <w:t xml:space="preserve"> </w:t>
      </w:r>
      <w:r>
        <w:t>v</w:t>
      </w:r>
      <w:r>
        <w:rPr>
          <w:u w:val="single"/>
        </w:rPr>
        <w:t>ẹ</w:t>
      </w:r>
      <w:r>
        <w:t>n c</w:t>
      </w:r>
      <w:r>
        <w:t>ả</w:t>
      </w:r>
      <w:r>
        <w:t xml:space="preserve"> đôi </w:t>
      </w:r>
      <w:r>
        <w:rPr>
          <w:u w:val="single"/>
        </w:rPr>
        <w:t>b</w:t>
      </w:r>
      <w:r>
        <w:rPr>
          <w:u w:val="single"/>
        </w:rPr>
        <w:t>ề</w:t>
      </w:r>
      <w:r>
        <w:t xml:space="preserve">: Dân </w:t>
      </w:r>
      <w:r>
        <w:rPr>
          <w:u w:val="single"/>
        </w:rPr>
        <w:t>d</w:t>
      </w:r>
      <w:r>
        <w:t>à r</w:t>
      </w:r>
      <w:r>
        <w:t>ồ</w:t>
      </w:r>
      <w:r>
        <w:t>i s</w:t>
      </w:r>
      <w:r>
        <w:rPr>
          <w:u w:val="single"/>
        </w:rPr>
        <w:t>ẽ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c</w:t>
      </w:r>
      <w:r>
        <w:rPr>
          <w:u w:val="single"/>
        </w:rPr>
        <w:t>ố</w:t>
      </w:r>
      <w:r>
        <w:t xml:space="preserve"> hương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319 c</w:t>
      </w:r>
      <w:r>
        <w:rPr>
          <w:u w:val="single"/>
        </w:rPr>
        <w:t>ở</w:t>
      </w:r>
      <w:r>
        <w:t>i | c</w:t>
      </w:r>
      <w:r>
        <w:rPr>
          <w:u w:val="single"/>
        </w:rPr>
        <w:t>ụ</w:t>
      </w:r>
      <w:r>
        <w:t xml:space="preserve"> th</w:t>
      </w:r>
      <w:r>
        <w:t>ể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chung -  riêng, công -  riêng, c</w:t>
      </w:r>
      <w:r>
        <w:rPr>
          <w:b/>
          <w:i/>
        </w:rPr>
        <w:t>ộ</w:t>
      </w:r>
      <w:r>
        <w:rPr>
          <w:b/>
          <w:i/>
        </w:rPr>
        <w:t>ng đ</w:t>
      </w:r>
      <w:r>
        <w:rPr>
          <w:b/>
          <w:i/>
        </w:rPr>
        <w:t>ồ</w:t>
      </w:r>
      <w:r>
        <w:rPr>
          <w:b/>
          <w:i/>
        </w:rPr>
        <w:t>ng - cá nhâ</w:t>
      </w:r>
      <w:r>
        <w:rPr>
          <w:b/>
          <w:i/>
          <w:u w:val="single"/>
        </w:rPr>
        <w:t>n</w:t>
      </w:r>
      <w:r>
        <w:rPr>
          <w:b/>
          <w:i/>
        </w:rPr>
        <w:t>, c</w:t>
      </w:r>
      <w:r>
        <w:rPr>
          <w:b/>
          <w:i/>
          <w:u w:val="single"/>
        </w:rPr>
        <w:t>ộ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ồ</w:t>
      </w:r>
      <w:r>
        <w:rPr>
          <w:b/>
          <w:i/>
        </w:rPr>
        <w:t xml:space="preserve">ng -  </w:t>
      </w:r>
      <w:r>
        <w:rPr>
          <w:b/>
          <w:i/>
          <w:u w:val="single"/>
        </w:rPr>
        <w:t>c</w:t>
      </w:r>
      <w:r>
        <w:rPr>
          <w:b/>
          <w:i/>
        </w:rPr>
        <w:t>á th</w:t>
      </w:r>
      <w:r>
        <w:rPr>
          <w:b/>
          <w:i/>
          <w:u w:val="single"/>
        </w:rPr>
        <w:t>ể</w:t>
      </w:r>
      <w:r>
        <w:rPr>
          <w:b/>
          <w:i/>
        </w:rPr>
        <w:t>, t</w:t>
      </w:r>
      <w:r>
        <w:rPr>
          <w:b/>
          <w:i/>
        </w:rPr>
        <w:t>ậ</w:t>
      </w:r>
      <w:r>
        <w:rPr>
          <w:b/>
          <w:i/>
        </w:rPr>
        <w:t>p th</w:t>
      </w:r>
      <w:r>
        <w:rPr>
          <w:b/>
          <w:i/>
        </w:rPr>
        <w:t>ể</w:t>
      </w:r>
      <w:r>
        <w:rPr>
          <w:b/>
          <w:i/>
        </w:rPr>
        <w:t xml:space="preserve"> - cá th</w:t>
      </w:r>
      <w:r>
        <w:rPr>
          <w:b/>
          <w:i/>
        </w:rPr>
        <w:t>ể</w:t>
      </w:r>
      <w:r>
        <w:rPr>
          <w:b/>
          <w:i/>
        </w:rPr>
        <w:t xml:space="preserve">  cá nhân, t</w:t>
      </w:r>
      <w:r>
        <w:rPr>
          <w:b/>
          <w:i/>
        </w:rPr>
        <w:t>ậ</w:t>
      </w:r>
      <w:r>
        <w:rPr>
          <w:b/>
          <w:i/>
        </w:rPr>
        <w:t>p th</w:t>
      </w:r>
      <w:r>
        <w:rPr>
          <w:b/>
          <w:i/>
        </w:rPr>
        <w:t>ể</w:t>
      </w:r>
      <w:r>
        <w:rPr>
          <w:b/>
          <w:i/>
        </w:rPr>
        <w:t xml:space="preserve"> -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Ử</w:t>
      </w:r>
      <w:r>
        <w:rPr>
          <w:b/>
        </w:rPr>
        <w:t>I - M</w:t>
      </w:r>
      <w:r>
        <w:rPr>
          <w:b/>
        </w:rPr>
        <w:t>Ặ</w:t>
      </w:r>
      <w:r>
        <w:rPr>
          <w:b/>
        </w:rPr>
        <w:t>C</w:t>
      </w:r>
    </w:p>
    <w:p w:rsidR="00D07C5B" w:rsidRDefault="005567F0">
      <w:r>
        <w:rPr>
          <w:b/>
        </w:rPr>
        <w:t>C</w:t>
      </w:r>
      <w:r>
        <w:rPr>
          <w:b/>
        </w:rPr>
        <w:t>Ở</w:t>
      </w:r>
      <w:r>
        <w:rPr>
          <w:b/>
        </w:rPr>
        <w:t>I</w:t>
      </w:r>
      <w:r>
        <w:t xml:space="preserve"> - Tháo b</w:t>
      </w:r>
      <w:r>
        <w:t>ỏ</w:t>
      </w:r>
      <w:r>
        <w:t xml:space="preserve"> </w:t>
      </w:r>
      <w:r>
        <w:rPr>
          <w:u w:val="single"/>
        </w:rPr>
        <w:t>q</w:t>
      </w:r>
      <w:r>
        <w:t>u</w:t>
      </w:r>
      <w:r>
        <w:t>ầ</w:t>
      </w:r>
      <w:r>
        <w:t>n áo ra kh</w:t>
      </w:r>
      <w:r>
        <w:rPr>
          <w:u w:val="single"/>
        </w:rPr>
        <w:t>ỏ</w:t>
      </w:r>
      <w:r>
        <w:t>i ngư</w:t>
      </w:r>
      <w:r>
        <w:t>ờ</w:t>
      </w:r>
      <w:r>
        <w:t>i.</w:t>
      </w:r>
    </w:p>
    <w:p w:rsidR="00D07C5B" w:rsidRDefault="005567F0">
      <w:r>
        <w:rPr>
          <w:b/>
        </w:rPr>
        <w:t>M</w:t>
      </w:r>
      <w:r>
        <w:rPr>
          <w:b/>
        </w:rPr>
        <w:t>Ặ</w:t>
      </w:r>
      <w:r>
        <w:rPr>
          <w:b/>
        </w:rPr>
        <w:t>C</w:t>
      </w:r>
      <w:r>
        <w:t xml:space="preserve"> - Che, kh</w:t>
      </w:r>
      <w:r>
        <w:rPr>
          <w:u w:val="single"/>
        </w:rPr>
        <w:t>o</w:t>
      </w:r>
      <w:r>
        <w:t>ác qu</w:t>
      </w:r>
      <w:r>
        <w:t>ầ</w:t>
      </w:r>
      <w:r>
        <w:t>n áo vào ngư</w:t>
      </w:r>
      <w:r>
        <w:t>ờ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Yêu nhau c</w:t>
      </w:r>
      <w:r>
        <w:rPr>
          <w:u w:val="single"/>
        </w:rPr>
        <w:t>ở</w:t>
      </w:r>
      <w:r>
        <w:t>i áo cho nhau; V</w:t>
      </w:r>
      <w:r>
        <w:t>ề</w:t>
      </w:r>
      <w:r>
        <w:t xml:space="preserve"> nhà m</w:t>
      </w:r>
      <w:r>
        <w:rPr>
          <w:u w:val="single"/>
        </w:rPr>
        <w:t>ẹ</w:t>
      </w:r>
      <w:r>
        <w:t xml:space="preserve"> h</w:t>
      </w:r>
      <w:r>
        <w:t>ỏ</w:t>
      </w:r>
      <w:r>
        <w:t>i qua c</w:t>
      </w:r>
      <w:r>
        <w:t>ầ</w:t>
      </w:r>
      <w:r>
        <w:t>u gi</w:t>
      </w:r>
      <w:r>
        <w:rPr>
          <w:u w:val="single"/>
        </w:rPr>
        <w:t>ó</w:t>
      </w:r>
      <w:r>
        <w:t xml:space="preserve"> bay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Đi v</w:t>
      </w:r>
      <w:r>
        <w:t>ớ</w:t>
      </w:r>
      <w:r>
        <w:t>i B</w:t>
      </w:r>
      <w:r>
        <w:rPr>
          <w:u w:val="single"/>
        </w:rPr>
        <w:t>ụ</w:t>
      </w:r>
      <w:r>
        <w:t>t m</w:t>
      </w:r>
      <w:r>
        <w:t>ặ</w:t>
      </w:r>
      <w:r>
        <w:t>c áo cà sa; Đi v</w:t>
      </w:r>
      <w:r>
        <w:t>ớ</w:t>
      </w:r>
      <w:r>
        <w:t>i ma m</w:t>
      </w:r>
      <w:r>
        <w:t>ặ</w:t>
      </w:r>
      <w:r>
        <w:t>c áo gi</w:t>
      </w:r>
      <w:r>
        <w:t>ấ</w:t>
      </w:r>
      <w:r>
        <w:t>y . (T</w:t>
      </w:r>
      <w:r>
        <w:t>ụ</w:t>
      </w:r>
      <w:r>
        <w:t>c</w:t>
      </w:r>
      <w:r>
        <w:t xml:space="preserve">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CŨ - M</w:t>
      </w:r>
      <w:r>
        <w:rPr>
          <w:b/>
        </w:rPr>
        <w:t>Ớ</w:t>
      </w:r>
      <w:r>
        <w:rPr>
          <w:b/>
        </w:rPr>
        <w:t>I</w:t>
      </w:r>
    </w:p>
    <w:p w:rsidR="00D07C5B" w:rsidRDefault="005567F0">
      <w:r>
        <w:rPr>
          <w:b/>
        </w:rPr>
        <w:t>CŨ</w:t>
      </w:r>
      <w:r>
        <w:t xml:space="preserve"> - Đư</w:t>
      </w:r>
      <w:r>
        <w:t>ợ</w:t>
      </w:r>
      <w:r>
        <w:t>c dùng đ</w:t>
      </w:r>
      <w:r>
        <w:rPr>
          <w:u w:val="single"/>
        </w:rPr>
        <w:t>ã</w:t>
      </w:r>
      <w:r>
        <w:t xml:space="preserve"> lâu, không còn nguyên nh</w:t>
      </w:r>
      <w:r>
        <w:rPr>
          <w:u w:val="single"/>
        </w:rPr>
        <w:t>ư</w:t>
      </w:r>
      <w:r>
        <w:t xml:space="preserve"> trư</w:t>
      </w:r>
      <w:r>
        <w:t>ớ</w:t>
      </w:r>
      <w:r>
        <w:t>c n</w:t>
      </w:r>
      <w:r>
        <w:t>ữ</w:t>
      </w:r>
      <w:r>
        <w:t>a; thu</w:t>
      </w:r>
      <w:r>
        <w:t>ộ</w:t>
      </w:r>
      <w:r>
        <w:t>c v</w:t>
      </w:r>
      <w:r>
        <w:rPr>
          <w:u w:val="single"/>
        </w:rPr>
        <w:t>ề</w:t>
      </w:r>
      <w:r>
        <w:t xml:space="preserve"> th</w:t>
      </w:r>
      <w:r>
        <w:t>ờ</w:t>
      </w:r>
      <w:r>
        <w:t>i đã qua, không còn h</w:t>
      </w:r>
      <w:r>
        <w:t>ợ</w:t>
      </w:r>
      <w:r>
        <w:t>p th</w:t>
      </w:r>
      <w:r>
        <w:t>ờ</w:t>
      </w:r>
      <w:r>
        <w:t>i n</w:t>
      </w:r>
      <w:r>
        <w:t>ữ</w:t>
      </w:r>
      <w:r>
        <w:t>a.</w:t>
      </w:r>
    </w:p>
    <w:p w:rsidR="00D07C5B" w:rsidRDefault="005567F0">
      <w:r>
        <w:rPr>
          <w:b/>
        </w:rPr>
        <w:t>M</w:t>
      </w:r>
      <w:r>
        <w:rPr>
          <w:b/>
        </w:rPr>
        <w:t>Ớ</w:t>
      </w:r>
      <w:r>
        <w:rPr>
          <w:b/>
        </w:rPr>
        <w:t>I</w:t>
      </w:r>
      <w:r>
        <w:t xml:space="preserve"> - Chưa dùng ho</w:t>
      </w:r>
      <w:r>
        <w:t>ặ</w:t>
      </w:r>
      <w:r>
        <w:t>c đư</w:t>
      </w:r>
      <w:r>
        <w:t>ợ</w:t>
      </w:r>
      <w:r>
        <w:t>c dùng chưa nhi</w:t>
      </w:r>
      <w:r>
        <w:t>ề</w:t>
      </w:r>
      <w:r>
        <w:t xml:space="preserve">u, còn nguyên; </w:t>
      </w:r>
      <w:r>
        <w:rPr>
          <w:u w:val="single"/>
        </w:rPr>
        <w:t>x</w:t>
      </w:r>
      <w:r>
        <w:t>u</w:t>
      </w:r>
      <w:r>
        <w:t>ấ</w:t>
      </w:r>
      <w:r>
        <w:t>t hi</w:t>
      </w:r>
      <w:r>
        <w:t>ệ</w:t>
      </w:r>
      <w:r>
        <w:t xml:space="preserve">n chưa lâu, còn </w:t>
      </w:r>
      <w:r>
        <w:rPr>
          <w:u w:val="single"/>
        </w:rPr>
        <w:t>đ</w:t>
      </w:r>
      <w:r>
        <w:t>ang h</w:t>
      </w:r>
      <w:r>
        <w:t>ợ</w:t>
      </w:r>
      <w:r>
        <w:t>p th</w:t>
      </w:r>
      <w:r>
        <w:t>ờ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Có m</w:t>
      </w:r>
      <w:r>
        <w:t>ớ</w:t>
      </w:r>
      <w:r>
        <w:t xml:space="preserve">i </w:t>
      </w:r>
      <w:r>
        <w:rPr>
          <w:u w:val="single"/>
        </w:rPr>
        <w:t>n</w:t>
      </w:r>
      <w:r>
        <w:rPr>
          <w:u w:val="single"/>
        </w:rPr>
        <w:t>ớ</w:t>
      </w:r>
      <w:r>
        <w:t>i c</w:t>
      </w:r>
      <w:r>
        <w:rPr>
          <w:color w:val="FF0000"/>
          <w:u w:val="single"/>
        </w:rPr>
        <w:t>*</w:t>
      </w:r>
      <w:r>
        <w:t xml:space="preserve"> . (T</w:t>
      </w:r>
      <w:r>
        <w:t>ụ</w:t>
      </w:r>
      <w:r>
        <w:t>c ngũ)</w:t>
      </w:r>
      <w:r>
        <w:t>C</w:t>
      </w:r>
      <w:r>
        <w:rPr>
          <w:color w:val="FF0000"/>
        </w:rPr>
        <w:t>**</w:t>
      </w:r>
      <w:r>
        <w:t xml:space="preserve"> ngư</w:t>
      </w:r>
      <w:r>
        <w:t>ờ</w:t>
      </w:r>
      <w:r>
        <w:t>i m</w:t>
      </w:r>
      <w:r>
        <w:t>ớ</w:t>
      </w:r>
      <w:r>
        <w:t>i ta . Ví d</w:t>
      </w:r>
      <w:r>
        <w:t>ụ</w:t>
      </w:r>
      <w:r>
        <w:t xml:space="preserve"> 2: (T</w:t>
      </w:r>
      <w:r>
        <w:t>ụ</w:t>
      </w:r>
      <w:r>
        <w:t>c ng</w:t>
      </w:r>
      <w:r>
        <w:t>ữ</w:t>
      </w:r>
      <w:r>
        <w:t>) C</w:t>
      </w:r>
      <w:r>
        <w:t>ặ</w:t>
      </w:r>
      <w:r>
        <w:t>n 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Trư</w:t>
      </w:r>
      <w:r>
        <w:t>ớ</w:t>
      </w:r>
      <w:r>
        <w:t>c l</w:t>
      </w:r>
      <w:r>
        <w:rPr>
          <w:u w:val="single"/>
        </w:rPr>
        <w:t>ạ</w:t>
      </w:r>
      <w:r>
        <w:t xml:space="preserve"> Sa </w:t>
      </w:r>
      <w:r>
        <w:rPr>
          <w:u w:val="single"/>
        </w:rPr>
        <w:t>q</w:t>
      </w:r>
      <w:r>
        <w:t>uen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M</w:t>
      </w:r>
      <w:r>
        <w:t>ở</w:t>
      </w:r>
      <w:r>
        <w:t xml:space="preserve"> m</w:t>
      </w:r>
      <w:r>
        <w:t>ắ</w:t>
      </w:r>
      <w:r>
        <w:t>t th</w:t>
      </w:r>
      <w:r>
        <w:t>ấ</w:t>
      </w:r>
      <w:r>
        <w:t>y rõ ràng tân v</w:t>
      </w:r>
      <w:r>
        <w:t>ậ</w:t>
      </w:r>
      <w:r>
        <w:t>n h</w:t>
      </w:r>
      <w:r>
        <w:t>ộ</w:t>
      </w:r>
      <w:r>
        <w:t xml:space="preserve">i; </w:t>
      </w:r>
      <w:r>
        <w:rPr>
          <w:u w:val="single"/>
        </w:rPr>
        <w:t>Xúm</w:t>
      </w:r>
      <w:r>
        <w:t xml:space="preserve"> vai vào </w:t>
      </w:r>
      <w:r>
        <w:rPr>
          <w:u w:val="single"/>
        </w:rPr>
        <w:t>x</w:t>
      </w:r>
      <w:r>
        <w:rPr>
          <w:u w:val="single"/>
        </w:rPr>
        <w:t>ố</w:t>
      </w:r>
      <w:r>
        <w:t xml:space="preserve">c </w:t>
      </w:r>
      <w:r>
        <w:rPr>
          <w:u w:val="single"/>
        </w:rPr>
        <w:t>v</w:t>
      </w:r>
      <w:r>
        <w:t>ác c</w:t>
      </w:r>
      <w:r>
        <w:t>ự</w:t>
      </w:r>
      <w:r>
        <w:t>u giang sơn . (Bài ca chúc t</w:t>
      </w:r>
      <w:r>
        <w:t>ế</w:t>
      </w:r>
      <w:r>
        <w:t>t thanh niên, Phan B</w:t>
      </w:r>
      <w:r>
        <w:t>ộ</w:t>
      </w:r>
      <w:r>
        <w:t>i Châu)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Ụ</w:t>
      </w:r>
      <w:r>
        <w:rPr>
          <w:b/>
        </w:rPr>
        <w:t xml:space="preserve"> TH</w:t>
      </w:r>
      <w:r>
        <w:rPr>
          <w:b/>
        </w:rPr>
        <w:t>Ể</w:t>
      </w:r>
      <w:r>
        <w:rPr>
          <w:b/>
        </w:rPr>
        <w:t xml:space="preserve"> - TR</w:t>
      </w:r>
      <w:r>
        <w:rPr>
          <w:b/>
          <w:u w:val="single"/>
        </w:rPr>
        <w:t>Ừ</w:t>
      </w:r>
      <w:r>
        <w:rPr>
          <w:b/>
        </w:rPr>
        <w:t xml:space="preserve">U </w:t>
      </w:r>
      <w:r>
        <w:rPr>
          <w:b/>
          <w:u w:val="single"/>
        </w:rPr>
        <w:t>T</w:t>
      </w:r>
      <w:r>
        <w:rPr>
          <w:b/>
        </w:rPr>
        <w:t>Ư</w:t>
      </w:r>
      <w:r>
        <w:rPr>
          <w:b/>
        </w:rPr>
        <w:t>Ợ</w:t>
      </w:r>
      <w:r>
        <w:rPr>
          <w:b/>
        </w:rPr>
        <w:t>NG</w:t>
      </w:r>
    </w:p>
    <w:p w:rsidR="00D07C5B" w:rsidRDefault="005567F0">
      <w:r>
        <w:rPr>
          <w:b/>
        </w:rPr>
        <w:t>C</w:t>
      </w:r>
      <w:r>
        <w:rPr>
          <w:b/>
        </w:rPr>
        <w:t>Ụ</w:t>
      </w:r>
      <w:r>
        <w:rPr>
          <w:b/>
        </w:rPr>
        <w:t xml:space="preserve"> TH</w:t>
      </w:r>
      <w:r>
        <w:rPr>
          <w:b/>
        </w:rPr>
        <w:t>Ể</w:t>
      </w:r>
      <w:r>
        <w:t xml:space="preserve"> - Có hìn</w:t>
      </w:r>
      <w:r>
        <w:rPr>
          <w:u w:val="single"/>
        </w:rPr>
        <w:t>h</w:t>
      </w:r>
      <w:r>
        <w:t xml:space="preserve"> th</w:t>
      </w:r>
      <w:r>
        <w:t>ể</w:t>
      </w:r>
      <w:r>
        <w:t>, có th</w:t>
      </w:r>
      <w:r>
        <w:t>ể</w:t>
      </w:r>
      <w:r>
        <w:t xml:space="preserve"> nh</w:t>
      </w:r>
      <w:r>
        <w:t>ậ</w:t>
      </w:r>
      <w:r>
        <w:t>n bi</w:t>
      </w:r>
      <w:r>
        <w:t>ế</w:t>
      </w:r>
      <w:r>
        <w:t>t đư</w:t>
      </w:r>
      <w:r>
        <w:t>ợ</w:t>
      </w:r>
      <w:r>
        <w:t>c b</w:t>
      </w:r>
      <w:r>
        <w:t>ằ</w:t>
      </w:r>
      <w:r>
        <w:t>ng c</w:t>
      </w:r>
      <w:r>
        <w:rPr>
          <w:u w:val="single"/>
        </w:rPr>
        <w:t>ả</w:t>
      </w:r>
      <w:r>
        <w:t>m tính. tr</w:t>
      </w:r>
      <w:r>
        <w:t>ừ</w:t>
      </w:r>
      <w:r>
        <w:t>u tư</w:t>
      </w:r>
      <w:r>
        <w:t>ợ</w:t>
      </w:r>
      <w:r>
        <w:t>ng đ</w:t>
      </w:r>
      <w:r>
        <w:t>ầ</w:t>
      </w:r>
      <w:r>
        <w:t>u 320 T</w:t>
      </w:r>
      <w:r>
        <w:rPr>
          <w:u w:val="single"/>
        </w:rPr>
        <w:t>R</w:t>
      </w:r>
      <w:r>
        <w:t>Ừ</w:t>
      </w:r>
      <w:r>
        <w:t>U TƯ</w:t>
      </w:r>
      <w:r>
        <w:t>Ợ</w:t>
      </w:r>
      <w:r>
        <w:t>NG: Không có hình th</w:t>
      </w:r>
      <w:r>
        <w:t>ế</w:t>
      </w:r>
      <w:r>
        <w:t>, đư</w:t>
      </w:r>
      <w:r>
        <w:t>ợ</w:t>
      </w:r>
      <w:r>
        <w:t>c khái quát t</w:t>
      </w:r>
      <w:r>
        <w:t>ừ</w:t>
      </w:r>
      <w:r>
        <w:t xml:space="preserve"> các m</w:t>
      </w:r>
      <w:r>
        <w:t>ặ</w:t>
      </w:r>
      <w:r>
        <w:t>t, các thu</w:t>
      </w:r>
      <w:r>
        <w:t>ộ</w:t>
      </w:r>
      <w:r>
        <w:t>c tính, các quan h</w:t>
      </w:r>
      <w:r>
        <w:t>ệ</w:t>
      </w:r>
      <w:r>
        <w:t xml:space="preserve"> và ch</w:t>
      </w:r>
      <w:r>
        <w:t>ỉ</w:t>
      </w:r>
      <w:r>
        <w:t xml:space="preserve"> có th</w:t>
      </w:r>
      <w:r>
        <w:t>ể</w:t>
      </w:r>
      <w:r>
        <w:t xml:space="preserve"> nh</w:t>
      </w:r>
      <w:r>
        <w:t>ậ</w:t>
      </w:r>
      <w:r>
        <w:t>n th</w:t>
      </w:r>
      <w:r>
        <w:t>ứ</w:t>
      </w:r>
      <w:r>
        <w:t>c đư</w:t>
      </w:r>
      <w:r>
        <w:t>ợ</w:t>
      </w:r>
      <w:r>
        <w:t>c b</w:t>
      </w:r>
      <w:r>
        <w:t>ằ</w:t>
      </w:r>
      <w:r>
        <w:t>ng l</w:t>
      </w:r>
      <w:r>
        <w:rPr>
          <w:u w:val="single"/>
        </w:rPr>
        <w:t>ý</w:t>
      </w:r>
      <w:r>
        <w:t xml:space="preserve"> tính. 0</w:t>
      </w:r>
      <w:r>
        <w:rPr>
          <w:u w:val="single"/>
        </w:rPr>
        <w:t>ă</w:t>
      </w:r>
      <w:r>
        <w:t>p t</w:t>
      </w:r>
      <w:r>
        <w:t>ừ</w:t>
      </w:r>
      <w:r>
        <w:t xml:space="preserve"> trái nghĩa: C</w:t>
      </w:r>
      <w:r>
        <w:rPr>
          <w:u w:val="single"/>
        </w:rPr>
        <w:t>Ù</w:t>
      </w:r>
      <w:r>
        <w:t>N</w:t>
      </w:r>
      <w:r>
        <w:rPr>
          <w:u w:val="single"/>
        </w:rPr>
        <w:t xml:space="preserve"> </w:t>
      </w:r>
      <w:r>
        <w:t>S</w:t>
      </w:r>
      <w:r>
        <w:t>Ắ</w:t>
      </w:r>
      <w:r>
        <w:t>C</w:t>
      </w:r>
    </w:p>
    <w:p w:rsidR="00D07C5B" w:rsidRDefault="005567F0">
      <w:r>
        <w:rPr>
          <w:b/>
        </w:rPr>
        <w:t>CÙN</w:t>
      </w:r>
      <w:r>
        <w:t xml:space="preserve"> - Trơ mòn, không s</w:t>
      </w:r>
      <w:r>
        <w:t>ắ</w:t>
      </w:r>
      <w:r>
        <w:t>c, ho</w:t>
      </w:r>
      <w:r>
        <w:t>ặ</w:t>
      </w:r>
      <w:r>
        <w:t>c đ</w:t>
      </w:r>
      <w:r>
        <w:rPr>
          <w:u w:val="single"/>
        </w:rPr>
        <w:t>ã</w:t>
      </w:r>
      <w:r>
        <w:t xml:space="preserve"> m</w:t>
      </w:r>
      <w:r>
        <w:rPr>
          <w:u w:val="single"/>
        </w:rPr>
        <w:t>ò</w:t>
      </w:r>
      <w:r>
        <w:t>n c</w:t>
      </w:r>
      <w:r>
        <w:rPr>
          <w:u w:val="single"/>
        </w:rPr>
        <w:t>ụ</w:t>
      </w:r>
      <w:r>
        <w:t>t đi.</w:t>
      </w:r>
    </w:p>
    <w:p w:rsidR="00D07C5B" w:rsidRDefault="005567F0">
      <w:r>
        <w:rPr>
          <w:b/>
        </w:rPr>
        <w:t>S</w:t>
      </w:r>
      <w:r>
        <w:rPr>
          <w:b/>
        </w:rPr>
        <w:t>Ắ</w:t>
      </w:r>
      <w:r>
        <w:rPr>
          <w:b/>
        </w:rPr>
        <w:t>C</w:t>
      </w:r>
      <w:r>
        <w:t xml:space="preserve"> - C</w:t>
      </w:r>
      <w:r>
        <w:t>ó c</w:t>
      </w:r>
      <w:r>
        <w:t>ạ</w:t>
      </w:r>
      <w:r>
        <w:t>nh m</w:t>
      </w:r>
      <w:r>
        <w:rPr>
          <w:u w:val="single"/>
        </w:rPr>
        <w:t>ỏ</w:t>
      </w:r>
      <w:r>
        <w:t>ng và ch</w:t>
      </w:r>
      <w:r>
        <w:t>ặ</w:t>
      </w:r>
      <w:r>
        <w:t>t, c</w:t>
      </w:r>
      <w:r>
        <w:t>ắ</w:t>
      </w:r>
      <w:r>
        <w:t>t đư</w:t>
      </w:r>
      <w:r>
        <w:t>ợ</w:t>
      </w:r>
      <w:r>
        <w:t>c các v</w:t>
      </w:r>
      <w:r>
        <w:t>ậ</w:t>
      </w:r>
      <w:r>
        <w:t>t d</w:t>
      </w:r>
      <w:r>
        <w:rPr>
          <w:u w:val="single"/>
        </w:rPr>
        <w:t>ễ</w:t>
      </w:r>
      <w:r>
        <w:t xml:space="preserve"> dàng.</w:t>
      </w:r>
    </w:p>
    <w:p w:rsidR="00D07C5B" w:rsidRDefault="005567F0">
      <w:pPr>
        <w:ind w:left="720"/>
      </w:pPr>
      <w:r>
        <w:t>Ví d</w:t>
      </w:r>
      <w:r>
        <w:t>ụ</w:t>
      </w:r>
      <w:r>
        <w:t>: Dao s</w:t>
      </w:r>
      <w:r>
        <w:t>ắ</w:t>
      </w:r>
      <w:r>
        <w:t>c không g</w:t>
      </w:r>
      <w:r>
        <w:rPr>
          <w:u w:val="single"/>
        </w:rPr>
        <w:t>ọ</w:t>
      </w:r>
      <w:r>
        <w:t>t đư</w:t>
      </w:r>
      <w:r>
        <w:t>ợ</w:t>
      </w:r>
      <w:r>
        <w:t>c chu</w:t>
      </w:r>
      <w:r>
        <w:rPr>
          <w:u w:val="single"/>
        </w:rPr>
        <w:t>ô</w:t>
      </w:r>
      <w:r>
        <w:t>i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CU</w:t>
      </w:r>
      <w:r>
        <w:rPr>
          <w:b/>
        </w:rPr>
        <w:t>Ố</w:t>
      </w:r>
      <w:r>
        <w:rPr>
          <w:b/>
        </w:rPr>
        <w:t>I - Đ</w:t>
      </w:r>
      <w:r>
        <w:rPr>
          <w:b/>
        </w:rPr>
        <w:t>Ầ</w:t>
      </w:r>
      <w:r>
        <w:rPr>
          <w:b/>
        </w:rPr>
        <w:t>U</w:t>
      </w:r>
    </w:p>
    <w:p w:rsidR="00D07C5B" w:rsidRDefault="005567F0">
      <w:r>
        <w:rPr>
          <w:b/>
        </w:rPr>
        <w:lastRenderedPageBreak/>
        <w:t>CU</w:t>
      </w:r>
      <w:r>
        <w:rPr>
          <w:b/>
        </w:rPr>
        <w:t>Ố</w:t>
      </w:r>
      <w:r>
        <w:rPr>
          <w:b/>
        </w:rPr>
        <w:t>I</w:t>
      </w:r>
      <w:r>
        <w:t xml:space="preserve"> - Ph</w:t>
      </w:r>
      <w:r>
        <w:t>ầ</w:t>
      </w:r>
      <w:r>
        <w:t xml:space="preserve">n </w:t>
      </w:r>
      <w:r>
        <w:rPr>
          <w:u w:val="single"/>
        </w:rPr>
        <w:t>ở</w:t>
      </w:r>
      <w:r>
        <w:t xml:space="preserve"> dư</w:t>
      </w:r>
      <w:r>
        <w:rPr>
          <w:u w:val="single"/>
        </w:rPr>
        <w:t>ớ</w:t>
      </w:r>
      <w:r>
        <w:t>i cùng, sau cùng, s</w:t>
      </w:r>
      <w:r>
        <w:t>ắ</w:t>
      </w:r>
      <w:r>
        <w:t>p h</w:t>
      </w:r>
      <w:r>
        <w:t>ế</w:t>
      </w:r>
      <w:r>
        <w:t>t, s</w:t>
      </w:r>
      <w:r>
        <w:t>ắ</w:t>
      </w:r>
      <w:r>
        <w:t>p k</w:t>
      </w:r>
      <w:r>
        <w:t>ế</w:t>
      </w:r>
      <w:r>
        <w:t>t thúc c</w:t>
      </w:r>
      <w:r>
        <w:t>ủ</w:t>
      </w:r>
      <w:r>
        <w:t>a s</w:t>
      </w:r>
      <w:r>
        <w:t>ự</w:t>
      </w:r>
      <w:r>
        <w:t xml:space="preserve"> v</w:t>
      </w:r>
      <w:r>
        <w:t>ậ</w:t>
      </w:r>
      <w:r>
        <w:t>t ho</w:t>
      </w:r>
      <w:r>
        <w:t>ặ</w:t>
      </w:r>
      <w:r>
        <w:t>c th</w:t>
      </w:r>
      <w:r>
        <w:t>ờ</w:t>
      </w:r>
      <w:r>
        <w:t>i gian.</w:t>
      </w:r>
    </w:p>
    <w:p w:rsidR="00D07C5B" w:rsidRDefault="005567F0">
      <w:r>
        <w:rPr>
          <w:b/>
        </w:rPr>
        <w:t>Đ</w:t>
      </w:r>
      <w:r>
        <w:rPr>
          <w:b/>
        </w:rPr>
        <w:t>Ầ</w:t>
      </w:r>
      <w:r>
        <w:rPr>
          <w:b/>
        </w:rPr>
        <w:t>U</w:t>
      </w:r>
      <w:r>
        <w:t xml:space="preserve"> - Ph</w:t>
      </w:r>
      <w:r>
        <w:t>ầ</w:t>
      </w:r>
      <w:r>
        <w:t>n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trên nh</w:t>
      </w:r>
      <w:r>
        <w:t>ấ</w:t>
      </w:r>
      <w:r>
        <w:t>t, trư</w:t>
      </w:r>
      <w:r>
        <w:t>ớ</w:t>
      </w:r>
      <w:r>
        <w:t>c nh</w:t>
      </w:r>
      <w:r>
        <w:t>ấ</w:t>
      </w:r>
      <w:r>
        <w:t>t c</w:t>
      </w:r>
      <w:r>
        <w:t>ủ</w:t>
      </w:r>
      <w:r>
        <w:t>a s</w:t>
      </w:r>
      <w:r>
        <w:t>ự</w:t>
      </w:r>
      <w:r>
        <w:t xml:space="preserve"> v</w:t>
      </w:r>
      <w:r>
        <w:t>ậ</w:t>
      </w:r>
      <w:r>
        <w:t>t ho</w:t>
      </w:r>
      <w:r>
        <w:t>ặ</w:t>
      </w:r>
      <w:r>
        <w:t>c th</w:t>
      </w:r>
      <w:r>
        <w:t>ờ</w:t>
      </w:r>
      <w:r>
        <w:t>i gian.</w:t>
      </w:r>
    </w:p>
    <w:p w:rsidR="00D07C5B" w:rsidRDefault="005567F0">
      <w:pPr>
        <w:ind w:left="720"/>
      </w:pPr>
      <w:r>
        <w:t>Ví d</w:t>
      </w:r>
      <w:r>
        <w:t>ụ</w:t>
      </w:r>
      <w:r>
        <w:t>: Sông Tương m</w:t>
      </w:r>
      <w:r>
        <w:t>ộ</w:t>
      </w:r>
      <w:r>
        <w:t>t d</w:t>
      </w:r>
      <w:r>
        <w:t>ả</w:t>
      </w:r>
      <w:r>
        <w:t>i nông s</w:t>
      </w:r>
      <w:r>
        <w:rPr>
          <w:u w:val="single"/>
        </w:rPr>
        <w:t>ờ</w:t>
      </w:r>
      <w:r>
        <w:t>; Bên trông đ</w:t>
      </w:r>
      <w:r>
        <w:t>ầ</w:t>
      </w:r>
      <w:r>
        <w:t>u n</w:t>
      </w:r>
      <w:r>
        <w:rPr>
          <w:u w:val="single"/>
        </w:rPr>
        <w:t>ọ</w:t>
      </w:r>
      <w:r>
        <w:t xml:space="preserve"> bên ch</w:t>
      </w:r>
      <w:r>
        <w:t>ờ</w:t>
      </w:r>
      <w:r>
        <w:t xml:space="preserve"> cu</w:t>
      </w:r>
      <w:r>
        <w:t>ố</w:t>
      </w:r>
      <w:r>
        <w:t>i kia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nh</w:t>
      </w:r>
      <w:r>
        <w:rPr>
          <w:b/>
          <w:i/>
        </w:rPr>
        <w:t>ố</w:t>
      </w:r>
      <w:r>
        <w:rPr>
          <w:b/>
          <w:i/>
        </w:rPr>
        <w:t>i rôNÿ -  b</w:t>
      </w:r>
      <w:r>
        <w:rPr>
          <w:b/>
          <w:i/>
        </w:rPr>
        <w:t>ắ</w:t>
      </w:r>
      <w:r>
        <w:rPr>
          <w:b/>
          <w:i/>
        </w:rPr>
        <w:t>t đâu, cu</w:t>
      </w:r>
      <w:r>
        <w:rPr>
          <w:b/>
          <w:i/>
        </w:rPr>
        <w:t>ố</w:t>
      </w:r>
      <w:r>
        <w:rPr>
          <w:b/>
          <w:i/>
        </w:rPr>
        <w:t>i cùng -  đ</w:t>
      </w:r>
      <w:r>
        <w:rPr>
          <w:b/>
          <w:i/>
        </w:rPr>
        <w:t>ầ</w:t>
      </w:r>
      <w:r>
        <w:rPr>
          <w:b/>
          <w:i/>
        </w:rPr>
        <w:t>u tiên, đuôi - đ</w:t>
      </w:r>
      <w:r>
        <w:rPr>
          <w:b/>
          <w:i/>
          <w:u w:val="single"/>
        </w:rPr>
        <w:t>ầ</w:t>
      </w:r>
      <w:r>
        <w:rPr>
          <w:b/>
          <w:i/>
        </w:rPr>
        <w:t>u, g</w:t>
      </w:r>
      <w:r>
        <w:rPr>
          <w:b/>
          <w:i/>
        </w:rPr>
        <w:t>ố</w:t>
      </w:r>
      <w:r>
        <w:rPr>
          <w:b/>
          <w:i/>
          <w:u w:val="single"/>
        </w:rPr>
        <w:t>c</w:t>
      </w:r>
    </w:p>
    <w:p w:rsidR="00D07C5B" w:rsidRDefault="005567F0">
      <w:pPr>
        <w:ind w:left="720"/>
      </w:pPr>
      <w:r>
        <w:rPr>
          <w:b/>
          <w:i/>
        </w:rPr>
        <w:t>ng</w:t>
      </w:r>
      <w:r>
        <w:rPr>
          <w:b/>
          <w:i/>
        </w:rPr>
        <w:t>ọ</w:t>
      </w:r>
      <w:r>
        <w:rPr>
          <w:b/>
          <w:i/>
        </w:rPr>
        <w:t>n, sau - trư</w:t>
      </w:r>
      <w:r>
        <w:rPr>
          <w:b/>
          <w:i/>
        </w:rPr>
        <w:t>ớ</w:t>
      </w:r>
      <w:r>
        <w:rPr>
          <w:b/>
          <w:i/>
        </w:rP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</w:t>
      </w:r>
      <w:r>
        <w:t>ầ</w:t>
      </w:r>
      <w:r>
        <w:t>u xu</w:t>
      </w:r>
      <w:r>
        <w:rPr>
          <w:u w:val="single"/>
        </w:rPr>
        <w:t>ô</w:t>
      </w:r>
      <w:r>
        <w:t>i đu</w:t>
      </w:r>
      <w:r>
        <w:rPr>
          <w:u w:val="single"/>
        </w:rPr>
        <w:t>ô</w:t>
      </w:r>
      <w:r>
        <w:t>i l</w:t>
      </w:r>
      <w:r>
        <w:t>ọ</w:t>
      </w:r>
      <w:r>
        <w:t>t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Anh nh</w:t>
      </w:r>
      <w:r>
        <w:t>ớ</w:t>
      </w:r>
      <w:r>
        <w:t xml:space="preserve"> l</w:t>
      </w:r>
      <w:r>
        <w:rPr>
          <w:u w:val="single"/>
        </w:rPr>
        <w:t>ắ</w:t>
      </w:r>
      <w:r>
        <w:t>m mà ch</w:t>
      </w:r>
      <w:r>
        <w:t>ỉ</w:t>
      </w:r>
      <w:r>
        <w:t xml:space="preserve"> lo ngo</w:t>
      </w:r>
      <w:r>
        <w:t>ả</w:t>
      </w:r>
      <w:r>
        <w:t>nh l</w:t>
      </w:r>
      <w:r>
        <w:t>ạ</w:t>
      </w:r>
      <w:r>
        <w:t>i; Không th</w:t>
      </w:r>
      <w:r>
        <w:t>ấ</w:t>
      </w:r>
      <w:r>
        <w:t>y trên s</w:t>
      </w:r>
      <w:r>
        <w:t>ả</w:t>
      </w:r>
      <w:r>
        <w:t>n trư</w:t>
      </w:r>
      <w:r>
        <w:t>ờ</w:t>
      </w:r>
      <w:r>
        <w:t>ng chi</w:t>
      </w:r>
      <w:r>
        <w:t>ế</w:t>
      </w:r>
      <w:r>
        <w:t>c l</w:t>
      </w:r>
      <w:r>
        <w:rPr>
          <w:u w:val="single"/>
        </w:rPr>
        <w:t>á</w:t>
      </w:r>
      <w:r>
        <w:t xml:space="preserve"> bu</w:t>
      </w:r>
      <w:r>
        <w:t>ổ</w:t>
      </w:r>
      <w:r>
        <w:t>i đ</w:t>
      </w:r>
      <w:r>
        <w:t>ầ</w:t>
      </w:r>
      <w:r>
        <w:t>u tiên . (Chi</w:t>
      </w:r>
      <w:r>
        <w:t>ế</w:t>
      </w:r>
      <w:r>
        <w:t>c lá đ</w:t>
      </w:r>
      <w:r>
        <w:t>ầ</w:t>
      </w:r>
      <w:r>
        <w:t>u tiên, Hoàng Nhu</w:t>
      </w:r>
      <w:r>
        <w:t>ậ</w:t>
      </w:r>
      <w:r>
        <w:t>n C</w:t>
      </w:r>
      <w:r>
        <w:t>ầ</w:t>
      </w:r>
      <w:r>
        <w:t>m)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Hai tay </w:t>
      </w:r>
      <w:r>
        <w:rPr>
          <w:u w:val="single"/>
        </w:rPr>
        <w:t>ôm</w:t>
      </w:r>
      <w:r>
        <w:t xml:space="preserve"> lá vào lòng; Than ôi chi</w:t>
      </w:r>
      <w:r>
        <w:t>ế</w:t>
      </w:r>
      <w:r>
        <w:t>c lá cu</w:t>
      </w:r>
      <w:r>
        <w:rPr>
          <w:u w:val="single"/>
        </w:rPr>
        <w:t>ỗ</w:t>
      </w:r>
      <w:r>
        <w:t>i cùng là đây . (Cây bàng cu</w:t>
      </w:r>
      <w:r>
        <w:t>ố</w:t>
      </w:r>
      <w:r>
        <w:t>i thu, Nguy</w:t>
      </w:r>
      <w:r>
        <w:t>ễ</w:t>
      </w:r>
      <w:r>
        <w:t>n Bính) 3</w:t>
      </w:r>
      <w:r>
        <w:rPr>
          <w:u w:val="single"/>
        </w:rPr>
        <w:t>2</w:t>
      </w:r>
      <w:r>
        <w:t>1 c</w:t>
      </w:r>
      <w:r>
        <w:t>ứ</w:t>
      </w:r>
      <w:r>
        <w:t xml:space="preserve">ng </w:t>
      </w:r>
      <w:r>
        <w:rPr>
          <w:u w:val="single"/>
        </w:rPr>
        <w:t>|</w:t>
      </w:r>
      <w:r>
        <w:t xml:space="preserve"> khóc</w:t>
      </w:r>
    </w:p>
    <w:p w:rsidR="00D07C5B" w:rsidRDefault="005567F0">
      <w:pPr>
        <w:jc w:val="center"/>
      </w:pPr>
      <w:r>
        <w:rPr>
          <w:b/>
        </w:rPr>
        <w:t>C</w:t>
      </w:r>
      <w:r>
        <w:rPr>
          <w:b/>
        </w:rPr>
        <w:t>Ứ</w:t>
      </w:r>
      <w:r>
        <w:rPr>
          <w:b/>
        </w:rPr>
        <w:t>NG - M</w:t>
      </w:r>
      <w:r>
        <w:rPr>
          <w:b/>
        </w:rPr>
        <w:t>Ề</w:t>
      </w:r>
      <w:r>
        <w:rPr>
          <w:b/>
        </w:rPr>
        <w:t>M</w:t>
      </w:r>
    </w:p>
    <w:p w:rsidR="00D07C5B" w:rsidRDefault="005567F0">
      <w:r>
        <w:rPr>
          <w:b/>
        </w:rPr>
        <w:t>C</w:t>
      </w:r>
      <w:r>
        <w:rPr>
          <w:b/>
        </w:rPr>
        <w:t>Ứ</w:t>
      </w:r>
      <w:r>
        <w:rPr>
          <w:b/>
        </w:rPr>
        <w:t>NG</w:t>
      </w:r>
      <w:r>
        <w:t xml:space="preserve"> - Có kh</w:t>
      </w:r>
      <w:r>
        <w:t>ả</w:t>
      </w:r>
      <w:r>
        <w:t xml:space="preserve"> năng ch</w:t>
      </w:r>
      <w:r>
        <w:t>ị</w:t>
      </w:r>
      <w:r>
        <w:t>u tác đ</w:t>
      </w:r>
      <w:r>
        <w:t>ộ</w:t>
      </w:r>
      <w:r>
        <w:t>ng t</w:t>
      </w:r>
      <w:r>
        <w:t>ừ</w:t>
      </w:r>
      <w:r>
        <w:t xml:space="preserve"> bên ngoài mà không bi</w:t>
      </w:r>
      <w:r>
        <w:t>ế</w:t>
      </w:r>
      <w:r>
        <w:t>n d</w:t>
      </w:r>
      <w:r>
        <w:t>ạ</w:t>
      </w:r>
      <w:r>
        <w:t>ng, không thay đ</w:t>
      </w:r>
      <w:r>
        <w:t>ổ</w:t>
      </w:r>
      <w:r>
        <w:t>i tính ch</w:t>
      </w:r>
      <w:r>
        <w:t>ấ</w:t>
      </w:r>
      <w:r>
        <w:rPr>
          <w:u w:val="single"/>
        </w:rPr>
        <w:t>t</w:t>
      </w:r>
      <w:r>
        <w:t>, th</w:t>
      </w:r>
      <w:r>
        <w:rPr>
          <w:u w:val="single"/>
        </w:rPr>
        <w:t>á</w:t>
      </w:r>
      <w:r>
        <w:t>i đ</w:t>
      </w:r>
      <w:r>
        <w:t>ộ</w:t>
      </w:r>
      <w:r>
        <w:t>.</w:t>
      </w:r>
    </w:p>
    <w:p w:rsidR="00D07C5B" w:rsidRDefault="005567F0">
      <w:r>
        <w:rPr>
          <w:b/>
        </w:rPr>
        <w:t>M</w:t>
      </w:r>
      <w:r>
        <w:rPr>
          <w:b/>
        </w:rPr>
        <w:t>Ầ</w:t>
      </w:r>
      <w:r>
        <w:rPr>
          <w:b/>
        </w:rPr>
        <w:t>M</w:t>
      </w:r>
      <w:r>
        <w:t xml:space="preserve"> - D</w:t>
      </w:r>
      <w:r>
        <w:t>ễ</w:t>
      </w:r>
      <w:r>
        <w:t xml:space="preserve"> b</w:t>
      </w:r>
      <w:r>
        <w:t>ị</w:t>
      </w:r>
      <w:r>
        <w:t xml:space="preserve"> bi</w:t>
      </w:r>
      <w:r>
        <w:t>ế</w:t>
      </w:r>
      <w:r>
        <w:t>n d</w:t>
      </w:r>
      <w:r>
        <w:t>ạ</w:t>
      </w:r>
      <w:r>
        <w:t>ng, d</w:t>
      </w:r>
      <w:r>
        <w:rPr>
          <w:u w:val="single"/>
        </w:rPr>
        <w:t>ễ</w:t>
      </w:r>
      <w:r>
        <w:t xml:space="preserve"> thay đ</w:t>
      </w:r>
      <w:r>
        <w:t>ổ</w:t>
      </w:r>
      <w:r>
        <w:t>i tính ch</w:t>
      </w:r>
      <w:r>
        <w:t>ấ</w:t>
      </w:r>
      <w:r>
        <w:t>t, th</w:t>
      </w:r>
      <w:r>
        <w:rPr>
          <w:u w:val="single"/>
        </w:rPr>
        <w:t>á</w:t>
      </w:r>
      <w:r>
        <w:t>i đ</w:t>
      </w:r>
      <w:r>
        <w:t>ộ</w:t>
      </w:r>
      <w:r>
        <w:t xml:space="preserve"> khi có tác đ</w:t>
      </w:r>
      <w:r>
        <w:t>ộ</w:t>
      </w:r>
      <w:r>
        <w:t>ng t</w:t>
      </w:r>
      <w:r>
        <w:t>ừ</w:t>
      </w:r>
      <w:r>
        <w:t xml:space="preserve"> bên ngoài.</w:t>
      </w:r>
    </w:p>
    <w:p w:rsidR="00D07C5B" w:rsidRDefault="005567F0">
      <w:pPr>
        <w:ind w:left="720"/>
      </w:pPr>
      <w:r>
        <w:t>Ví d</w:t>
      </w:r>
      <w:r>
        <w:t>ụ</w:t>
      </w:r>
      <w:r>
        <w:t>: Trông cho chân c</w:t>
      </w:r>
      <w:r>
        <w:t>ứ</w:t>
      </w:r>
      <w:r>
        <w:t xml:space="preserve">ng đá </w:t>
      </w:r>
      <w:r>
        <w:rPr>
          <w:u w:val="single"/>
        </w:rPr>
        <w:t>m</w:t>
      </w:r>
      <w:r>
        <w:t>êm; Tr</w:t>
      </w:r>
      <w:r>
        <w:t>ờ</w:t>
      </w:r>
      <w:r>
        <w:t xml:space="preserve">i </w:t>
      </w:r>
      <w:r>
        <w:rPr>
          <w:u w:val="single"/>
        </w:rPr>
        <w:t>ê</w:t>
      </w:r>
      <w:r>
        <w:t>m b</w:t>
      </w:r>
      <w:r>
        <w:t>ể</w:t>
      </w:r>
      <w:r>
        <w:t xml:space="preserve"> l</w:t>
      </w:r>
      <w:r>
        <w:t>ặ</w:t>
      </w:r>
      <w:r>
        <w:t>ng m</w:t>
      </w:r>
      <w:r>
        <w:t>ớ</w:t>
      </w:r>
      <w:r>
        <w:t xml:space="preserve">i </w:t>
      </w:r>
      <w:r>
        <w:rPr>
          <w:u w:val="single"/>
        </w:rPr>
        <w:t>y</w:t>
      </w:r>
      <w:r>
        <w:t>ên t</w:t>
      </w:r>
      <w:r>
        <w:t>ấ</w:t>
      </w:r>
      <w:r>
        <w:t>m lòng . (Ca dao) Căn t</w:t>
      </w:r>
      <w:r>
        <w:rPr>
          <w:u w:val="single"/>
        </w:rPr>
        <w:t>ừ</w:t>
      </w:r>
      <w:r>
        <w:t xml:space="preserve"> trái ng</w:t>
      </w:r>
      <w:r>
        <w:t>hĩa: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M</w:t>
      </w:r>
      <w:r>
        <w:t>ề</w:t>
      </w:r>
      <w:r>
        <w:t xml:space="preserve">m </w:t>
      </w:r>
      <w:r>
        <w:rPr>
          <w:u w:val="single"/>
        </w:rPr>
        <w:t>n</w:t>
      </w:r>
      <w:r>
        <w:rPr>
          <w:u w:val="single"/>
        </w:rPr>
        <w:t>ắ</w:t>
      </w:r>
      <w:r>
        <w:t>n</w:t>
      </w:r>
      <w:r>
        <w:rPr>
          <w:u w:val="single"/>
        </w:rPr>
        <w:t xml:space="preserve"> </w:t>
      </w:r>
      <w:r>
        <w:t>r</w:t>
      </w:r>
      <w:r>
        <w:t>ắ</w:t>
      </w:r>
      <w:r>
        <w:t>n buông . (Thành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R</w:t>
      </w:r>
      <w:r>
        <w:t>ắ</w:t>
      </w:r>
      <w:r>
        <w:t>n nát m</w:t>
      </w:r>
      <w:r>
        <w:t>ặ</w:t>
      </w:r>
      <w:r>
        <w:t xml:space="preserve">c </w:t>
      </w:r>
      <w:r>
        <w:rPr>
          <w:u w:val="single"/>
        </w:rPr>
        <w:t>d</w:t>
      </w:r>
      <w:r>
        <w:t>ầ</w:t>
      </w:r>
      <w:r>
        <w:t>u tay k</w:t>
      </w:r>
      <w:r>
        <w:t>ẻ</w:t>
      </w:r>
      <w:r>
        <w:t xml:space="preserve"> n</w:t>
      </w:r>
      <w:r>
        <w:rPr>
          <w:u w:val="single"/>
        </w:rPr>
        <w:t>ặ</w:t>
      </w:r>
      <w:r>
        <w:t xml:space="preserve">n; Mà </w:t>
      </w:r>
      <w:r>
        <w:rPr>
          <w:u w:val="single"/>
        </w:rPr>
        <w:t>e</w:t>
      </w:r>
      <w:r>
        <w:t>m v</w:t>
      </w:r>
      <w:r>
        <w:t>ẫ</w:t>
      </w:r>
      <w:r>
        <w:t>n gi</w:t>
      </w:r>
      <w:r>
        <w:t>ữ</w:t>
      </w:r>
      <w:r>
        <w:t xml:space="preserve"> t</w:t>
      </w:r>
      <w:r>
        <w:t>ấ</w:t>
      </w:r>
      <w:r>
        <w:t>m lòng son . (Bánh trôi nư</w:t>
      </w:r>
      <w:r>
        <w:t>ớ</w:t>
      </w:r>
      <w:r>
        <w:t>c, H</w:t>
      </w:r>
      <w:r>
        <w:t>ồ</w:t>
      </w:r>
      <w:r>
        <w:t xml:space="preserve"> Xuân Hương)</w:t>
      </w:r>
    </w:p>
    <w:p w:rsidR="00D07C5B" w:rsidRDefault="005567F0">
      <w:pPr>
        <w:jc w:val="center"/>
      </w:pPr>
      <w:r>
        <w:rPr>
          <w:b/>
        </w:rPr>
        <w:t>CƯ</w:t>
      </w:r>
      <w:r>
        <w:rPr>
          <w:b/>
        </w:rPr>
        <w:t>Ờ</w:t>
      </w:r>
      <w:r>
        <w:rPr>
          <w:b/>
        </w:rPr>
        <w:t>I - KHÚC</w:t>
      </w:r>
    </w:p>
    <w:p w:rsidR="00D07C5B" w:rsidRDefault="005567F0">
      <w:r>
        <w:rPr>
          <w:b/>
        </w:rPr>
        <w:t>CƯ</w:t>
      </w:r>
      <w:r>
        <w:rPr>
          <w:b/>
        </w:rPr>
        <w:t>Ờ</w:t>
      </w:r>
      <w:r>
        <w:rPr>
          <w:b/>
        </w:rPr>
        <w:t>I</w:t>
      </w:r>
      <w:r>
        <w:t xml:space="preserve"> - Nh</w:t>
      </w:r>
      <w:r>
        <w:t>ế</w:t>
      </w:r>
      <w:r>
        <w:t>ch môi, h</w:t>
      </w:r>
      <w:r>
        <w:rPr>
          <w:u w:val="single"/>
        </w:rPr>
        <w:t>é</w:t>
      </w:r>
      <w:r>
        <w:t xml:space="preserve"> mi</w:t>
      </w:r>
      <w:r>
        <w:t>ệ</w:t>
      </w:r>
      <w:r>
        <w:t>ng và phát ra ti</w:t>
      </w:r>
      <w:r>
        <w:t>ế</w:t>
      </w:r>
      <w:r>
        <w:t>ng đ</w:t>
      </w:r>
      <w:r>
        <w:t>ể</w:t>
      </w:r>
      <w:r>
        <w:t xml:space="preserve"> bi</w:t>
      </w:r>
      <w:r>
        <w:t>ể</w:t>
      </w:r>
      <w:r>
        <w:t>u l</w:t>
      </w:r>
      <w:r>
        <w:rPr>
          <w:u w:val="single"/>
        </w:rPr>
        <w:t>ộ</w:t>
      </w:r>
      <w:r>
        <w:t xml:space="preserve"> ra s</w:t>
      </w:r>
      <w:r>
        <w:t>ự</w:t>
      </w:r>
      <w:r>
        <w:t xml:space="preserve"> thích th</w:t>
      </w:r>
      <w:r>
        <w:rPr>
          <w:u w:val="single"/>
        </w:rPr>
        <w:t>ú</w:t>
      </w:r>
      <w:r>
        <w:t>, ph</w:t>
      </w:r>
      <w:r>
        <w:t>ấ</w:t>
      </w:r>
      <w:r>
        <w:t>n kh</w:t>
      </w:r>
      <w:r>
        <w:t>ở</w:t>
      </w:r>
      <w:r>
        <w:t>i.</w:t>
      </w:r>
    </w:p>
    <w:p w:rsidR="00D07C5B" w:rsidRDefault="005567F0">
      <w:r>
        <w:rPr>
          <w:b/>
        </w:rPr>
        <w:t>KHÓC</w:t>
      </w:r>
      <w:r>
        <w:t xml:space="preserve"> - Rơi nư</w:t>
      </w:r>
      <w:r>
        <w:t>ớ</w:t>
      </w:r>
      <w:r>
        <w:t>c m</w:t>
      </w:r>
      <w:r>
        <w:t>ắ</w:t>
      </w:r>
      <w:r>
        <w:t>t v</w:t>
      </w:r>
      <w:r>
        <w:rPr>
          <w:u w:val="single"/>
        </w:rPr>
        <w:t>ì</w:t>
      </w:r>
      <w:r>
        <w:t xml:space="preserve"> xúc đ</w:t>
      </w:r>
      <w:r>
        <w:t>ộ</w:t>
      </w:r>
      <w:r>
        <w:t>ng, thương c</w:t>
      </w:r>
      <w:r>
        <w:t>ả</w:t>
      </w:r>
      <w:r>
        <w:t>m.</w:t>
      </w:r>
      <w:r>
        <w:rPr>
          <w:color w:val="FF0000"/>
        </w:rPr>
        <w:t>*</w:t>
      </w:r>
      <w:r>
        <w:t>2 Ví d</w:t>
      </w:r>
      <w:r>
        <w:t>ụ</w:t>
      </w:r>
      <w:r>
        <w:t>: Càng trong m</w:t>
      </w:r>
      <w:r>
        <w:t>ộ</w:t>
      </w:r>
      <w:r>
        <w:t>t ti</w:t>
      </w:r>
      <w:r>
        <w:t>ế</w:t>
      </w:r>
      <w:r>
        <w:t>ng tơ đông; Ngư</w:t>
      </w:r>
      <w:r>
        <w:t>ờ</w:t>
      </w:r>
      <w:r>
        <w:t>i ngoài cư</w:t>
      </w:r>
      <w:r>
        <w:t>ờ</w:t>
      </w:r>
      <w:r>
        <w:t>i n</w:t>
      </w:r>
      <w:r>
        <w:t>ụ</w:t>
      </w:r>
      <w:r>
        <w:t xml:space="preserve"> ngư</w:t>
      </w:r>
      <w:r>
        <w:t>ờ</w:t>
      </w:r>
      <w:r>
        <w:t>i trong khóc thâm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DÀI - NG</w:t>
      </w:r>
      <w:r>
        <w:rPr>
          <w:b/>
        </w:rPr>
        <w:t>Ắ</w:t>
      </w:r>
      <w:r>
        <w:rPr>
          <w:b/>
        </w:rPr>
        <w:t>N</w:t>
      </w:r>
    </w:p>
    <w:p w:rsidR="00D07C5B" w:rsidRDefault="005567F0">
      <w:r>
        <w:rPr>
          <w:b/>
        </w:rPr>
        <w:t>DÀI</w:t>
      </w:r>
      <w:r>
        <w:t xml:space="preserve"> - Có hai đ</w:t>
      </w:r>
      <w:r>
        <w:t>ầ</w:t>
      </w:r>
      <w:r>
        <w:t>u xa nhau trong không gian hay trong th</w:t>
      </w:r>
      <w:r>
        <w:t>ờ</w:t>
      </w:r>
      <w:r>
        <w:t>i gian, theo chi</w:t>
      </w:r>
      <w:r>
        <w:t>ề</w:t>
      </w:r>
      <w:r>
        <w:t>u c</w:t>
      </w:r>
      <w:r>
        <w:rPr>
          <w:u w:val="single"/>
        </w:rPr>
        <w:t>ó</w:t>
      </w:r>
      <w:r>
        <w:t xml:space="preserve"> kích thư</w:t>
      </w:r>
      <w:r>
        <w:t>ớ</w:t>
      </w:r>
      <w:r>
        <w:t>c l</w:t>
      </w:r>
      <w:r>
        <w:t>ớ</w:t>
      </w:r>
      <w:r>
        <w:t>n nh</w:t>
      </w:r>
      <w:r>
        <w:t>ấ</w:t>
      </w:r>
      <w:r>
        <w:t>t c</w:t>
      </w:r>
      <w:r>
        <w:t>ủ</w:t>
      </w:r>
      <w:r>
        <w:rPr>
          <w:u w:val="single"/>
        </w:rPr>
        <w:t>a</w:t>
      </w:r>
      <w:r>
        <w:t xml:space="preserve"> v</w:t>
      </w:r>
      <w:r>
        <w:t>ậ</w:t>
      </w:r>
      <w:r>
        <w:t>t.</w:t>
      </w:r>
    </w:p>
    <w:p w:rsidR="00D07C5B" w:rsidRDefault="005567F0">
      <w:r>
        <w:rPr>
          <w:b/>
        </w:rPr>
        <w:t>NG</w:t>
      </w:r>
      <w:r>
        <w:rPr>
          <w:b/>
        </w:rPr>
        <w:t>Ắ</w:t>
      </w:r>
      <w:r>
        <w:rPr>
          <w:b/>
        </w:rPr>
        <w:t>N</w:t>
      </w:r>
      <w:r>
        <w:t xml:space="preserve"> - Có hai đ</w:t>
      </w:r>
      <w:r>
        <w:rPr>
          <w:u w:val="single"/>
        </w:rPr>
        <w:t>ầ</w:t>
      </w:r>
      <w:r>
        <w:rPr>
          <w:u w:val="single"/>
        </w:rPr>
        <w:t>u</w:t>
      </w:r>
      <w:r>
        <w:t xml:space="preserve"> g</w:t>
      </w:r>
      <w:r>
        <w:t>ầ</w:t>
      </w:r>
      <w:r>
        <w:t>n nhau trong không gian hay trong th</w:t>
      </w:r>
      <w:r>
        <w:t>ờ</w:t>
      </w:r>
      <w:r>
        <w:t>i gian.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Lươn ng</w:t>
      </w:r>
      <w:r>
        <w:t>ắ</w:t>
      </w:r>
      <w:r>
        <w:t>n l</w:t>
      </w:r>
      <w:r>
        <w:t>ạ</w:t>
      </w:r>
      <w:r>
        <w:t>i ch</w:t>
      </w:r>
      <w:r>
        <w:rPr>
          <w:u w:val="single"/>
        </w:rPr>
        <w:t>ê</w:t>
      </w:r>
      <w:r>
        <w:t xml:space="preserve"> ch</w:t>
      </w:r>
      <w:r>
        <w:t>ạ</w:t>
      </w:r>
      <w:r>
        <w:t>ch dài; Th</w:t>
      </w:r>
      <w:r>
        <w:t>ờ</w:t>
      </w:r>
      <w:r>
        <w:rPr>
          <w:u w:val="single"/>
        </w:rPr>
        <w:t>n</w:t>
      </w:r>
      <w:r>
        <w:t xml:space="preserve"> </w:t>
      </w:r>
      <w:r>
        <w:rPr>
          <w:u w:val="single"/>
        </w:rPr>
        <w:t>b</w:t>
      </w:r>
      <w:r>
        <w:t>ơn méo mi</w:t>
      </w:r>
      <w:r>
        <w:rPr>
          <w:u w:val="single"/>
        </w:rPr>
        <w:t>ệ</w:t>
      </w:r>
      <w:r>
        <w:t>ng ch</w:t>
      </w:r>
      <w:r>
        <w:rPr>
          <w:u w:val="single"/>
        </w:rPr>
        <w:t>ê</w:t>
      </w:r>
      <w:r>
        <w:t xml:space="preserve"> trai l</w:t>
      </w:r>
      <w:r>
        <w:t>ệ</w:t>
      </w:r>
      <w:r>
        <w:t>ch môm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</w:t>
      </w:r>
      <w:r>
        <w:rPr>
          <w:u w:val="single"/>
        </w:rPr>
        <w:t>ỉ</w:t>
      </w:r>
      <w:r>
        <w:t xml:space="preserve"> non đêm ng</w:t>
      </w:r>
      <w:r>
        <w:t>ắ</w:t>
      </w:r>
      <w:r>
        <w:t>n tình d</w:t>
      </w:r>
      <w:r>
        <w:rPr>
          <w:u w:val="single"/>
        </w:rPr>
        <w:t>à</w:t>
      </w:r>
      <w:r>
        <w:t>i; Ngoài hiên th</w:t>
      </w:r>
      <w:r>
        <w:rPr>
          <w:u w:val="single"/>
        </w:rPr>
        <w:t>ỏ</w:t>
      </w:r>
      <w:r>
        <w:t xml:space="preserve"> đã non đoà</w:t>
      </w:r>
      <w:r>
        <w:rPr>
          <w:u w:val="single"/>
        </w:rPr>
        <w:t>i</w:t>
      </w:r>
      <w:r>
        <w:t xml:space="preserve"> ng</w:t>
      </w:r>
      <w:r>
        <w:t>ậ</w:t>
      </w:r>
      <w:r>
        <w:t>m gương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</w:t>
      </w:r>
      <w:r>
        <w:rPr>
          <w:b/>
          <w:u w:val="single"/>
        </w:rPr>
        <w:t>trái nghĩa:</w:t>
      </w:r>
    </w:p>
    <w:p w:rsidR="00D07C5B" w:rsidRDefault="005567F0">
      <w:pPr>
        <w:ind w:left="720"/>
      </w:pPr>
      <w:r>
        <w:rPr>
          <w:b/>
          <w:i/>
        </w:rPr>
        <w:t>dài -  c</w:t>
      </w:r>
      <w:r>
        <w:rPr>
          <w:b/>
          <w:i/>
        </w:rPr>
        <w:t>ộ</w:t>
      </w:r>
      <w:r>
        <w:rPr>
          <w:b/>
          <w:i/>
        </w:rPr>
        <w:t>c, dài -  c</w:t>
      </w:r>
      <w:r>
        <w:rPr>
          <w:b/>
          <w:i/>
        </w:rPr>
        <w:t>ụ</w:t>
      </w:r>
      <w:r>
        <w:rPr>
          <w:b/>
          <w:i/>
        </w:rPr>
        <w:t>t, dài - v</w:t>
      </w:r>
      <w:r>
        <w:rPr>
          <w:b/>
          <w:i/>
        </w:rPr>
        <w:t>ắ</w:t>
      </w:r>
      <w:r>
        <w:rPr>
          <w:b/>
          <w:i/>
        </w:rPr>
        <w:t>n</w:t>
      </w:r>
    </w:p>
    <w:p w:rsidR="00D07C5B" w:rsidRDefault="005567F0">
      <w:pPr>
        <w:ind w:left="720"/>
      </w:pPr>
      <w:r>
        <w:t>Ví d</w:t>
      </w:r>
      <w:r>
        <w:t>ụ</w:t>
      </w:r>
      <w:r>
        <w:t>: Bây gi</w:t>
      </w:r>
      <w:r>
        <w:t>ờ</w:t>
      </w:r>
      <w:r>
        <w:t xml:space="preserve"> th</w:t>
      </w:r>
      <w:r>
        <w:rPr>
          <w:u w:val="single"/>
        </w:rPr>
        <w:t>ở</w:t>
      </w:r>
      <w:r>
        <w:t xml:space="preserve"> v</w:t>
      </w:r>
      <w:r>
        <w:rPr>
          <w:u w:val="single"/>
        </w:rPr>
        <w:t>ắ</w:t>
      </w:r>
      <w:r>
        <w:t>n than đài; Ng</w:t>
      </w:r>
      <w:r>
        <w:rPr>
          <w:u w:val="single"/>
        </w:rPr>
        <w:t>ỡ</w:t>
      </w:r>
      <w:r>
        <w:t xml:space="preserve"> là h</w:t>
      </w:r>
      <w:r>
        <w:rPr>
          <w:u w:val="single"/>
        </w:rPr>
        <w:t>ò</w:t>
      </w:r>
      <w:r>
        <w:t xml:space="preserve"> h</w:t>
      </w:r>
      <w:r>
        <w:rPr>
          <w:u w:val="single"/>
        </w:rPr>
        <w:t>ẹ</w:t>
      </w:r>
      <w:r>
        <w:t>n ai hay h</w:t>
      </w:r>
      <w:r>
        <w:t>ẹ</w:t>
      </w:r>
      <w:r>
        <w:t xml:space="preserve">n hò . (Ca dao) </w:t>
      </w:r>
      <w:r>
        <w:rPr>
          <w:u w:val="single"/>
        </w:rPr>
        <w:t>D</w:t>
      </w:r>
      <w:r>
        <w:t>Ạ</w:t>
      </w:r>
      <w:r>
        <w:t>I KH</w:t>
      </w:r>
      <w:r>
        <w:rPr>
          <w:u w:val="single"/>
        </w:rPr>
        <w:t>Ô</w:t>
      </w:r>
      <w:r>
        <w:t>N</w:t>
      </w:r>
    </w:p>
    <w:p w:rsidR="00D07C5B" w:rsidRDefault="005567F0">
      <w:r>
        <w:rPr>
          <w:b/>
        </w:rPr>
        <w:t>D</w:t>
      </w:r>
      <w:r>
        <w:rPr>
          <w:b/>
        </w:rPr>
        <w:t>Ạ</w:t>
      </w:r>
      <w:r>
        <w:rPr>
          <w:b/>
        </w:rPr>
        <w:t>I</w:t>
      </w:r>
      <w:r>
        <w:t xml:space="preserve"> - Kh</w:t>
      </w:r>
      <w:r>
        <w:rPr>
          <w:u w:val="single"/>
        </w:rPr>
        <w:t>ờ</w:t>
      </w:r>
      <w:r>
        <w:t xml:space="preserve"> kh</w:t>
      </w:r>
      <w:r>
        <w:rPr>
          <w:u w:val="single"/>
        </w:rPr>
        <w:t>ạ</w:t>
      </w:r>
      <w:r>
        <w:t>o, không bi</w:t>
      </w:r>
      <w:r>
        <w:t>ế</w:t>
      </w:r>
      <w:r>
        <w:t>t s</w:t>
      </w:r>
      <w:r>
        <w:rPr>
          <w:u w:val="single"/>
        </w:rPr>
        <w:t>u</w:t>
      </w:r>
      <w:r>
        <w:t>y tính, không lư</w:t>
      </w:r>
      <w:r>
        <w:t>ờ</w:t>
      </w:r>
      <w:r>
        <w:t>ng h</w:t>
      </w:r>
      <w:r>
        <w:t>ế</w:t>
      </w:r>
      <w:r>
        <w:t>t cái h</w:t>
      </w:r>
      <w:r>
        <w:t>ạ</w:t>
      </w:r>
      <w:r>
        <w:t>i, cái d</w:t>
      </w:r>
      <w:r>
        <w:rPr>
          <w:u w:val="single"/>
        </w:rPr>
        <w:t>ở</w:t>
      </w:r>
      <w:r>
        <w:t>. 323 kh</w:t>
      </w:r>
      <w:r>
        <w:rPr>
          <w:u w:val="single"/>
        </w:rPr>
        <w:t>ô</w:t>
      </w:r>
      <w:r>
        <w:t>n</w:t>
      </w:r>
      <w:r>
        <w:rPr>
          <w:u w:val="single"/>
        </w:rPr>
        <w:t xml:space="preserve"> </w:t>
      </w:r>
      <w:r>
        <w:t>| thưa</w:t>
      </w:r>
    </w:p>
    <w:p w:rsidR="00D07C5B" w:rsidRDefault="005567F0">
      <w:r>
        <w:rPr>
          <w:b/>
        </w:rPr>
        <w:t>KHÔN</w:t>
      </w:r>
      <w:r>
        <w:t xml:space="preserve"> - Tính nhanh, bi</w:t>
      </w:r>
      <w:r>
        <w:t>ế</w:t>
      </w:r>
      <w:r>
        <w:t>t suy tính, bi</w:t>
      </w:r>
      <w:r>
        <w:t>ế</w:t>
      </w:r>
      <w:r>
        <w:t>t trán</w:t>
      </w:r>
      <w:r>
        <w:t xml:space="preserve">h cái </w:t>
      </w:r>
      <w:r>
        <w:rPr>
          <w:u w:val="single"/>
        </w:rPr>
        <w:t>h</w:t>
      </w:r>
      <w:r>
        <w:t>ạ</w:t>
      </w:r>
      <w:r>
        <w:t>i, cái d</w:t>
      </w:r>
      <w:r>
        <w:rPr>
          <w:u w:val="single"/>
        </w:rPr>
        <w:t>ở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7</w:t>
      </w:r>
      <w:r>
        <w:t>a đ</w:t>
      </w:r>
      <w:r>
        <w:t>ạ</w:t>
      </w:r>
      <w:r>
        <w:t>i t</w:t>
      </w:r>
      <w:r>
        <w:rPr>
          <w:u w:val="single"/>
        </w:rPr>
        <w:t>a</w:t>
      </w:r>
      <w:r>
        <w:t xml:space="preserve"> tìm nơi v</w:t>
      </w:r>
      <w:r>
        <w:t>ắ</w:t>
      </w:r>
      <w:r>
        <w:t>ng v</w:t>
      </w:r>
      <w:r>
        <w:rPr>
          <w:u w:val="single"/>
        </w:rPr>
        <w:t>ẻ</w:t>
      </w:r>
      <w:r>
        <w:t>; Ngư</w:t>
      </w:r>
      <w:r>
        <w:t>ờ</w:t>
      </w:r>
      <w:r>
        <w:t>i khôn ngư</w:t>
      </w:r>
      <w:r>
        <w:t>ờ</w:t>
      </w:r>
      <w:r>
        <w:t>i đ</w:t>
      </w:r>
      <w:r>
        <w:t>ế</w:t>
      </w:r>
      <w:r>
        <w:t>n ch</w:t>
      </w:r>
      <w:r>
        <w:t>ố</w:t>
      </w:r>
      <w:r>
        <w:t>n lao xao . (Nguy</w:t>
      </w:r>
      <w:r>
        <w:t>ễ</w:t>
      </w:r>
      <w:r>
        <w:t>n B</w:t>
      </w:r>
      <w:r>
        <w:t>ỉ</w:t>
      </w:r>
      <w:r>
        <w:t>nh Khiêm)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d</w:t>
      </w:r>
      <w:r>
        <w:rPr>
          <w:b/>
          <w:i/>
        </w:rPr>
        <w:t>ạ</w:t>
      </w:r>
      <w:r>
        <w:rPr>
          <w:b/>
          <w:i/>
        </w:rPr>
        <w:t>i -  hi</w:t>
      </w:r>
      <w:r>
        <w:rPr>
          <w:b/>
          <w:i/>
        </w:rPr>
        <w:t>ề</w:t>
      </w:r>
      <w:r>
        <w:rPr>
          <w:b/>
          <w:i/>
        </w:rPr>
        <w:t>n, kh</w:t>
      </w:r>
      <w:r>
        <w:rPr>
          <w:b/>
          <w:i/>
        </w:rPr>
        <w:t>ờ</w:t>
      </w:r>
      <w:r>
        <w:rPr>
          <w:b/>
          <w:i/>
        </w:rPr>
        <w:t xml:space="preserve"> -  khôn, lú - khôn  khôn, ngu -  khôn, ngu s</w:t>
      </w:r>
      <w:r>
        <w:rPr>
          <w:b/>
          <w:i/>
        </w:rPr>
        <w:t>ỉ</w:t>
      </w:r>
      <w:r>
        <w:rPr>
          <w:b/>
          <w:i/>
        </w:rPr>
        <w:t xml:space="preserve"> -</w:t>
      </w:r>
    </w:p>
    <w:p w:rsidR="00D07C5B" w:rsidRDefault="005567F0">
      <w:pPr>
        <w:ind w:left="720"/>
      </w:pPr>
      <w:r>
        <w:rPr>
          <w:b/>
          <w:i/>
        </w:rPr>
        <w:t>khéo, v</w:t>
      </w:r>
      <w:r>
        <w:rPr>
          <w:b/>
          <w:i/>
        </w:rPr>
        <w:t>ụ</w:t>
      </w:r>
      <w:r>
        <w:rPr>
          <w:b/>
          <w:i/>
        </w:rPr>
        <w:t>ng d</w:t>
      </w:r>
      <w:r>
        <w:rPr>
          <w:b/>
          <w:i/>
        </w:rPr>
        <w:t>ạ</w:t>
      </w:r>
      <w:r>
        <w:rPr>
          <w:b/>
          <w:i/>
        </w:rPr>
        <w:t>i - kh</w:t>
      </w:r>
      <w:r>
        <w:rPr>
          <w:b/>
          <w:i/>
          <w:u w:val="single"/>
        </w:rPr>
        <w:t>ô</w:t>
      </w:r>
      <w:r>
        <w:rPr>
          <w:b/>
          <w:i/>
        </w:rPr>
        <w:t>n ng</w:t>
      </w:r>
      <w:r>
        <w:rPr>
          <w:b/>
          <w:i/>
          <w:u w:val="single"/>
        </w:rPr>
        <w:t>o</w:t>
      </w:r>
      <w:r>
        <w:rPr>
          <w:b/>
          <w:i/>
        </w:rPr>
        <w:t>an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</w:t>
      </w:r>
      <w:r>
        <w:rPr>
          <w:u w:val="single"/>
        </w:rPr>
        <w:t>ó</w:t>
      </w:r>
      <w:r>
        <w:t xml:space="preserve"> phúc l</w:t>
      </w:r>
      <w:r>
        <w:t>ấ</w:t>
      </w:r>
      <w:r>
        <w:t>y đư</w:t>
      </w:r>
      <w:r>
        <w:t>ợ</w:t>
      </w:r>
      <w:r>
        <w:t>c dâ</w:t>
      </w:r>
      <w:r>
        <w:rPr>
          <w:u w:val="single"/>
        </w:rPr>
        <w:t>u</w:t>
      </w:r>
      <w:r>
        <w:t xml:space="preserve"> hi</w:t>
      </w:r>
      <w:r>
        <w:t>ề</w:t>
      </w:r>
      <w:r>
        <w:t>n,</w:t>
      </w:r>
      <w:r>
        <w:t xml:space="preserve"> vô duyên l</w:t>
      </w:r>
      <w:r>
        <w:t>ấ</w:t>
      </w:r>
      <w:r>
        <w:t>y ph</w:t>
      </w:r>
      <w:r>
        <w:t>ả</w:t>
      </w:r>
      <w:r>
        <w:t>i dâu d</w:t>
      </w:r>
      <w:r>
        <w:t>ạ</w:t>
      </w:r>
      <w:r>
        <w:t>i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Tôi kh</w:t>
      </w:r>
      <w:r>
        <w:rPr>
          <w:u w:val="single"/>
        </w:rPr>
        <w:t>ờ</w:t>
      </w:r>
      <w:r>
        <w:t xml:space="preserve"> khao l</w:t>
      </w:r>
      <w:r>
        <w:t>ắ</w:t>
      </w:r>
      <w:r>
        <w:t>m n</w:t>
      </w:r>
      <w:r>
        <w:rPr>
          <w:u w:val="single"/>
        </w:rPr>
        <w:t>g</w:t>
      </w:r>
      <w:r>
        <w:t>u ng</w:t>
      </w:r>
      <w:r>
        <w:rPr>
          <w:u w:val="single"/>
        </w:rPr>
        <w:t>ơ</w:t>
      </w:r>
      <w:r>
        <w:t xml:space="preserve"> qu</w:t>
      </w:r>
      <w:r>
        <w:rPr>
          <w:u w:val="single"/>
        </w:rPr>
        <w:t>á</w:t>
      </w:r>
      <w:r>
        <w:t>; Ch</w:t>
      </w:r>
      <w:r>
        <w:t>ỉ</w:t>
      </w:r>
      <w:r>
        <w:t xml:space="preserve"> bi</w:t>
      </w:r>
      <w:r>
        <w:t>ế</w:t>
      </w:r>
      <w:r>
        <w:t>t yêu thôi ch</w:t>
      </w:r>
      <w:r>
        <w:t>ẳ</w:t>
      </w:r>
      <w:r>
        <w:t>ng bi</w:t>
      </w:r>
      <w:r>
        <w:t>ế</w:t>
      </w:r>
      <w:r>
        <w:t>t gì . (Vì Sa0, Xuân Di</w:t>
      </w:r>
      <w:r>
        <w:t>ệ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Khôn ngoan c</w:t>
      </w:r>
      <w:r>
        <w:rPr>
          <w:u w:val="single"/>
        </w:rPr>
        <w:t>ũ</w:t>
      </w:r>
      <w:r>
        <w:t>ng th</w:t>
      </w:r>
      <w:r>
        <w:t>ể</w:t>
      </w:r>
      <w:r>
        <w:t xml:space="preserve"> đàn bà; D</w:t>
      </w:r>
      <w:r>
        <w:t>ẫ</w:t>
      </w:r>
      <w:r>
        <w:t>u r</w:t>
      </w:r>
      <w:r>
        <w:t>ằ</w:t>
      </w:r>
      <w:r>
        <w:t>ng v</w:t>
      </w:r>
      <w:r>
        <w:t>ụ</w:t>
      </w:r>
      <w:r>
        <w:t xml:space="preserve">ng </w:t>
      </w:r>
      <w:r>
        <w:rPr>
          <w:u w:val="single"/>
        </w:rPr>
        <w:t>d</w:t>
      </w:r>
      <w:r>
        <w:t>ạ</w:t>
      </w:r>
      <w:r>
        <w:t>i cũng đ</w:t>
      </w:r>
      <w:r>
        <w:rPr>
          <w:u w:val="single"/>
        </w:rPr>
        <w:t>à</w:t>
      </w:r>
      <w:r>
        <w:t>n ông . (Ca dao)</w:t>
      </w:r>
    </w:p>
    <w:p w:rsidR="00D07C5B" w:rsidRDefault="005567F0">
      <w:pPr>
        <w:jc w:val="center"/>
      </w:pPr>
      <w:r>
        <w:rPr>
          <w:b/>
        </w:rPr>
        <w:t>DÀY - M</w:t>
      </w:r>
      <w:r>
        <w:rPr>
          <w:b/>
        </w:rPr>
        <w:t>Ủ</w:t>
      </w:r>
      <w:r>
        <w:rPr>
          <w:b/>
        </w:rPr>
        <w:t>NG</w:t>
      </w:r>
    </w:p>
    <w:p w:rsidR="00D07C5B" w:rsidRDefault="005567F0">
      <w:r>
        <w:rPr>
          <w:b/>
        </w:rPr>
        <w:t>DÀY</w:t>
      </w:r>
      <w:r>
        <w:t xml:space="preserve"> - Có kho</w:t>
      </w:r>
      <w:r>
        <w:t>ả</w:t>
      </w:r>
      <w:r>
        <w:t xml:space="preserve">ng cách </w:t>
      </w:r>
      <w:r>
        <w:rPr>
          <w:u w:val="single"/>
        </w:rPr>
        <w:t>l</w:t>
      </w:r>
      <w:r>
        <w:rPr>
          <w:u w:val="single"/>
        </w:rPr>
        <w:t>ớ</w:t>
      </w:r>
      <w:r>
        <w:t>n gi</w:t>
      </w:r>
      <w:r>
        <w:t>ữ</w:t>
      </w:r>
      <w:r>
        <w:t xml:space="preserve">a hai </w:t>
      </w:r>
      <w:r>
        <w:t>m</w:t>
      </w:r>
      <w:r>
        <w:t>ặ</w:t>
      </w:r>
      <w:r>
        <w:t>t.</w:t>
      </w:r>
    </w:p>
    <w:p w:rsidR="00D07C5B" w:rsidRDefault="005567F0">
      <w:r>
        <w:rPr>
          <w:b/>
        </w:rPr>
        <w:t>M</w:t>
      </w:r>
      <w:r>
        <w:rPr>
          <w:b/>
        </w:rPr>
        <w:t>Ỏ</w:t>
      </w:r>
      <w:r>
        <w:rPr>
          <w:b/>
        </w:rPr>
        <w:t>NG</w:t>
      </w:r>
      <w:r>
        <w:t xml:space="preserve"> - Có kho</w:t>
      </w:r>
      <w:r>
        <w:t>ả</w:t>
      </w:r>
      <w:r>
        <w:t xml:space="preserve">ng cách </w:t>
      </w:r>
      <w:r>
        <w:rPr>
          <w:u w:val="single"/>
        </w:rPr>
        <w:t>n</w:t>
      </w:r>
      <w:r>
        <w:t>h</w:t>
      </w:r>
      <w:r>
        <w:rPr>
          <w:u w:val="single"/>
        </w:rPr>
        <w:t>ỏ</w:t>
      </w:r>
      <w:r>
        <w:t xml:space="preserve"> gi</w:t>
      </w:r>
      <w:r>
        <w:t>ữ</w:t>
      </w:r>
      <w:r>
        <w:t>a hai m</w:t>
      </w:r>
      <w:r>
        <w:t>ặ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: Ch</w:t>
      </w:r>
      <w:r>
        <w:t>ị</w:t>
      </w:r>
      <w:r>
        <w:t xml:space="preserve"> sao ph</w:t>
      </w:r>
      <w:r>
        <w:t>ậ</w:t>
      </w:r>
      <w:r>
        <w:t>n m</w:t>
      </w:r>
      <w:r>
        <w:rPr>
          <w:u w:val="single"/>
        </w:rPr>
        <w:t>ỏ</w:t>
      </w:r>
      <w:r>
        <w:t>ng phúc d</w:t>
      </w:r>
      <w:r>
        <w:t>ầ</w:t>
      </w:r>
      <w:r>
        <w:rPr>
          <w:u w:val="single"/>
        </w:rPr>
        <w:t>y</w:t>
      </w:r>
      <w:r>
        <w:t>; Ki</w:t>
      </w:r>
      <w:r>
        <w:t>ế</w:t>
      </w:r>
      <w:r>
        <w:t>p xưa đ</w:t>
      </w:r>
      <w:r>
        <w:rPr>
          <w:u w:val="single"/>
        </w:rPr>
        <w:t>ã</w:t>
      </w:r>
      <w:r>
        <w:t xml:space="preserve"> v</w:t>
      </w:r>
      <w:r>
        <w:t>ậ</w:t>
      </w:r>
      <w:r>
        <w:t xml:space="preserve">y lòng này </w:t>
      </w:r>
      <w:r>
        <w:rPr>
          <w:u w:val="single"/>
        </w:rPr>
        <w:t>đ</w:t>
      </w:r>
      <w:r>
        <w:rPr>
          <w:u w:val="single"/>
        </w:rPr>
        <w:t>ễ</w:t>
      </w:r>
      <w:r>
        <w:t xml:space="preserve">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DÀY - THƯA</w:t>
      </w:r>
    </w:p>
    <w:p w:rsidR="00D07C5B" w:rsidRDefault="005567F0">
      <w:r>
        <w:rPr>
          <w:b/>
        </w:rPr>
        <w:t>DÀY</w:t>
      </w:r>
      <w:r>
        <w:t xml:space="preserve"> - Đư</w:t>
      </w:r>
      <w:r>
        <w:t>ợ</w:t>
      </w:r>
      <w:r>
        <w:t>c phân b</w:t>
      </w:r>
      <w:r>
        <w:t>ố</w:t>
      </w:r>
      <w:r>
        <w:t xml:space="preserve"> v</w:t>
      </w:r>
      <w:r>
        <w:t>ớ</w:t>
      </w:r>
      <w:r>
        <w:t>i m</w:t>
      </w:r>
      <w:r>
        <w:t>ậ</w:t>
      </w:r>
      <w:r>
        <w:t>t đ</w:t>
      </w:r>
      <w:r>
        <w:t>ộ</w:t>
      </w:r>
      <w:r>
        <w:t xml:space="preserve"> cao, </w:t>
      </w:r>
      <w:r>
        <w:rPr>
          <w:u w:val="single"/>
        </w:rPr>
        <w:t>sí</w:t>
      </w:r>
      <w:r>
        <w:t>t nhau.</w:t>
      </w:r>
    </w:p>
    <w:p w:rsidR="00D07C5B" w:rsidRDefault="005567F0">
      <w:r>
        <w:rPr>
          <w:b/>
        </w:rPr>
        <w:t>THƯA</w:t>
      </w:r>
      <w:r>
        <w:t xml:space="preserve"> - Đư</w:t>
      </w:r>
      <w:r>
        <w:t>ợ</w:t>
      </w:r>
      <w:r>
        <w:t>c phân b</w:t>
      </w:r>
      <w:r>
        <w:rPr>
          <w:u w:val="single"/>
        </w:rPr>
        <w:t>ố</w:t>
      </w:r>
      <w:r>
        <w:t xml:space="preserve"> v</w:t>
      </w:r>
      <w:r>
        <w:t>ớ</w:t>
      </w:r>
      <w:r>
        <w:t>i m</w:t>
      </w:r>
      <w:r>
        <w:t>ậ</w:t>
      </w:r>
      <w:r>
        <w:t>t đ</w:t>
      </w:r>
      <w:r>
        <w:t>ộ</w:t>
      </w:r>
      <w:r>
        <w:t xml:space="preserve"> th</w:t>
      </w:r>
      <w:r>
        <w:t>ấ</w:t>
      </w:r>
      <w:r>
        <w:t xml:space="preserve">p, cách </w:t>
      </w:r>
      <w:r>
        <w:rPr>
          <w:u w:val="single"/>
        </w:rPr>
        <w:t>x</w:t>
      </w:r>
      <w:r>
        <w:t>a nhau.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</w:t>
      </w:r>
      <w:r>
        <w:rPr>
          <w:b/>
          <w:u w:val="single"/>
        </w:rPr>
        <w:t>i nghĩa:</w:t>
      </w:r>
    </w:p>
    <w:p w:rsidR="00D07C5B" w:rsidRDefault="005567F0">
      <w:pPr>
        <w:ind w:left="720"/>
      </w:pPr>
      <w:r>
        <w:rPr>
          <w:b/>
          <w:i/>
        </w:rPr>
        <w:t>chen chúc -  r</w:t>
      </w:r>
      <w:r>
        <w:rPr>
          <w:b/>
          <w:i/>
        </w:rPr>
        <w:t>ả</w:t>
      </w:r>
      <w:r>
        <w:rPr>
          <w:b/>
          <w:i/>
        </w:rPr>
        <w:t>i rác, đ</w:t>
      </w:r>
      <w:r>
        <w:rPr>
          <w:b/>
          <w:i/>
        </w:rPr>
        <w:t>ậ</w:t>
      </w:r>
      <w:r>
        <w:rPr>
          <w:b/>
          <w:i/>
        </w:rPr>
        <w:t>m đ</w:t>
      </w:r>
      <w:r>
        <w:rPr>
          <w:b/>
          <w:i/>
        </w:rPr>
        <w:t>ặ</w:t>
      </w:r>
      <w:r>
        <w:rPr>
          <w:b/>
          <w:i/>
        </w:rPr>
        <w:t>c -  thu</w:t>
      </w:r>
      <w:r>
        <w:rPr>
          <w:b/>
          <w:i/>
        </w:rPr>
        <w:t>ứ</w:t>
      </w:r>
      <w:r>
        <w:rPr>
          <w:b/>
          <w:i/>
        </w:rPr>
        <w:t>a thót, mau -  thưa, s</w:t>
      </w:r>
      <w:r>
        <w:rPr>
          <w:b/>
          <w:i/>
        </w:rPr>
        <w:t>ứ</w:t>
      </w:r>
      <w:r>
        <w:rPr>
          <w:b/>
          <w:i/>
        </w:rPr>
        <w:t>t - lư</w:t>
      </w:r>
      <w:r>
        <w:rPr>
          <w:b/>
          <w:i/>
          <w:u w:val="single"/>
        </w:rPr>
        <w:t>ớ</w:t>
      </w:r>
      <w:r>
        <w:rPr>
          <w:b/>
          <w:i/>
        </w:rPr>
        <w:t>t thư</w:t>
      </w:r>
      <w:r>
        <w:rPr>
          <w:b/>
          <w:i/>
        </w:rPr>
        <w:t>ớ</w:t>
      </w:r>
      <w:r>
        <w:rPr>
          <w:b/>
          <w:i/>
          <w:u w:val="single"/>
        </w:rPr>
        <w:t>a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R</w:t>
      </w:r>
      <w:r>
        <w:t>ả</w:t>
      </w:r>
      <w:r>
        <w:t>i rác biên cương mô vi</w:t>
      </w:r>
      <w:r>
        <w:t>ễ</w:t>
      </w:r>
      <w:r>
        <w:t>n x</w:t>
      </w:r>
      <w:r>
        <w:t>ứ</w:t>
      </w:r>
      <w:r>
        <w:t>; Chi</w:t>
      </w:r>
      <w:r>
        <w:t>ế</w:t>
      </w:r>
      <w:r>
        <w:t>n trư</w:t>
      </w:r>
      <w:r>
        <w:t>ờ</w:t>
      </w:r>
      <w:r>
        <w:t>ng đi ch</w:t>
      </w:r>
      <w:r>
        <w:rPr>
          <w:u w:val="single"/>
        </w:rPr>
        <w:t>ẳ</w:t>
      </w:r>
      <w:r>
        <w:t>ng ti</w:t>
      </w:r>
      <w:r>
        <w:t>ế</w:t>
      </w:r>
      <w:r>
        <w:t>c đ</w:t>
      </w:r>
      <w:r>
        <w:t>ờ</w:t>
      </w:r>
      <w:r>
        <w:t>i xanh . (Tây ti</w:t>
      </w:r>
      <w:r>
        <w:t>ế</w:t>
      </w:r>
      <w:r>
        <w:t>n, Quang Dũng)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Cu</w:t>
      </w:r>
      <w:r>
        <w:t>ố</w:t>
      </w:r>
      <w:r>
        <w:t>i tr</w:t>
      </w:r>
      <w:r>
        <w:rPr>
          <w:u w:val="single"/>
        </w:rPr>
        <w:t>ờ</w:t>
      </w:r>
      <w:r>
        <w:t>i mây tr</w:t>
      </w:r>
      <w:r>
        <w:t>ắ</w:t>
      </w:r>
      <w:r>
        <w:t>ng bay; L</w:t>
      </w:r>
      <w:r>
        <w:rPr>
          <w:u w:val="single"/>
        </w:rPr>
        <w:t>á</w:t>
      </w:r>
      <w:r>
        <w:t xml:space="preserve"> vàng thưa th</w:t>
      </w:r>
      <w:r>
        <w:t>ớ</w:t>
      </w:r>
      <w:r>
        <w:t>t quá . (Thư tình cu</w:t>
      </w:r>
      <w:r>
        <w:t>ố</w:t>
      </w:r>
      <w:r>
        <w:t>i mùa thu, Xuân Qu</w:t>
      </w:r>
      <w:r>
        <w:t>ỳ</w:t>
      </w:r>
      <w:r>
        <w:t>nh) d</w:t>
      </w:r>
      <w:r>
        <w:rPr>
          <w:u w:val="single"/>
        </w:rPr>
        <w:t>ậ</w:t>
      </w:r>
      <w:r>
        <w:t>y | ng</w:t>
      </w:r>
      <w:r>
        <w:rPr>
          <w:u w:val="single"/>
        </w:rPr>
        <w:t>a</w:t>
      </w:r>
      <w:r>
        <w:t>ng 324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Ậ</w:t>
      </w:r>
      <w:r>
        <w:rPr>
          <w:b/>
        </w:rPr>
        <w:t>Y - NG</w:t>
      </w:r>
      <w:r>
        <w:rPr>
          <w:b/>
        </w:rPr>
        <w:t>Ủ</w:t>
      </w:r>
    </w:p>
    <w:p w:rsidR="00D07C5B" w:rsidRDefault="005567F0">
      <w:r>
        <w:rPr>
          <w:b/>
        </w:rPr>
        <w:t>D</w:t>
      </w:r>
      <w:r>
        <w:rPr>
          <w:b/>
        </w:rPr>
        <w:t>Ậ</w:t>
      </w:r>
      <w:r>
        <w:rPr>
          <w:b/>
        </w:rPr>
        <w:t>Y</w:t>
      </w:r>
      <w:r>
        <w:t xml:space="preserve"> - B</w:t>
      </w:r>
      <w:r>
        <w:t>ắ</w:t>
      </w:r>
      <w:r>
        <w:t>t đ</w:t>
      </w:r>
      <w:r>
        <w:t>ầ</w:t>
      </w:r>
      <w:r>
        <w:t>u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l</w:t>
      </w:r>
      <w:r>
        <w:t>ạ</w:t>
      </w:r>
      <w:r>
        <w:t>i tr</w:t>
      </w:r>
      <w:r>
        <w:t>ạ</w:t>
      </w:r>
      <w:r>
        <w:t>ng thái ho</w:t>
      </w:r>
      <w:r>
        <w:t>ạ</w:t>
      </w:r>
      <w:r>
        <w:t>t đ</w:t>
      </w:r>
      <w:r>
        <w:t>ộ</w:t>
      </w:r>
      <w:r>
        <w:t>ng sau khi</w:t>
      </w:r>
      <w:r>
        <w:rPr>
          <w:u w:val="single"/>
        </w:rPr>
        <w:t xml:space="preserve"> e</w:t>
      </w:r>
      <w:r>
        <w:t>0 th</w:t>
      </w:r>
      <w:r>
        <w:t>ể</w:t>
      </w:r>
      <w:r>
        <w:t xml:space="preserve"> đư</w:t>
      </w:r>
      <w:r>
        <w:t>ợ</w:t>
      </w:r>
      <w:r>
        <w:t>c ngh</w:t>
      </w:r>
      <w:r>
        <w:t>ỉ</w:t>
      </w:r>
      <w:r>
        <w:t xml:space="preserve"> ngơi, t</w:t>
      </w:r>
      <w:r>
        <w:t>ạ</w:t>
      </w:r>
      <w:r>
        <w:t>m th</w:t>
      </w:r>
      <w:r>
        <w:t>ờ</w:t>
      </w:r>
      <w:r>
        <w:t>i m</w:t>
      </w:r>
      <w:r>
        <w:t>ấ</w:t>
      </w:r>
      <w:r>
        <w:rPr>
          <w:u w:val="single"/>
        </w:rPr>
        <w:t>t ý</w:t>
      </w:r>
      <w:r>
        <w:t xml:space="preserve"> th</w:t>
      </w:r>
      <w:r>
        <w:t>ứ</w:t>
      </w:r>
      <w:r>
        <w:t>c và c</w:t>
      </w:r>
      <w:r>
        <w:t>ả</w:t>
      </w:r>
      <w:r>
        <w:t>m giác.</w:t>
      </w:r>
    </w:p>
    <w:p w:rsidR="00D07C5B" w:rsidRDefault="005567F0">
      <w:r>
        <w:rPr>
          <w:b/>
        </w:rPr>
        <w:t>NG</w:t>
      </w:r>
      <w:r>
        <w:rPr>
          <w:b/>
        </w:rPr>
        <w:t>Ủ</w:t>
      </w:r>
      <w:r>
        <w:t xml:space="preserve"> - Đang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cơ th</w:t>
      </w:r>
      <w:r>
        <w:t>ể</w:t>
      </w:r>
      <w:r>
        <w:t xml:space="preserve"> đư</w:t>
      </w:r>
      <w:r>
        <w:t>ợ</w:t>
      </w:r>
      <w:r>
        <w:t>c ngh</w:t>
      </w:r>
      <w:r>
        <w:t>ỉ</w:t>
      </w:r>
      <w:r>
        <w:t xml:space="preserve"> ngơi, t</w:t>
      </w:r>
      <w:r>
        <w:t>ạ</w:t>
      </w:r>
      <w:r>
        <w:t>m th</w:t>
      </w:r>
      <w:r>
        <w:t>ờ</w:t>
      </w:r>
      <w:r>
        <w:t>i m</w:t>
      </w:r>
      <w:r>
        <w:t>ấ</w:t>
      </w:r>
      <w:r>
        <w:t>t</w:t>
      </w:r>
      <w:r>
        <w:rPr>
          <w:u w:val="single"/>
        </w:rPr>
        <w:t xml:space="preserve"> ý</w:t>
      </w:r>
      <w:r>
        <w:t xml:space="preserve"> th</w:t>
      </w:r>
      <w:r>
        <w:t>ứ</w:t>
      </w:r>
      <w:r>
        <w:t>c và c</w:t>
      </w:r>
      <w:r>
        <w:t>ả</w:t>
      </w:r>
      <w:r>
        <w:t>m giác, m</w:t>
      </w:r>
      <w:r>
        <w:t>ắ</w:t>
      </w:r>
      <w:r>
        <w:t>t thư</w:t>
      </w:r>
      <w:r>
        <w:t>ờ</w:t>
      </w:r>
      <w:r>
        <w:t>ng nh</w:t>
      </w:r>
      <w:r>
        <w:t>ắ</w:t>
      </w:r>
      <w:r>
        <w:t>m.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 xml:space="preserve">p </w:t>
      </w:r>
      <w:r>
        <w:rPr>
          <w:b/>
          <w:u w:val="single"/>
        </w:rPr>
        <w:t>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th</w:t>
      </w:r>
      <w:r>
        <w:rPr>
          <w:b/>
          <w:i/>
        </w:rPr>
        <w:t>ứ</w:t>
      </w:r>
      <w:r>
        <w:rPr>
          <w:b/>
          <w:i/>
        </w:rPr>
        <w:t>c - ng</w:t>
      </w:r>
      <w:r>
        <w:rPr>
          <w:b/>
          <w:i/>
        </w:rPr>
        <w:t>ủ</w:t>
      </w:r>
    </w:p>
    <w:p w:rsidR="00D07C5B" w:rsidRDefault="005567F0">
      <w:pPr>
        <w:ind w:left="720"/>
      </w:pPr>
      <w:r>
        <w:t>Ví d</w:t>
      </w:r>
      <w:r>
        <w:t>ụ</w:t>
      </w:r>
      <w:r>
        <w:t>: Có ngư</w:t>
      </w:r>
      <w:r>
        <w:t>ờ</w:t>
      </w:r>
      <w:r>
        <w:t>i ng</w:t>
      </w:r>
      <w:r>
        <w:t>ủ</w:t>
      </w:r>
      <w:r>
        <w:t xml:space="preserve"> th</w:t>
      </w:r>
      <w:r>
        <w:t>ế</w:t>
      </w:r>
      <w:r>
        <w:t xml:space="preserve"> thành quen; Đã nghe s</w:t>
      </w:r>
      <w:r>
        <w:rPr>
          <w:u w:val="single"/>
        </w:rPr>
        <w:t>ợ</w:t>
      </w:r>
      <w:r>
        <w:t xml:space="preserve"> t</w:t>
      </w:r>
      <w:r>
        <w:rPr>
          <w:u w:val="single"/>
        </w:rPr>
        <w:t>ó</w:t>
      </w:r>
      <w:r>
        <w:t>c b</w:t>
      </w:r>
      <w:r>
        <w:t>ạ</w:t>
      </w:r>
      <w:r>
        <w:t>c trên tay mình . (L</w:t>
      </w:r>
      <w:r>
        <w:t>ờ</w:t>
      </w:r>
      <w:r>
        <w:t>i ru đông đ</w:t>
      </w:r>
      <w:r>
        <w:t>ộ</w:t>
      </w:r>
      <w:r>
        <w:t>i, Nguy</w:t>
      </w:r>
      <w:r>
        <w:t>ễ</w:t>
      </w:r>
      <w:r>
        <w:t>n Duy)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Ễ</w:t>
      </w:r>
      <w:r>
        <w:rPr>
          <w:b/>
        </w:rPr>
        <w:t xml:space="preserve"> - KHÚ</w:t>
      </w:r>
    </w:p>
    <w:p w:rsidR="00D07C5B" w:rsidRDefault="005567F0">
      <w:r>
        <w:rPr>
          <w:b/>
        </w:rPr>
        <w:t>Đ</w:t>
      </w:r>
      <w:r>
        <w:rPr>
          <w:b/>
        </w:rPr>
        <w:t>Ễ</w:t>
      </w:r>
      <w:r>
        <w:t xml:space="preserve"> - Có th</w:t>
      </w:r>
      <w:r>
        <w:t>ể</w:t>
      </w:r>
      <w:r>
        <w:t xml:space="preserve"> làm đư</w:t>
      </w:r>
      <w:r>
        <w:t>ợ</w:t>
      </w:r>
      <w:r>
        <w:t>c, hi</w:t>
      </w:r>
      <w:r>
        <w:t>ể</w:t>
      </w:r>
      <w:r>
        <w:t>u đư</w:t>
      </w:r>
      <w:r>
        <w:t>ợ</w:t>
      </w:r>
      <w:r>
        <w:t>c m</w:t>
      </w:r>
      <w:r>
        <w:t>ộ</w:t>
      </w:r>
      <w:r>
        <w:t>t cách thu</w:t>
      </w:r>
      <w:r>
        <w:t>ậ</w:t>
      </w:r>
      <w:r>
        <w:t>n l</w:t>
      </w:r>
      <w:r>
        <w:rPr>
          <w:u w:val="single"/>
        </w:rPr>
        <w:t>ợ</w:t>
      </w:r>
      <w:r>
        <w:t>i, nh</w:t>
      </w:r>
      <w:r>
        <w:rPr>
          <w:u w:val="single"/>
        </w:rPr>
        <w:t>a</w:t>
      </w:r>
      <w:r>
        <w:t>nh chóng.</w:t>
      </w:r>
    </w:p>
    <w:p w:rsidR="00D07C5B" w:rsidRDefault="005567F0">
      <w:r>
        <w:rPr>
          <w:b/>
        </w:rPr>
        <w:t>KHÓ</w:t>
      </w:r>
      <w:r>
        <w:t xml:space="preserve"> - M</w:t>
      </w:r>
      <w:r>
        <w:t>ấ</w:t>
      </w:r>
      <w:r>
        <w:t>t nhi</w:t>
      </w:r>
      <w:r>
        <w:t>ề</w:t>
      </w:r>
      <w:r>
        <w:t xml:space="preserve">u công </w:t>
      </w:r>
      <w:r>
        <w:rPr>
          <w:u w:val="single"/>
        </w:rPr>
        <w:t>s</w:t>
      </w:r>
      <w:r>
        <w:t>ứ</w:t>
      </w:r>
      <w:r>
        <w:t>c m</w:t>
      </w:r>
      <w:r>
        <w:t>ớ</w:t>
      </w:r>
      <w:r>
        <w:t>i có th</w:t>
      </w:r>
      <w:r>
        <w:t>ể</w:t>
      </w:r>
      <w:r>
        <w:t xml:space="preserve"> l</w:t>
      </w:r>
      <w:r>
        <w:rPr>
          <w:u w:val="single"/>
        </w:rPr>
        <w:t>à</w:t>
      </w:r>
      <w:r>
        <w:t>m đư</w:t>
      </w:r>
      <w:r>
        <w:t>ợ</w:t>
      </w:r>
      <w:r>
        <w:t>c, hi</w:t>
      </w:r>
      <w:r>
        <w:t>ể</w:t>
      </w:r>
      <w:r>
        <w:t>u đư</w:t>
      </w:r>
      <w:r>
        <w:t>ợ</w:t>
      </w:r>
      <w:r>
        <w:t>c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Đ</w:t>
      </w:r>
      <w:r>
        <w:rPr>
          <w:u w:val="single"/>
        </w:rPr>
        <w:t>ễ</w:t>
      </w:r>
      <w:r>
        <w:t xml:space="preserve"> làm </w:t>
      </w:r>
      <w:r>
        <w:rPr>
          <w:u w:val="single"/>
        </w:rPr>
        <w:t>k</w:t>
      </w:r>
      <w:r>
        <w:t>hó b</w:t>
      </w:r>
      <w:r>
        <w:t>ỏ</w:t>
      </w:r>
      <w:r>
        <w:t xml:space="preserve"> . (T</w:t>
      </w:r>
      <w:r>
        <w:t>ụ</w:t>
      </w:r>
      <w:r>
        <w:t>c ng</w:t>
      </w:r>
      <w:r>
        <w:t>ữ</w:t>
      </w:r>
      <w:r>
        <w:t xml:space="preserve">) </w:t>
      </w:r>
      <w:r>
        <w:rPr>
          <w:u w:val="single"/>
        </w:rPr>
        <w:t>0</w:t>
      </w:r>
      <w:r>
        <w:t>ặ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D</w:t>
      </w:r>
      <w:r>
        <w:t>ễ</w:t>
      </w:r>
      <w:r>
        <w:t xml:space="preserve"> </w:t>
      </w:r>
      <w:r>
        <w:rPr>
          <w:u w:val="single"/>
        </w:rPr>
        <w:t>d</w:t>
      </w:r>
      <w:r>
        <w:t>àng là th</w:t>
      </w:r>
      <w:r>
        <w:rPr>
          <w:u w:val="single"/>
        </w:rPr>
        <w:t>ó</w:t>
      </w:r>
      <w:r>
        <w:t>i hông nhan; Càng cay nghi</w:t>
      </w:r>
      <w:r>
        <w:t>ệ</w:t>
      </w:r>
      <w:r>
        <w:t>t l</w:t>
      </w:r>
      <w:r>
        <w:t>ắ</w:t>
      </w:r>
      <w:r>
        <w:t xml:space="preserve">m càng </w:t>
      </w:r>
      <w:r>
        <w:rPr>
          <w:u w:val="single"/>
        </w:rPr>
        <w:t>o</w:t>
      </w:r>
      <w:r>
        <w:t>an trái nhi</w:t>
      </w:r>
      <w:r>
        <w:t>ề</w:t>
      </w:r>
      <w:r>
        <w:t>u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Ụ</w:t>
      </w:r>
      <w:r>
        <w:rPr>
          <w:b/>
        </w:rPr>
        <w:t>C - NGANG</w:t>
      </w:r>
    </w:p>
    <w:p w:rsidR="00D07C5B" w:rsidRDefault="005567F0">
      <w:r>
        <w:rPr>
          <w:b/>
        </w:rPr>
        <w:t>D</w:t>
      </w:r>
      <w:r>
        <w:rPr>
          <w:b/>
        </w:rPr>
        <w:t>Ọ</w:t>
      </w:r>
      <w:r>
        <w:rPr>
          <w:b/>
        </w:rPr>
        <w:t>C</w:t>
      </w:r>
      <w:r>
        <w:t xml:space="preserve"> - Có chi</w:t>
      </w:r>
      <w:r>
        <w:t>ề</w:t>
      </w:r>
      <w:r>
        <w:t xml:space="preserve">u, </w:t>
      </w:r>
      <w:r>
        <w:rPr>
          <w:u w:val="single"/>
        </w:rPr>
        <w:t>h</w:t>
      </w:r>
      <w:r>
        <w:t>ư</w:t>
      </w:r>
      <w:r>
        <w:t>ớ</w:t>
      </w:r>
      <w:r>
        <w:t>ng t</w:t>
      </w:r>
      <w:r>
        <w:t>ừ</w:t>
      </w:r>
      <w:r>
        <w:t xml:space="preserve"> trên xu</w:t>
      </w:r>
      <w:r>
        <w:t>ố</w:t>
      </w:r>
      <w:r>
        <w:t>ng dư</w:t>
      </w:r>
      <w:r>
        <w:t>ớ</w:t>
      </w:r>
      <w:r>
        <w:t>i hay ngư</w:t>
      </w:r>
      <w:r>
        <w:t>ợ</w:t>
      </w:r>
      <w:r>
        <w:t>c l</w:t>
      </w:r>
      <w:r>
        <w:t>ạ</w:t>
      </w:r>
      <w:r>
        <w:t>i ho</w:t>
      </w:r>
      <w:r>
        <w:t>ặ</w:t>
      </w:r>
      <w:r>
        <w:t>c song song v</w:t>
      </w:r>
      <w:r>
        <w:t>ớ</w:t>
      </w:r>
      <w:r>
        <w:t>i chi</w:t>
      </w:r>
      <w:r>
        <w:t>ề</w:t>
      </w:r>
      <w:r>
        <w:t>u dài c</w:t>
      </w:r>
      <w:r>
        <w:t>ủ</w:t>
      </w:r>
      <w:r>
        <w:t>a s</w:t>
      </w:r>
      <w:r>
        <w:rPr>
          <w:u w:val="single"/>
        </w:rPr>
        <w:t>ự</w:t>
      </w:r>
      <w:r>
        <w:t xml:space="preserve"> v</w:t>
      </w:r>
      <w:r>
        <w:t>ậ</w:t>
      </w:r>
      <w:r>
        <w:t>t.</w:t>
      </w:r>
    </w:p>
    <w:p w:rsidR="00D07C5B" w:rsidRDefault="005567F0">
      <w:r>
        <w:rPr>
          <w:b/>
        </w:rPr>
        <w:t>NGANG</w:t>
      </w:r>
      <w:r>
        <w:t xml:space="preserve"> - Có chi</w:t>
      </w:r>
      <w:r>
        <w:t>ề</w:t>
      </w:r>
      <w:r>
        <w:t>u, hư</w:t>
      </w:r>
      <w:r>
        <w:t>ớ</w:t>
      </w:r>
      <w:r>
        <w:t>ng t</w:t>
      </w:r>
      <w:r>
        <w:t>ừ</w:t>
      </w:r>
      <w:r>
        <w:t xml:space="preserve"> trái sang ph</w:t>
      </w:r>
      <w:r>
        <w:t>ả</w:t>
      </w:r>
      <w:r>
        <w:t>i hay ngư</w:t>
      </w:r>
      <w:r>
        <w:t>ợ</w:t>
      </w:r>
      <w:r>
        <w:t>c l</w:t>
      </w:r>
      <w:r>
        <w:t>ạ</w:t>
      </w:r>
      <w:r>
        <w:t>i, ho</w:t>
      </w:r>
      <w:r>
        <w:t>ặ</w:t>
      </w:r>
      <w:r>
        <w:t>c t</w:t>
      </w:r>
      <w:r>
        <w:t>ừ</w:t>
      </w:r>
      <w:r>
        <w:t xml:space="preserve"> bên n</w:t>
      </w:r>
      <w:r>
        <w:rPr>
          <w:u w:val="single"/>
        </w:rPr>
        <w:t>à</w:t>
      </w:r>
      <w:r>
        <w:t>y sang bên kia, theo chi</w:t>
      </w:r>
      <w:r>
        <w:t>ề</w:t>
      </w:r>
      <w:r>
        <w:t>u r</w:t>
      </w:r>
      <w:r>
        <w:t>ộ</w:t>
      </w:r>
      <w:r>
        <w:t>ng c</w:t>
      </w:r>
      <w:r>
        <w:t>ủ</w:t>
      </w:r>
      <w:r>
        <w:t>a s</w:t>
      </w:r>
      <w:r>
        <w:rPr>
          <w:u w:val="single"/>
        </w:rPr>
        <w:t>ự</w:t>
      </w:r>
      <w:r>
        <w:t xml:space="preserve"> v</w:t>
      </w:r>
      <w:r>
        <w:t>ậ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>: Đ</w:t>
      </w:r>
      <w:r>
        <w:rPr>
          <w:u w:val="single"/>
        </w:rPr>
        <w:t>ò</w:t>
      </w:r>
      <w:r>
        <w:t xml:space="preserve"> đ</w:t>
      </w:r>
      <w:r>
        <w:t>ọ</w:t>
      </w:r>
      <w:r>
        <w:t>c r</w:t>
      </w:r>
      <w:r>
        <w:t>ồ</w:t>
      </w:r>
      <w:r>
        <w:t>i l</w:t>
      </w:r>
      <w:r>
        <w:t>ạ</w:t>
      </w:r>
      <w:r>
        <w:t>i đ</w:t>
      </w:r>
      <w:r>
        <w:rPr>
          <w:u w:val="single"/>
        </w:rPr>
        <w:t>ò</w:t>
      </w:r>
      <w:r>
        <w:t xml:space="preserve"> ngang; Có đi anh đ</w:t>
      </w:r>
      <w:r>
        <w:rPr>
          <w:u w:val="single"/>
        </w:rPr>
        <w:t>ợ</w:t>
      </w:r>
      <w:r>
        <w:t>i có sang anh ch</w:t>
      </w:r>
      <w:r>
        <w:t>ờ</w:t>
      </w:r>
      <w:r>
        <w:t xml:space="preserve"> . (Ca dao) 325 d</w:t>
      </w:r>
      <w:r>
        <w:rPr>
          <w:u w:val="single"/>
        </w:rPr>
        <w:t>ố</w:t>
      </w:r>
      <w:r>
        <w:t xml:space="preserve">i </w:t>
      </w:r>
      <w:r>
        <w:rPr>
          <w:u w:val="single"/>
        </w:rPr>
        <w:t>|</w:t>
      </w:r>
      <w:r>
        <w:t xml:space="preserve"> xong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s</w:t>
      </w:r>
      <w:r>
        <w:rPr>
          <w:b/>
          <w:i/>
        </w:rPr>
        <w:t>ổ</w:t>
      </w:r>
      <w:r>
        <w:rPr>
          <w:b/>
          <w:i/>
        </w:rPr>
        <w:t xml:space="preserve"> -  ngang, tung - hoành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Ố</w:t>
      </w:r>
      <w:r>
        <w:rPr>
          <w:b/>
        </w:rPr>
        <w:t>I - TH</w:t>
      </w:r>
      <w:r>
        <w:rPr>
          <w:b/>
        </w:rPr>
        <w:t>Ậ</w:t>
      </w:r>
      <w:r>
        <w:rPr>
          <w:b/>
        </w:rPr>
        <w:t>T</w:t>
      </w:r>
    </w:p>
    <w:p w:rsidR="00D07C5B" w:rsidRDefault="005567F0">
      <w:r>
        <w:rPr>
          <w:b/>
        </w:rPr>
        <w:t>Đ</w:t>
      </w:r>
      <w:r>
        <w:rPr>
          <w:b/>
        </w:rPr>
        <w:t>Ố</w:t>
      </w:r>
      <w:r>
        <w:rPr>
          <w:b/>
        </w:rPr>
        <w:t>I</w:t>
      </w:r>
      <w:r>
        <w:t xml:space="preserve"> - Không đ</w:t>
      </w:r>
      <w:r>
        <w:rPr>
          <w:u w:val="single"/>
        </w:rPr>
        <w:t>ú</w:t>
      </w:r>
      <w:r>
        <w:t>ng v</w:t>
      </w:r>
      <w:r>
        <w:t>ớ</w:t>
      </w:r>
      <w:r>
        <w:t>i s</w:t>
      </w:r>
      <w:r>
        <w:t>ự</w:t>
      </w:r>
      <w:r>
        <w:t xml:space="preserve"> th</w:t>
      </w:r>
      <w:r>
        <w:t>ậ</w:t>
      </w:r>
      <w:r>
        <w:t>t, trái v</w:t>
      </w:r>
      <w:r>
        <w:t>ớ</w:t>
      </w:r>
      <w:r>
        <w:t>i s</w:t>
      </w:r>
      <w:r>
        <w:t>ự</w:t>
      </w:r>
      <w:r>
        <w:t xml:space="preserve"> th</w:t>
      </w:r>
      <w:r>
        <w:t>ậ</w:t>
      </w:r>
      <w:r>
        <w:t>t.</w:t>
      </w:r>
    </w:p>
    <w:p w:rsidR="00D07C5B" w:rsidRDefault="005567F0">
      <w:r>
        <w:rPr>
          <w:b/>
        </w:rPr>
        <w:lastRenderedPageBreak/>
        <w:t>TH</w:t>
      </w:r>
      <w:r>
        <w:rPr>
          <w:b/>
        </w:rPr>
        <w:t>Ậ</w:t>
      </w:r>
      <w:r>
        <w:rPr>
          <w:b/>
        </w:rPr>
        <w:t>T</w:t>
      </w:r>
      <w:r>
        <w:t xml:space="preserve"> - Đúng v</w:t>
      </w:r>
      <w:r>
        <w:t>ớ</w:t>
      </w:r>
      <w:r>
        <w:t>i cái đã c</w:t>
      </w:r>
      <w:r>
        <w:rPr>
          <w:u w:val="single"/>
        </w:rPr>
        <w:t>ó</w:t>
      </w:r>
      <w:r>
        <w:t xml:space="preserve">, cái đã </w:t>
      </w:r>
      <w:r>
        <w:rPr>
          <w:u w:val="single"/>
        </w:rPr>
        <w:t>x</w:t>
      </w:r>
      <w:r>
        <w:t>ả</w:t>
      </w:r>
      <w:r>
        <w:t>y ra.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t>d</w:t>
      </w:r>
      <w:r>
        <w:t>ố</w:t>
      </w:r>
      <w:r>
        <w:t>i</w:t>
      </w:r>
    </w:p>
    <w:p w:rsidR="00D07C5B" w:rsidRDefault="005567F0">
      <w:pPr>
        <w:ind w:left="720"/>
      </w:pPr>
      <w:r>
        <w:t>Hay</w:t>
      </w:r>
    </w:p>
    <w:p w:rsidR="00D07C5B" w:rsidRDefault="005567F0">
      <w:pPr>
        <w:ind w:left="720"/>
      </w:pPr>
      <w:r>
        <w:t>Ví d</w:t>
      </w:r>
      <w:r>
        <w:t>ụ</w:t>
      </w:r>
      <w:r>
        <w:t>: Ăn m</w:t>
      </w:r>
      <w:r>
        <w:rPr>
          <w:u w:val="single"/>
        </w:rPr>
        <w:t>ặ</w:t>
      </w:r>
      <w:r>
        <w:t xml:space="preserve">n nói ngay </w:t>
      </w:r>
      <w:r>
        <w:rPr>
          <w:u w:val="single"/>
        </w:rPr>
        <w:t>ă</w:t>
      </w:r>
      <w:r>
        <w:t>n chay nói đ</w:t>
      </w:r>
      <w:r>
        <w:t>ố</w:t>
      </w:r>
      <w:r>
        <w:t>i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Ữ</w:t>
      </w:r>
      <w:r>
        <w:rPr>
          <w:b/>
        </w:rPr>
        <w:t xml:space="preserve"> - HAY</w:t>
      </w:r>
    </w:p>
    <w:p w:rsidR="00D07C5B" w:rsidRDefault="005567F0">
      <w:r>
        <w:rPr>
          <w:b/>
        </w:rPr>
        <w:t>Đ</w:t>
      </w:r>
      <w:r>
        <w:rPr>
          <w:b/>
        </w:rPr>
        <w:t>Ở</w:t>
      </w:r>
      <w:r>
        <w:t xml:space="preserve"> - Không ra gì, không mang l</w:t>
      </w:r>
      <w:r>
        <w:t>ạ</w:t>
      </w:r>
      <w:r>
        <w:t>i l</w:t>
      </w:r>
      <w:r>
        <w:t>ợ</w:t>
      </w:r>
      <w:r>
        <w:t>i ích, v</w:t>
      </w:r>
      <w:r>
        <w:rPr>
          <w:u w:val="single"/>
        </w:rPr>
        <w:t>u</w:t>
      </w:r>
      <w:r>
        <w:t>i thú gì.</w:t>
      </w:r>
    </w:p>
    <w:p w:rsidR="00D07C5B" w:rsidRDefault="005567F0">
      <w:r>
        <w:rPr>
          <w:b/>
        </w:rPr>
        <w:t>HAY</w:t>
      </w:r>
      <w:r>
        <w:t xml:space="preserve"> - Có ích và</w:t>
      </w:r>
      <w:r>
        <w:t xml:space="preserve"> làm ch</w:t>
      </w:r>
      <w:r>
        <w:rPr>
          <w:u w:val="single"/>
        </w:rPr>
        <w:t>o</w:t>
      </w:r>
      <w:r>
        <w:t xml:space="preserve"> ngư</w:t>
      </w:r>
      <w:r>
        <w:t>ờ</w:t>
      </w:r>
      <w:r>
        <w:t>i ta th</w:t>
      </w:r>
      <w:r>
        <w:rPr>
          <w:u w:val="single"/>
        </w:rPr>
        <w:t>í</w:t>
      </w:r>
      <w:r>
        <w:t>ch thú.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ậ</w:t>
      </w:r>
      <w:r>
        <w:rPr>
          <w:b/>
          <w:i/>
        </w:rPr>
        <w:t>y -  hay, d</w:t>
      </w:r>
      <w:r>
        <w:rPr>
          <w:b/>
          <w:i/>
        </w:rPr>
        <w:t>ở</w:t>
      </w:r>
      <w:r>
        <w:rPr>
          <w:b/>
          <w:i/>
        </w:rPr>
        <w:t xml:space="preserve"> -  gi</w:t>
      </w:r>
      <w:r>
        <w:rPr>
          <w:b/>
          <w:i/>
        </w:rPr>
        <w:t>ỏ</w:t>
      </w:r>
      <w:r>
        <w:rPr>
          <w:b/>
          <w:i/>
        </w:rPr>
        <w:t>i, d</w:t>
      </w:r>
      <w:r>
        <w:rPr>
          <w:b/>
          <w:i/>
        </w:rPr>
        <w:t>ở</w:t>
      </w:r>
      <w:r>
        <w:rPr>
          <w:b/>
          <w:i/>
        </w:rPr>
        <w:t xml:space="preserve"> - lành</w:t>
      </w:r>
    </w:p>
    <w:p w:rsidR="00D07C5B" w:rsidRDefault="005567F0">
      <w:pPr>
        <w:jc w:val="center"/>
      </w:pPr>
      <w:r>
        <w:rPr>
          <w:b/>
        </w:rPr>
        <w:t>D</w:t>
      </w:r>
      <w:r>
        <w:rPr>
          <w:b/>
        </w:rPr>
        <w:t>Ở</w:t>
      </w:r>
      <w:r>
        <w:rPr>
          <w:b/>
        </w:rPr>
        <w:t xml:space="preserve"> - XONG</w:t>
      </w:r>
    </w:p>
    <w:p w:rsidR="00D07C5B" w:rsidRDefault="005567F0">
      <w:r>
        <w:rPr>
          <w:b/>
        </w:rPr>
        <w:t>Đ</w:t>
      </w:r>
      <w:r>
        <w:rPr>
          <w:b/>
        </w:rPr>
        <w:t>Ở</w:t>
      </w:r>
      <w:r>
        <w:t xml:space="preserve"> - (nói v</w:t>
      </w:r>
      <w:r>
        <w:t>ề</w:t>
      </w:r>
      <w:r>
        <w:t xml:space="preserve"> vi</w:t>
      </w:r>
      <w:r>
        <w:t>ệ</w:t>
      </w:r>
      <w:r>
        <w:t>c làm...) M</w:t>
      </w:r>
      <w:r>
        <w:t>ớ</w:t>
      </w:r>
      <w:r>
        <w:t>i đư</w:t>
      </w:r>
      <w:r>
        <w:t>ợ</w:t>
      </w:r>
      <w:r>
        <w:t>c n</w:t>
      </w:r>
      <w:r>
        <w:rPr>
          <w:u w:val="single"/>
        </w:rPr>
        <w:t>ử</w:t>
      </w:r>
      <w:r>
        <w:t>a ch</w:t>
      </w:r>
      <w:r>
        <w:t>ừ</w:t>
      </w:r>
      <w:r>
        <w:t>ng, chư</w:t>
      </w:r>
      <w:r>
        <w:rPr>
          <w:u w:val="single"/>
        </w:rPr>
        <w:t>a</w:t>
      </w:r>
      <w:r>
        <w:t xml:space="preserve"> d</w:t>
      </w:r>
      <w:r>
        <w:rPr>
          <w:u w:val="single"/>
        </w:rPr>
        <w:t>ứ</w:t>
      </w:r>
      <w:r>
        <w:t>t, chưa h</w:t>
      </w:r>
      <w:r>
        <w:t>ế</w:t>
      </w:r>
      <w:r>
        <w:t>t, chưa có k</w:t>
      </w:r>
      <w:r>
        <w:t>ế</w:t>
      </w:r>
      <w:r>
        <w:t>t qu</w:t>
      </w:r>
      <w:r>
        <w:t>ả</w:t>
      </w:r>
      <w:r>
        <w:t>.</w:t>
      </w:r>
    </w:p>
    <w:p w:rsidR="00D07C5B" w:rsidRDefault="005567F0">
      <w:r>
        <w:rPr>
          <w:b/>
        </w:rPr>
        <w:t>XONG</w:t>
      </w:r>
      <w:r>
        <w:t xml:space="preserve"> - (nói v</w:t>
      </w:r>
      <w:r>
        <w:t>ề</w:t>
      </w:r>
      <w:r>
        <w:t xml:space="preserve"> vi</w:t>
      </w:r>
      <w:r>
        <w:t>ệ</w:t>
      </w:r>
      <w:r>
        <w:t>c làm...) Đã k</w:t>
      </w:r>
      <w:r>
        <w:t>ế</w:t>
      </w:r>
      <w:r>
        <w:t>t thúc, đ</w:t>
      </w:r>
      <w:r>
        <w:rPr>
          <w:u w:val="single"/>
        </w:rPr>
        <w:t>ã</w:t>
      </w:r>
      <w:r>
        <w:t xml:space="preserve"> ch</w:t>
      </w:r>
      <w:r>
        <w:t>ấ</w:t>
      </w:r>
      <w:r>
        <w:t>m d</w:t>
      </w:r>
      <w:r>
        <w:rPr>
          <w:u w:val="single"/>
        </w:rPr>
        <w:t>ứ</w:t>
      </w:r>
      <w:r>
        <w:t>t, đã có k</w:t>
      </w:r>
      <w:r>
        <w:t>ế</w:t>
      </w:r>
      <w:r>
        <w:t>t qu</w:t>
      </w:r>
      <w:r>
        <w:t>ả</w:t>
      </w:r>
      <w:r>
        <w:t>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</w:t>
      </w:r>
      <w:r>
        <w:rPr>
          <w:b/>
          <w:u w:val="single"/>
        </w:rPr>
        <w:t>nghĩa:</w:t>
      </w:r>
    </w:p>
    <w:p w:rsidR="00D07C5B" w:rsidRDefault="005567F0">
      <w:pPr>
        <w:ind w:left="720"/>
      </w:pPr>
      <w:r>
        <w:rPr>
          <w:b/>
          <w:i/>
        </w:rPr>
        <w:t>d</w:t>
      </w:r>
      <w:r>
        <w:rPr>
          <w:b/>
          <w:i/>
        </w:rPr>
        <w:t>ở</w:t>
      </w:r>
      <w:r>
        <w:rPr>
          <w:b/>
          <w:i/>
        </w:rPr>
        <w:t xml:space="preserve"> -  n</w:t>
      </w:r>
      <w:r>
        <w:rPr>
          <w:b/>
          <w:i/>
        </w:rPr>
        <w:t>ố</w:t>
      </w:r>
      <w:r>
        <w:rPr>
          <w:b/>
          <w:i/>
        </w:rPr>
        <w:t>i, d</w:t>
      </w:r>
      <w:r>
        <w:rPr>
          <w:b/>
          <w:i/>
        </w:rPr>
        <w:t>ở</w:t>
      </w:r>
      <w:r>
        <w:rPr>
          <w:b/>
          <w:i/>
        </w:rPr>
        <w:t xml:space="preserve"> - ti</w:t>
      </w:r>
      <w:r>
        <w:rPr>
          <w:b/>
          <w:i/>
        </w:rPr>
        <w:t>ế</w:t>
      </w:r>
      <w:r>
        <w:rPr>
          <w:b/>
          <w:i/>
        </w:rPr>
        <w:t xml:space="preserve">p </w:t>
      </w:r>
      <w:r>
        <w:rPr>
          <w:b/>
          <w:i/>
          <w:u w:val="single"/>
        </w:rPr>
        <w:t>d</w:t>
      </w:r>
      <w:r>
        <w:rPr>
          <w:b/>
          <w:i/>
        </w:rPr>
        <w:t>ư</w:t>
      </w:r>
      <w:r>
        <w:rPr>
          <w:b/>
          <w:i/>
          <w:u w:val="single"/>
        </w:rPr>
        <w:t>ớ</w:t>
      </w:r>
      <w:r>
        <w:rPr>
          <w:b/>
          <w:i/>
        </w:rPr>
        <w:t>i | trên 326</w:t>
      </w:r>
    </w:p>
    <w:p w:rsidR="00D07C5B" w:rsidRDefault="005567F0">
      <w:pPr>
        <w:jc w:val="center"/>
      </w:pPr>
      <w:r>
        <w:rPr>
          <w:b/>
        </w:rPr>
        <w:t>DƯ</w:t>
      </w:r>
      <w:r>
        <w:rPr>
          <w:b/>
        </w:rPr>
        <w:t>Ớ</w:t>
      </w:r>
      <w:r>
        <w:rPr>
          <w:b/>
        </w:rPr>
        <w:t>I - TRÊN</w:t>
      </w:r>
    </w:p>
    <w:p w:rsidR="00D07C5B" w:rsidRDefault="005567F0">
      <w:r>
        <w:rPr>
          <w:b/>
        </w:rPr>
        <w:t>DƯ</w:t>
      </w:r>
      <w:r>
        <w:rPr>
          <w:b/>
        </w:rPr>
        <w:t>Ớ</w:t>
      </w:r>
      <w:r>
        <w:rPr>
          <w:b/>
        </w:rPr>
        <w:t>I</w:t>
      </w:r>
      <w:r>
        <w:t xml:space="preserve"> - </w:t>
      </w:r>
      <w:r>
        <w:t>Ổ</w:t>
      </w:r>
      <w:r>
        <w:t xml:space="preserve"> vào m</w:t>
      </w:r>
      <w:r>
        <w:t>ộ</w:t>
      </w:r>
      <w:r>
        <w:t>t v</w:t>
      </w:r>
      <w:r>
        <w:t>ị</w:t>
      </w:r>
      <w:r>
        <w:t xml:space="preserve"> trí th</w:t>
      </w:r>
      <w:r>
        <w:t>ấ</w:t>
      </w:r>
      <w:r>
        <w:t>p hơn so v</w:t>
      </w:r>
      <w:r>
        <w:t>ớ</w:t>
      </w:r>
      <w:r>
        <w:t>i m</w:t>
      </w:r>
      <w:r>
        <w:t>ộ</w:t>
      </w:r>
      <w:r>
        <w:t>t cái gì đó, m</w:t>
      </w:r>
      <w:r>
        <w:rPr>
          <w:u w:val="single"/>
        </w:rPr>
        <w:t>ứ</w:t>
      </w:r>
      <w:r>
        <w:t>c nào đó hay ch</w:t>
      </w:r>
      <w:r>
        <w:rPr>
          <w:u w:val="single"/>
        </w:rPr>
        <w:t>ỉ</w:t>
      </w:r>
      <w:r>
        <w:t xml:space="preserve"> đ</w:t>
      </w:r>
      <w:r>
        <w:t>ị</w:t>
      </w:r>
      <w:r>
        <w:t>a v</w:t>
      </w:r>
      <w:r>
        <w:t>ị</w:t>
      </w:r>
      <w:r>
        <w:t>, c</w:t>
      </w:r>
      <w:r>
        <w:t>ấ</w:t>
      </w:r>
      <w:r>
        <w:t>p b</w:t>
      </w:r>
      <w:r>
        <w:t>ậ</w:t>
      </w:r>
      <w:r>
        <w:t>c th</w:t>
      </w:r>
      <w:r>
        <w:t>ấ</w:t>
      </w:r>
      <w:r>
        <w:t>p hơn trong gia đình, xã h</w:t>
      </w:r>
      <w:r>
        <w:t>ộ</w:t>
      </w:r>
      <w:r>
        <w:t>i..</w:t>
      </w:r>
    </w:p>
    <w:p w:rsidR="00D07C5B" w:rsidRDefault="005567F0">
      <w:r>
        <w:rPr>
          <w:b/>
        </w:rPr>
        <w:t>TRÊN</w:t>
      </w:r>
      <w:r>
        <w:t xml:space="preserve"> - </w:t>
      </w:r>
      <w:r>
        <w:t>Ổ</w:t>
      </w:r>
      <w:r>
        <w:t xml:space="preserve"> vào m</w:t>
      </w:r>
      <w:r>
        <w:t>ộ</w:t>
      </w:r>
      <w:r>
        <w:t>t v</w:t>
      </w:r>
      <w:r>
        <w:t>ị</w:t>
      </w:r>
      <w:r>
        <w:t xml:space="preserve"> trí cao hơn so v</w:t>
      </w:r>
      <w:r>
        <w:t>ớ</w:t>
      </w:r>
      <w:r>
        <w:t>i cá</w:t>
      </w:r>
      <w:r>
        <w:rPr>
          <w:u w:val="single"/>
        </w:rPr>
        <w:t>i</w:t>
      </w:r>
      <w:r>
        <w:t xml:space="preserve"> gì đó, m</w:t>
      </w:r>
      <w:r>
        <w:t>ứ</w:t>
      </w:r>
      <w:r>
        <w:t>c nào đó hay ch</w:t>
      </w:r>
      <w:r>
        <w:rPr>
          <w:u w:val="single"/>
        </w:rPr>
        <w:t>ỉ</w:t>
      </w:r>
      <w:r>
        <w:t xml:space="preserve"> đ</w:t>
      </w:r>
      <w:r>
        <w:t>ị</w:t>
      </w:r>
      <w:r>
        <w:t>a v</w:t>
      </w:r>
      <w:r>
        <w:t>ị</w:t>
      </w:r>
      <w:r>
        <w:t>,</w:t>
      </w:r>
      <w:r>
        <w:t xml:space="preserve"> c</w:t>
      </w:r>
      <w:r>
        <w:t>ấ</w:t>
      </w:r>
      <w:r>
        <w:t>p b</w:t>
      </w:r>
      <w:r>
        <w:t>ậ</w:t>
      </w:r>
      <w:r>
        <w:t>c th</w:t>
      </w:r>
      <w:r>
        <w:t>ấ</w:t>
      </w:r>
      <w:r>
        <w:t>p hơn trong gia đình, xã h</w:t>
      </w:r>
      <w:r>
        <w:t>ộ</w:t>
      </w:r>
      <w:r>
        <w:t>i..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Ch</w:t>
      </w:r>
      <w:r>
        <w:rPr>
          <w:u w:val="single"/>
        </w:rPr>
        <w:t>ữ</w:t>
      </w:r>
      <w:r>
        <w:t>m trên tr</w:t>
      </w:r>
      <w:r>
        <w:rPr>
          <w:u w:val="single"/>
        </w:rPr>
        <w:t>ờ</w:t>
      </w:r>
      <w:r>
        <w:t>i, cá dư</w:t>
      </w:r>
      <w:r>
        <w:t>ớ</w:t>
      </w:r>
      <w:r>
        <w:t>i nư</w:t>
      </w:r>
      <w:r>
        <w:t>ớ</w:t>
      </w:r>
      <w:r>
        <w:t>c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Trên tr</w:t>
      </w:r>
      <w:r>
        <w:rPr>
          <w:u w:val="single"/>
        </w:rPr>
        <w:t>ờ</w:t>
      </w:r>
      <w:r>
        <w:t>i mây tr</w:t>
      </w:r>
      <w:r>
        <w:t>ắ</w:t>
      </w:r>
      <w:r>
        <w:t xml:space="preserve">ng như bông; </w:t>
      </w:r>
      <w:r>
        <w:rPr>
          <w:u w:val="single"/>
        </w:rPr>
        <w:t>Ở</w:t>
      </w:r>
      <w:r>
        <w:t xml:space="preserve"> dư</w:t>
      </w:r>
      <w:r>
        <w:t>ớ</w:t>
      </w:r>
      <w:r>
        <w:t>i cánh đông bông tr</w:t>
      </w:r>
      <w:r>
        <w:t>ắ</w:t>
      </w:r>
      <w:r>
        <w:t>ng như m</w:t>
      </w:r>
      <w:r>
        <w:rPr>
          <w:u w:val="single"/>
        </w:rPr>
        <w:t>â</w:t>
      </w:r>
      <w:r>
        <w:t>y . (Mây và bông, Ngô Văn Phú)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Trên vì nư</w:t>
      </w:r>
      <w:r>
        <w:t>ớ</w:t>
      </w:r>
      <w:r>
        <w:t>c, dư</w:t>
      </w:r>
      <w:r>
        <w:t>ớ</w:t>
      </w:r>
      <w:r>
        <w:t>i vì nhà; M</w:t>
      </w:r>
      <w:r>
        <w:t>ộ</w:t>
      </w:r>
      <w:r>
        <w:t>t là đ</w:t>
      </w:r>
      <w:r>
        <w:rPr>
          <w:u w:val="single"/>
        </w:rPr>
        <w:t>ắ</w:t>
      </w:r>
      <w:r>
        <w:t>c hi</w:t>
      </w:r>
      <w:r>
        <w:t>ế</w:t>
      </w:r>
      <w:r>
        <w:t>u, hai là</w:t>
      </w:r>
      <w:r>
        <w:t xml:space="preserve"> đ</w:t>
      </w:r>
      <w:r>
        <w:t>ắ</w:t>
      </w:r>
      <w:r>
        <w:rPr>
          <w:u w:val="single"/>
        </w:rPr>
        <w:t>c</w:t>
      </w:r>
      <w:r>
        <w:t xml:space="preserve"> trung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ạ</w:t>
      </w:r>
      <w:r>
        <w:rPr>
          <w:b/>
          <w:i/>
        </w:rPr>
        <w:t xml:space="preserve"> - </w:t>
      </w:r>
      <w:r>
        <w:rPr>
          <w:b/>
          <w:i/>
          <w:u w:val="single"/>
        </w:rPr>
        <w:t>t</w:t>
      </w:r>
      <w:r>
        <w:rPr>
          <w:b/>
          <w:i/>
        </w:rPr>
        <w:t>hư</w:t>
      </w:r>
      <w:r>
        <w:rPr>
          <w:b/>
          <w:i/>
        </w:rPr>
        <w:t>ợ</w:t>
      </w:r>
      <w:r>
        <w:rPr>
          <w:b/>
          <w:i/>
        </w:rPr>
        <w:t>n</w:t>
      </w:r>
      <w:r>
        <w:rPr>
          <w:b/>
          <w:i/>
          <w:u w:val="single"/>
        </w:rPr>
        <w:t>g</w:t>
      </w:r>
    </w:p>
    <w:p w:rsidR="00D07C5B" w:rsidRDefault="005567F0">
      <w:pPr>
        <w:jc w:val="center"/>
      </w:pPr>
      <w:r>
        <w:rPr>
          <w:b/>
        </w:rPr>
        <w:t>ĐÁP - H</w:t>
      </w:r>
      <w:r>
        <w:rPr>
          <w:b/>
        </w:rPr>
        <w:t>Ủ</w:t>
      </w:r>
      <w:r>
        <w:rPr>
          <w:b/>
        </w:rPr>
        <w:t>I</w:t>
      </w:r>
    </w:p>
    <w:p w:rsidR="00D07C5B" w:rsidRDefault="005567F0">
      <w:r>
        <w:rPr>
          <w:b/>
        </w:rPr>
        <w:lastRenderedPageBreak/>
        <w:t>ĐÁP</w:t>
      </w:r>
      <w:r>
        <w:t xml:space="preserve"> - Nói ra đi</w:t>
      </w:r>
      <w:r>
        <w:t>ề</w:t>
      </w:r>
      <w:r>
        <w:t>u n</w:t>
      </w:r>
      <w:r>
        <w:rPr>
          <w:u w:val="single"/>
        </w:rPr>
        <w:t>g</w:t>
      </w:r>
      <w:r>
        <w:t>ư</w:t>
      </w:r>
      <w:r>
        <w:t>ờ</w:t>
      </w:r>
      <w:r>
        <w:t>i khác mu</w:t>
      </w:r>
      <w:r>
        <w:rPr>
          <w:u w:val="single"/>
        </w:rPr>
        <w:t>ố</w:t>
      </w:r>
      <w:r>
        <w:t>n bi</w:t>
      </w:r>
      <w:r>
        <w:t>ế</w:t>
      </w:r>
      <w:r>
        <w:t>t.</w:t>
      </w:r>
    </w:p>
    <w:p w:rsidR="00D07C5B" w:rsidRDefault="005567F0">
      <w:r>
        <w:rPr>
          <w:b/>
        </w:rPr>
        <w:t>H</w:t>
      </w:r>
      <w:r>
        <w:rPr>
          <w:b/>
        </w:rPr>
        <w:t>Ỏ</w:t>
      </w:r>
      <w:r>
        <w:rPr>
          <w:b/>
        </w:rPr>
        <w:t>I</w:t>
      </w:r>
      <w:r>
        <w:t xml:space="preserve"> - Nói r</w:t>
      </w:r>
      <w:r>
        <w:rPr>
          <w:u w:val="single"/>
        </w:rPr>
        <w:t>a</w:t>
      </w:r>
      <w:r>
        <w:t xml:space="preserve"> đi</w:t>
      </w:r>
      <w:r>
        <w:t>ề</w:t>
      </w:r>
      <w:r>
        <w:t>u mình mu</w:t>
      </w:r>
      <w:r>
        <w:rPr>
          <w:u w:val="single"/>
        </w:rPr>
        <w:t>ố</w:t>
      </w:r>
      <w:r>
        <w:t>n ngư</w:t>
      </w:r>
      <w:r>
        <w:t>ờ</w:t>
      </w:r>
      <w:r>
        <w:t>i ta cho mình bi</w:t>
      </w:r>
      <w:r>
        <w:t>ế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Khôn ngoan đ</w:t>
      </w:r>
      <w:r>
        <w:t>ố</w:t>
      </w:r>
      <w:r>
        <w:t>i đáp ngư</w:t>
      </w:r>
      <w:r>
        <w:t>ờ</w:t>
      </w:r>
      <w:r>
        <w:t>i ngoài; Gà cùng m</w:t>
      </w:r>
      <w:r>
        <w:t>ộ</w:t>
      </w:r>
      <w:r>
        <w:t>t m</w:t>
      </w:r>
      <w:r>
        <w:rPr>
          <w:u w:val="single"/>
        </w:rPr>
        <w:t>ẹ</w:t>
      </w:r>
      <w:r>
        <w:t xml:space="preserve"> chó hoài đá nhau . (Ca dao)</w:t>
      </w:r>
    </w:p>
    <w:p w:rsidR="00D07C5B" w:rsidRDefault="005567F0">
      <w:pPr>
        <w:ind w:left="720"/>
      </w:pPr>
      <w:r>
        <w:t>V</w:t>
      </w:r>
      <w:r>
        <w:t>í d</w:t>
      </w:r>
      <w:r>
        <w:t>ụ</w:t>
      </w:r>
      <w:r>
        <w:t xml:space="preserve"> 2: Bây gi</w:t>
      </w:r>
      <w:r>
        <w:t>ờ</w:t>
      </w:r>
      <w:r>
        <w:t xml:space="preserve"> m</w:t>
      </w:r>
      <w:r>
        <w:t>ậ</w:t>
      </w:r>
      <w:r>
        <w:t>n m</w:t>
      </w:r>
      <w:r>
        <w:t>ớ</w:t>
      </w:r>
      <w:r>
        <w:t>i b</w:t>
      </w:r>
      <w:r>
        <w:t>ở</w:t>
      </w:r>
      <w:r>
        <w:t>i đào; Vư</w:t>
      </w:r>
      <w:r>
        <w:rPr>
          <w:u w:val="single"/>
        </w:rPr>
        <w:t>ờ</w:t>
      </w:r>
      <w:r>
        <w:t xml:space="preserve">n hông đã có </w:t>
      </w:r>
      <w:r>
        <w:rPr>
          <w:u w:val="single"/>
        </w:rPr>
        <w:t>a</w:t>
      </w:r>
      <w:r>
        <w:t>i vào hay chưa?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thưa -  h</w:t>
      </w:r>
      <w:r>
        <w:rPr>
          <w:b/>
          <w:i/>
        </w:rPr>
        <w:t>ỏ</w:t>
      </w:r>
      <w:r>
        <w:rPr>
          <w:b/>
          <w:i/>
        </w:rPr>
        <w:t>i, tr</w:t>
      </w:r>
      <w:r>
        <w:rPr>
          <w:b/>
          <w:i/>
        </w:rPr>
        <w:t>ả</w:t>
      </w:r>
      <w:r>
        <w:rPr>
          <w:b/>
          <w:i/>
        </w:rPr>
        <w:t xml:space="preserve"> l</w:t>
      </w:r>
      <w:r>
        <w:rPr>
          <w:b/>
          <w:i/>
        </w:rPr>
        <w:t>ờ</w:t>
      </w:r>
      <w:r>
        <w:rPr>
          <w:b/>
          <w:i/>
        </w:rPr>
        <w:t>i - h</w:t>
      </w:r>
      <w:r>
        <w:rPr>
          <w:b/>
          <w:i/>
        </w:rPr>
        <w:t>ỏ</w:t>
      </w:r>
      <w:r>
        <w:rPr>
          <w:b/>
          <w:i/>
        </w:rPr>
        <w:t>i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ậ</w:t>
      </w:r>
      <w:r>
        <w:t>n h</w:t>
      </w:r>
      <w:r>
        <w:rPr>
          <w:u w:val="single"/>
        </w:rPr>
        <w:t>ỏ</w:t>
      </w:r>
      <w:r>
        <w:t>i thì đào xin thưa; Vư</w:t>
      </w:r>
      <w:r>
        <w:rPr>
          <w:u w:val="single"/>
        </w:rPr>
        <w:t>ờ</w:t>
      </w:r>
      <w:r>
        <w:t>n</w:t>
      </w:r>
      <w:r>
        <w:rPr>
          <w:u w:val="single"/>
        </w:rPr>
        <w:t xml:space="preserve"> </w:t>
      </w:r>
      <w:r>
        <w:t>hông có l</w:t>
      </w:r>
      <w:r>
        <w:t>ố</w:t>
      </w:r>
      <w:r>
        <w:t>i nhưng chưa ai vào . (Ca dao)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Ặ</w:t>
      </w:r>
      <w:r>
        <w:rPr>
          <w:b/>
        </w:rPr>
        <w:t>C - L</w:t>
      </w:r>
      <w:r>
        <w:rPr>
          <w:b/>
        </w:rPr>
        <w:t>Ủ</w:t>
      </w:r>
      <w:r>
        <w:rPr>
          <w:b/>
        </w:rPr>
        <w:t>NG</w:t>
      </w:r>
    </w:p>
    <w:p w:rsidR="00D07C5B" w:rsidRDefault="005567F0">
      <w:r>
        <w:rPr>
          <w:b/>
        </w:rPr>
        <w:t>Đ</w:t>
      </w:r>
      <w:r>
        <w:rPr>
          <w:b/>
        </w:rPr>
        <w:t>Ặ</w:t>
      </w:r>
      <w:r>
        <w:rPr>
          <w:b/>
        </w:rPr>
        <w:t>C</w:t>
      </w:r>
      <w:r>
        <w:t xml:space="preserve"> - </w:t>
      </w:r>
      <w:r>
        <w:t>Ỏ</w:t>
      </w:r>
      <w:r>
        <w:t xml:space="preserve"> tr</w:t>
      </w:r>
      <w:r>
        <w:t>ạ</w:t>
      </w:r>
      <w:r>
        <w:t>ng thái c</w:t>
      </w:r>
      <w:r>
        <w:t>ủ</w:t>
      </w:r>
      <w:r>
        <w:t>a nh</w:t>
      </w:r>
      <w:r>
        <w:t>ữ</w:t>
      </w:r>
      <w:r>
        <w:t>ng ch</w:t>
      </w:r>
      <w:r>
        <w:t>ấ</w:t>
      </w:r>
      <w:r>
        <w:t>t mà các ph</w:t>
      </w:r>
      <w:r>
        <w:t>ầ</w:t>
      </w:r>
      <w:r>
        <w:t>n t</w:t>
      </w:r>
      <w:r>
        <w:rPr>
          <w:u w:val="single"/>
        </w:rPr>
        <w:t>ử</w:t>
      </w:r>
      <w:r>
        <w:t xml:space="preserve"> h</w:t>
      </w:r>
      <w:r>
        <w:t>ợ</w:t>
      </w:r>
      <w:r>
        <w:t>p thành có tính ch</w:t>
      </w:r>
      <w:r>
        <w:t>ấ</w:t>
      </w:r>
      <w:r>
        <w:t>t cô k</w:t>
      </w:r>
      <w:r>
        <w:t>ế</w:t>
      </w:r>
      <w:r>
        <w:t>t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m</w:t>
      </w:r>
      <w:r>
        <w:t>ậ</w:t>
      </w:r>
      <w:r>
        <w:t>t đ</w:t>
      </w:r>
      <w:r>
        <w:t>ộ</w:t>
      </w:r>
      <w:r>
        <w:t xml:space="preserve"> cao. l</w:t>
      </w:r>
      <w:r>
        <w:t>ỏ</w:t>
      </w:r>
      <w:r>
        <w:t>ng | ng</w:t>
      </w:r>
      <w:r>
        <w:rPr>
          <w:u w:val="single"/>
        </w:rPr>
        <w:t>ọ</w:t>
      </w:r>
      <w:r>
        <w:t>t b</w:t>
      </w:r>
      <w:r>
        <w:rPr>
          <w:u w:val="single"/>
        </w:rPr>
        <w:t>ù</w:t>
      </w:r>
      <w:r>
        <w:t>i 328</w:t>
      </w:r>
    </w:p>
    <w:p w:rsidR="00D07C5B" w:rsidRDefault="005567F0">
      <w:r>
        <w:rPr>
          <w:b/>
        </w:rPr>
        <w:t>L</w:t>
      </w:r>
      <w:r>
        <w:rPr>
          <w:b/>
        </w:rPr>
        <w:t>Ỏ</w:t>
      </w:r>
      <w:r>
        <w:rPr>
          <w:b/>
        </w:rPr>
        <w:t>NG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c</w:t>
      </w:r>
      <w:r>
        <w:t>ủ</w:t>
      </w:r>
      <w:r>
        <w:t>a nh</w:t>
      </w:r>
      <w:r>
        <w:t>ữ</w:t>
      </w:r>
      <w:r>
        <w:t>ng ch</w:t>
      </w:r>
      <w:r>
        <w:t>ấ</w:t>
      </w:r>
      <w:r>
        <w:t>t ch</w:t>
      </w:r>
      <w:r>
        <w:rPr>
          <w:u w:val="single"/>
        </w:rPr>
        <w:t>ả</w:t>
      </w:r>
      <w:r>
        <w:t>y và chi</w:t>
      </w:r>
      <w:r>
        <w:t>ế</w:t>
      </w:r>
      <w:r>
        <w:t>m hình d</w:t>
      </w:r>
      <w:r>
        <w:t>ạ</w:t>
      </w:r>
      <w:r>
        <w:t>ng c</w:t>
      </w:r>
      <w:r>
        <w:t>ủ</w:t>
      </w:r>
      <w:r>
        <w:t>a v</w:t>
      </w:r>
      <w:r>
        <w:t>ậ</w:t>
      </w:r>
      <w:r>
        <w:t>t ch</w:t>
      </w:r>
      <w:r>
        <w:t>ứ</w:t>
      </w:r>
      <w:r>
        <w:t>a chúng.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đông -  l</w:t>
      </w:r>
      <w:r>
        <w:rPr>
          <w:b/>
          <w:i/>
        </w:rPr>
        <w:t>ỏ</w:t>
      </w:r>
      <w:r>
        <w:rPr>
          <w:b/>
          <w:i/>
        </w:rPr>
        <w:t>ng, r</w:t>
      </w:r>
      <w:r>
        <w:rPr>
          <w:b/>
          <w:i/>
        </w:rPr>
        <w:t>ắ</w:t>
      </w:r>
      <w:r>
        <w:rPr>
          <w:b/>
          <w:i/>
        </w:rPr>
        <w:t>n - l</w:t>
      </w:r>
      <w:r>
        <w:rPr>
          <w:b/>
          <w:i/>
        </w:rPr>
        <w:t>ỏ</w:t>
      </w:r>
      <w:r>
        <w:rPr>
          <w:b/>
          <w:i/>
        </w:rPr>
        <w:t>ng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Ặ</w:t>
      </w:r>
      <w:r>
        <w:rPr>
          <w:b/>
        </w:rPr>
        <w:t>C - L0ÃNG</w:t>
      </w:r>
    </w:p>
    <w:p w:rsidR="00D07C5B" w:rsidRDefault="005567F0">
      <w:r>
        <w:rPr>
          <w:b/>
        </w:rPr>
        <w:t>Đ</w:t>
      </w:r>
      <w:r>
        <w:rPr>
          <w:b/>
        </w:rPr>
        <w:t>Ặ</w:t>
      </w:r>
      <w:r>
        <w:rPr>
          <w:b/>
        </w:rPr>
        <w:t>C</w:t>
      </w:r>
      <w:r>
        <w:t xml:space="preserve"> - Tr</w:t>
      </w:r>
      <w:r>
        <w:t>ạ</w:t>
      </w:r>
      <w:r>
        <w:t>ng thái c</w:t>
      </w:r>
      <w:r>
        <w:t>ủ</w:t>
      </w:r>
      <w:r>
        <w:t>a ch</w:t>
      </w:r>
      <w:r>
        <w:t>ấ</w:t>
      </w:r>
      <w:r>
        <w:t>t l</w:t>
      </w:r>
      <w:r>
        <w:t>ỏ</w:t>
      </w:r>
      <w:r>
        <w:t>ng có n</w:t>
      </w:r>
      <w:r>
        <w:t>ồ</w:t>
      </w:r>
      <w:r>
        <w:t>ng đ</w:t>
      </w:r>
      <w:r>
        <w:t>ộ</w:t>
      </w:r>
      <w:r>
        <w:t xml:space="preserve"> cao, khó </w:t>
      </w:r>
      <w:r>
        <w:t>ch</w:t>
      </w:r>
      <w:r>
        <w:t>ả</w:t>
      </w:r>
      <w:r>
        <w:t>y, khó đ</w:t>
      </w:r>
      <w:r>
        <w:t>ổ</w:t>
      </w:r>
      <w:r>
        <w:t>, khó r</w:t>
      </w:r>
      <w:r>
        <w:rPr>
          <w:u w:val="single"/>
        </w:rPr>
        <w:t>ó</w:t>
      </w:r>
      <w:r>
        <w:t>t, ho</w:t>
      </w:r>
      <w:r>
        <w:t>ặ</w:t>
      </w:r>
      <w:r>
        <w:t>c nhi</w:t>
      </w:r>
      <w:r>
        <w:t>ề</w:t>
      </w:r>
      <w:r>
        <w:t>u cái ít nư</w:t>
      </w:r>
      <w:r>
        <w:t>ớ</w:t>
      </w:r>
      <w:r>
        <w:t>c.</w:t>
      </w:r>
    </w:p>
    <w:p w:rsidR="00D07C5B" w:rsidRDefault="005567F0">
      <w:r>
        <w:rPr>
          <w:b/>
        </w:rPr>
        <w:t>LOÃNG</w:t>
      </w:r>
      <w:r>
        <w:t xml:space="preserve"> - Tr</w:t>
      </w:r>
      <w:r>
        <w:t>ạ</w:t>
      </w:r>
      <w:r>
        <w:t>ng thái c</w:t>
      </w:r>
      <w:r>
        <w:t>ủ</w:t>
      </w:r>
      <w:r>
        <w:t>a ch</w:t>
      </w:r>
      <w:r>
        <w:t>ấ</w:t>
      </w:r>
      <w:r>
        <w:t>t l</w:t>
      </w:r>
      <w:r>
        <w:t>ỏ</w:t>
      </w:r>
      <w:r>
        <w:t>ng có n</w:t>
      </w:r>
      <w:r>
        <w:t>ồ</w:t>
      </w:r>
      <w:r>
        <w:t>ng đ</w:t>
      </w:r>
      <w:r>
        <w:t>ộ</w:t>
      </w:r>
      <w:r>
        <w:t xml:space="preserve"> th</w:t>
      </w:r>
      <w:r>
        <w:t>ấ</w:t>
      </w:r>
      <w:r>
        <w:t>p, d</w:t>
      </w:r>
      <w:r>
        <w:rPr>
          <w:u w:val="single"/>
        </w:rPr>
        <w:t>ễ</w:t>
      </w:r>
      <w:r>
        <w:t xml:space="preserve"> ch</w:t>
      </w:r>
      <w:r>
        <w:t>ả</w:t>
      </w:r>
      <w:r>
        <w:t>y, d</w:t>
      </w:r>
      <w:r>
        <w:rPr>
          <w:u w:val="single"/>
        </w:rPr>
        <w:t>ễ</w:t>
      </w:r>
      <w:r>
        <w:t xml:space="preserve"> đ</w:t>
      </w:r>
      <w:r>
        <w:t>ổ</w:t>
      </w:r>
      <w:r>
        <w:t>, d</w:t>
      </w:r>
      <w:r>
        <w:rPr>
          <w:u w:val="single"/>
        </w:rPr>
        <w:t>ễ</w:t>
      </w:r>
      <w:r>
        <w:t xml:space="preserve"> r</w:t>
      </w:r>
      <w:r>
        <w:rPr>
          <w:u w:val="single"/>
        </w:rPr>
        <w:t>ó</w:t>
      </w:r>
      <w:r>
        <w:t>t, ho</w:t>
      </w:r>
      <w:r>
        <w:t>ặ</w:t>
      </w:r>
      <w:r>
        <w:t>c ít cái nhi</w:t>
      </w:r>
      <w:r>
        <w:t>ề</w:t>
      </w:r>
      <w:r>
        <w:t>u nư</w:t>
      </w:r>
      <w:r>
        <w:t>ớ</w:t>
      </w:r>
      <w:r>
        <w:t>c.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Ặ</w:t>
      </w:r>
      <w:r>
        <w:rPr>
          <w:b/>
        </w:rPr>
        <w:t>C - R</w:t>
      </w:r>
      <w:r>
        <w:rPr>
          <w:b/>
        </w:rPr>
        <w:t>Ỗ</w:t>
      </w:r>
      <w:r>
        <w:rPr>
          <w:b/>
        </w:rPr>
        <w:t>NG</w:t>
      </w:r>
    </w:p>
    <w:p w:rsidR="00D07C5B" w:rsidRDefault="005567F0">
      <w:r>
        <w:rPr>
          <w:b/>
        </w:rPr>
        <w:t>Đ</w:t>
      </w:r>
      <w:r>
        <w:rPr>
          <w:b/>
        </w:rPr>
        <w:t>Ặ</w:t>
      </w:r>
      <w:r>
        <w:rPr>
          <w:b/>
        </w:rPr>
        <w:t>C</w:t>
      </w:r>
      <w:r>
        <w:t xml:space="preserve"> - Kín toàn b</w:t>
      </w:r>
      <w:r>
        <w:t>ộ</w:t>
      </w:r>
      <w:r>
        <w:t xml:space="preserve"> bên trong v</w:t>
      </w:r>
      <w:r>
        <w:t>ậ</w:t>
      </w:r>
      <w:r>
        <w:t>t ch</w:t>
      </w:r>
      <w:r>
        <w:rPr>
          <w:u w:val="single"/>
        </w:rPr>
        <w:t>ứ</w:t>
      </w:r>
      <w:r>
        <w:t>a ho</w:t>
      </w:r>
      <w:r>
        <w:t>ặ</w:t>
      </w:r>
      <w:r>
        <w:t>c k</w:t>
      </w:r>
      <w:r>
        <w:rPr>
          <w:u w:val="single"/>
        </w:rPr>
        <w:t>í</w:t>
      </w:r>
      <w:r>
        <w:t>n ru</w:t>
      </w:r>
      <w:r>
        <w:t>ộ</w:t>
      </w:r>
      <w:r>
        <w:t>t.</w:t>
      </w:r>
    </w:p>
    <w:p w:rsidR="00D07C5B" w:rsidRDefault="005567F0">
      <w:r>
        <w:rPr>
          <w:b/>
        </w:rPr>
        <w:t>R</w:t>
      </w:r>
      <w:r>
        <w:rPr>
          <w:b/>
        </w:rPr>
        <w:t>Ỗ</w:t>
      </w:r>
      <w:r>
        <w:rPr>
          <w:b/>
        </w:rPr>
        <w:t>NG</w:t>
      </w:r>
      <w:r>
        <w:t xml:space="preserve"> - Không ch</w:t>
      </w:r>
      <w:r>
        <w:t>ứ</w:t>
      </w:r>
      <w:r>
        <w:t>a g</w:t>
      </w:r>
      <w:r>
        <w:rPr>
          <w:u w:val="single"/>
        </w:rPr>
        <w:t>ì</w:t>
      </w:r>
      <w:r>
        <w:t xml:space="preserve"> bên trong ho</w:t>
      </w:r>
      <w:r>
        <w:t>ặ</w:t>
      </w:r>
      <w:r>
        <w:t xml:space="preserve">c không có </w:t>
      </w:r>
      <w:r>
        <w:rPr>
          <w:u w:val="single"/>
        </w:rPr>
        <w:t>r</w:t>
      </w:r>
      <w:r>
        <w:t>u</w:t>
      </w:r>
      <w:r>
        <w:t>ộ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>: Thàng r</w:t>
      </w:r>
      <w:r>
        <w:rPr>
          <w:u w:val="single"/>
        </w:rPr>
        <w:t>ỗ</w:t>
      </w:r>
      <w:r>
        <w:t>ng kêu to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Ắ</w:t>
      </w:r>
      <w:r>
        <w:rPr>
          <w:b/>
        </w:rPr>
        <w:t>NG CAY - NG</w:t>
      </w:r>
      <w:r>
        <w:rPr>
          <w:b/>
          <w:u w:val="single"/>
        </w:rPr>
        <w:t>Ọ</w:t>
      </w:r>
      <w:r>
        <w:rPr>
          <w:b/>
        </w:rPr>
        <w:t>T B</w:t>
      </w:r>
      <w:r>
        <w:rPr>
          <w:b/>
          <w:u w:val="single"/>
        </w:rPr>
        <w:t>Ù</w:t>
      </w:r>
      <w:r>
        <w:rPr>
          <w:b/>
        </w:rPr>
        <w:t>I</w:t>
      </w:r>
    </w:p>
    <w:p w:rsidR="00D07C5B" w:rsidRDefault="005567F0">
      <w:r>
        <w:rPr>
          <w:b/>
        </w:rPr>
        <w:t>Đ</w:t>
      </w:r>
      <w:r>
        <w:rPr>
          <w:b/>
        </w:rPr>
        <w:t>Ắ</w:t>
      </w:r>
      <w:r>
        <w:rPr>
          <w:b/>
        </w:rPr>
        <w:t>NG CAY</w:t>
      </w:r>
      <w:r>
        <w:t xml:space="preserve"> - (nói v</w:t>
      </w:r>
      <w:r>
        <w:t>ề</w:t>
      </w:r>
      <w:r>
        <w:t xml:space="preserve"> đi</w:t>
      </w:r>
      <w:r>
        <w:t>ề</w:t>
      </w:r>
      <w:r>
        <w:t>u gì đó) Không may, gây nên đau đ</w:t>
      </w:r>
      <w:r>
        <w:rPr>
          <w:u w:val="single"/>
        </w:rPr>
        <w:t>ớ</w:t>
      </w:r>
      <w:r>
        <w:t>n, c</w:t>
      </w:r>
      <w:r>
        <w:rPr>
          <w:u w:val="single"/>
        </w:rPr>
        <w:t>ự</w:t>
      </w:r>
      <w:r>
        <w:t>c kh</w:t>
      </w:r>
      <w:r>
        <w:t>ổ</w:t>
      </w:r>
      <w:r>
        <w:t>.</w:t>
      </w:r>
    </w:p>
    <w:p w:rsidR="00D07C5B" w:rsidRDefault="005567F0">
      <w:r>
        <w:rPr>
          <w:b/>
        </w:rPr>
        <w:t>NG</w:t>
      </w:r>
      <w:r>
        <w:rPr>
          <w:b/>
        </w:rPr>
        <w:t>Ọ</w:t>
      </w:r>
      <w:r>
        <w:rPr>
          <w:b/>
        </w:rPr>
        <w:t>T BÙI</w:t>
      </w:r>
      <w:r>
        <w:t xml:space="preserve"> - (nói v</w:t>
      </w:r>
      <w:r>
        <w:t>ề</w:t>
      </w:r>
      <w:r>
        <w:t xml:space="preserve"> đi</w:t>
      </w:r>
      <w:r>
        <w:t>ề</w:t>
      </w:r>
      <w:r>
        <w:t>u gì đó) May m</w:t>
      </w:r>
      <w:r>
        <w:t>ắ</w:t>
      </w:r>
      <w:r>
        <w:t>n, t</w:t>
      </w:r>
      <w:r>
        <w:rPr>
          <w:u w:val="single"/>
        </w:rPr>
        <w:t>ố</w:t>
      </w:r>
      <w:r>
        <w:t>t đ</w:t>
      </w:r>
      <w:r>
        <w:t>ẹ</w:t>
      </w:r>
      <w:r>
        <w:rPr>
          <w:u w:val="single"/>
        </w:rPr>
        <w:t>p</w:t>
      </w:r>
      <w:r>
        <w:t>, đem l</w:t>
      </w:r>
      <w:r>
        <w:t>ạ</w:t>
      </w:r>
      <w:r>
        <w:t>i vui v</w:t>
      </w:r>
      <w:r>
        <w:t>ẻ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Ta </w:t>
      </w:r>
      <w:r>
        <w:rPr>
          <w:u w:val="single"/>
        </w:rPr>
        <w:t>đ</w:t>
      </w:r>
      <w:r>
        <w:t>i ta nh</w:t>
      </w:r>
      <w:r>
        <w:rPr>
          <w:u w:val="single"/>
        </w:rPr>
        <w:t>ớ</w:t>
      </w:r>
      <w:r>
        <w:t xml:space="preserve"> nh</w:t>
      </w:r>
      <w:r>
        <w:t>ữ</w:t>
      </w:r>
      <w:r>
        <w:t>ng ngày; Mình đây ta đó đ</w:t>
      </w:r>
      <w:r>
        <w:rPr>
          <w:u w:val="single"/>
        </w:rPr>
        <w:t>ă</w:t>
      </w:r>
      <w:r>
        <w:t>ng cay ng</w:t>
      </w:r>
      <w:r>
        <w:rPr>
          <w:u w:val="single"/>
        </w:rPr>
        <w:t>ọ</w:t>
      </w:r>
      <w:r>
        <w:t>t bù</w:t>
      </w:r>
      <w:r>
        <w:t>i . (Vi</w:t>
      </w:r>
      <w:r>
        <w:t>ệ</w:t>
      </w:r>
      <w:r>
        <w:t>t B</w:t>
      </w:r>
      <w:r>
        <w:t>ắ</w:t>
      </w:r>
      <w:r>
        <w:t>c, T</w:t>
      </w:r>
      <w:r>
        <w:t>ố</w:t>
      </w:r>
      <w:r>
        <w:t xml:space="preserve"> H</w:t>
      </w:r>
      <w:r>
        <w:t>ữ</w:t>
      </w:r>
      <w:r>
        <w:t>u) 0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Đ</w:t>
      </w:r>
      <w:r>
        <w:t>ắ</w:t>
      </w:r>
      <w:r>
        <w:t>ng cay c</w:t>
      </w:r>
      <w:r>
        <w:rPr>
          <w:u w:val="single"/>
        </w:rPr>
        <w:t>ũ</w:t>
      </w:r>
      <w:r>
        <w:t>ng th</w:t>
      </w:r>
      <w:r>
        <w:t>ể</w:t>
      </w:r>
      <w:r>
        <w:t xml:space="preserve"> </w:t>
      </w:r>
      <w:r>
        <w:rPr>
          <w:u w:val="single"/>
        </w:rPr>
        <w:t>r</w:t>
      </w:r>
      <w:r>
        <w:t>u</w:t>
      </w:r>
      <w:r>
        <w:t>ộ</w:t>
      </w:r>
      <w:r>
        <w:t>t rà; Ng</w:t>
      </w:r>
      <w:r>
        <w:t>ọ</w:t>
      </w:r>
      <w:r>
        <w:t>t ngào cho l</w:t>
      </w:r>
      <w:r>
        <w:t>ắ</w:t>
      </w:r>
      <w:r>
        <w:t>m cũng là ngư</w:t>
      </w:r>
      <w:r>
        <w:t>ờ</w:t>
      </w:r>
      <w:r>
        <w:t>i dư</w:t>
      </w:r>
      <w:r>
        <w:rPr>
          <w:u w:val="single"/>
        </w:rPr>
        <w:t>n</w:t>
      </w:r>
      <w:r>
        <w:t>g . (Ca dao) 3</w:t>
      </w:r>
      <w:r>
        <w:rPr>
          <w:u w:val="single"/>
        </w:rPr>
        <w:t>2</w:t>
      </w:r>
      <w:r>
        <w:t>9 đ</w:t>
      </w:r>
      <w:r>
        <w:t>ắ</w:t>
      </w:r>
      <w:r>
        <w:t>t | tr</w:t>
      </w:r>
      <w:r>
        <w:rPr>
          <w:u w:val="single"/>
        </w:rPr>
        <w:t>ờ</w:t>
      </w:r>
      <w:r>
        <w:t>i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Ắ</w:t>
      </w:r>
      <w:r>
        <w:rPr>
          <w:b/>
        </w:rPr>
        <w:t>T - R</w:t>
      </w:r>
      <w:r>
        <w:rPr>
          <w:b/>
        </w:rPr>
        <w:t>Ẻ</w:t>
      </w:r>
    </w:p>
    <w:p w:rsidR="00D07C5B" w:rsidRDefault="005567F0">
      <w:r>
        <w:rPr>
          <w:b/>
        </w:rPr>
        <w:t>Đ</w:t>
      </w:r>
      <w:r>
        <w:rPr>
          <w:b/>
        </w:rPr>
        <w:t>Ắ</w:t>
      </w:r>
      <w:r>
        <w:rPr>
          <w:b/>
        </w:rPr>
        <w:t>T</w:t>
      </w:r>
      <w:r>
        <w:t xml:space="preserve"> - (nói v</w:t>
      </w:r>
      <w:r>
        <w:t>ề</w:t>
      </w:r>
      <w:r>
        <w:t xml:space="preserve"> hàng hoá) Gi</w:t>
      </w:r>
      <w:r>
        <w:rPr>
          <w:u w:val="single"/>
        </w:rPr>
        <w:t>á</w:t>
      </w:r>
      <w:r>
        <w:t xml:space="preserve"> c</w:t>
      </w:r>
      <w:r>
        <w:rPr>
          <w:u w:val="single"/>
        </w:rPr>
        <w:t>a</w:t>
      </w:r>
      <w:r>
        <w:t>o.</w:t>
      </w:r>
    </w:p>
    <w:p w:rsidR="00D07C5B" w:rsidRDefault="005567F0">
      <w:r>
        <w:rPr>
          <w:b/>
        </w:rPr>
        <w:t>R</w:t>
      </w:r>
      <w:r>
        <w:rPr>
          <w:b/>
        </w:rPr>
        <w:t>Ẻ</w:t>
      </w:r>
      <w:r>
        <w:t xml:space="preserve"> - (nói v</w:t>
      </w:r>
      <w:r>
        <w:t>ề</w:t>
      </w:r>
      <w:r>
        <w:t xml:space="preserve"> hàng hoá) C</w:t>
      </w:r>
      <w:r>
        <w:rPr>
          <w:u w:val="single"/>
        </w:rPr>
        <w:t>ó</w:t>
      </w:r>
      <w:r>
        <w:t xml:space="preserve"> giá </w:t>
      </w:r>
      <w:r>
        <w:rPr>
          <w:u w:val="single"/>
        </w:rPr>
        <w:t>h</w:t>
      </w:r>
      <w:r>
        <w:t>ạ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Phen này </w:t>
      </w:r>
      <w:r>
        <w:rPr>
          <w:u w:val="single"/>
        </w:rPr>
        <w:t>ô</w:t>
      </w:r>
      <w:r>
        <w:t>ng quy</w:t>
      </w:r>
      <w:r>
        <w:t>ế</w:t>
      </w:r>
      <w:r>
        <w:t>t đ</w:t>
      </w:r>
      <w:r>
        <w:rPr>
          <w:u w:val="single"/>
        </w:rPr>
        <w:t>i</w:t>
      </w:r>
      <w:r>
        <w:t xml:space="preserve"> buôn l</w:t>
      </w:r>
      <w:r>
        <w:rPr>
          <w:u w:val="single"/>
        </w:rPr>
        <w:t>ọ</w:t>
      </w:r>
      <w:r>
        <w:t>ng;</w:t>
      </w:r>
      <w:r>
        <w:t xml:space="preserve"> V</w:t>
      </w:r>
      <w:r>
        <w:t>ừ</w:t>
      </w:r>
      <w:r>
        <w:t>a bán v</w:t>
      </w:r>
      <w:r>
        <w:t>ừ</w:t>
      </w:r>
      <w:r>
        <w:t xml:space="preserve">a la cũng </w:t>
      </w:r>
      <w:r>
        <w:rPr>
          <w:u w:val="single"/>
        </w:rPr>
        <w:t>đ</w:t>
      </w:r>
      <w:r>
        <w:t>ắ</w:t>
      </w:r>
      <w:r>
        <w:t>t hàng . (Năm m</w:t>
      </w:r>
      <w:r>
        <w:t>ớ</w:t>
      </w:r>
      <w:r>
        <w:t>i chúc nhau, Tr</w:t>
      </w:r>
      <w:r>
        <w:t>ầ</w:t>
      </w:r>
      <w:r>
        <w:t>n T</w:t>
      </w:r>
      <w:r>
        <w:t>ế</w:t>
      </w:r>
      <w:r>
        <w:t xml:space="preserve"> Xư</w:t>
      </w:r>
      <w:r>
        <w:t>ở</w:t>
      </w:r>
      <w:r>
        <w:t>ng)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</w:t>
      </w:r>
      <w:r>
        <w:t>ắ</w:t>
      </w:r>
      <w:r>
        <w:t>t th</w:t>
      </w:r>
      <w:r>
        <w:rPr>
          <w:u w:val="single"/>
        </w:rPr>
        <w:t>ó</w:t>
      </w:r>
      <w:r>
        <w:t>c t</w:t>
      </w:r>
      <w:r>
        <w:rPr>
          <w:u w:val="single"/>
        </w:rPr>
        <w:t>ẻ</w:t>
      </w:r>
      <w:r>
        <w:t>, r</w:t>
      </w:r>
      <w:r>
        <w:rPr>
          <w:u w:val="single"/>
        </w:rPr>
        <w:t>ẻ</w:t>
      </w:r>
      <w:r>
        <w:t xml:space="preserve"> thóc n</w:t>
      </w:r>
      <w:r>
        <w:t>ế</w:t>
      </w:r>
      <w:r>
        <w:t>p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kém - hơn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Ậ</w:t>
      </w:r>
      <w:r>
        <w:rPr>
          <w:b/>
        </w:rPr>
        <w:t>M - NH</w:t>
      </w:r>
      <w:r>
        <w:rPr>
          <w:b/>
        </w:rPr>
        <w:t>Ạ</w:t>
      </w:r>
      <w:r>
        <w:rPr>
          <w:b/>
        </w:rPr>
        <w:t>T</w:t>
      </w:r>
    </w:p>
    <w:p w:rsidR="00D07C5B" w:rsidRDefault="005567F0">
      <w:r>
        <w:rPr>
          <w:b/>
        </w:rPr>
        <w:t>Đ</w:t>
      </w:r>
      <w:r>
        <w:rPr>
          <w:b/>
        </w:rPr>
        <w:t>Ậ</w:t>
      </w:r>
      <w:r>
        <w:rPr>
          <w:b/>
        </w:rPr>
        <w:t>M</w:t>
      </w:r>
      <w:r>
        <w:t xml:space="preserve"> - M</w:t>
      </w:r>
      <w:r>
        <w:t>ứ</w:t>
      </w:r>
      <w:r>
        <w:t>c đ</w:t>
      </w:r>
      <w:r>
        <w:t>ộ</w:t>
      </w:r>
      <w:r>
        <w:t xml:space="preserve"> m</w:t>
      </w:r>
      <w:r>
        <w:t>ạ</w:t>
      </w:r>
      <w:r>
        <w:t>nh hơn bình thư</w:t>
      </w:r>
      <w:r>
        <w:t>ờ</w:t>
      </w:r>
      <w:r>
        <w:t>ng c</w:t>
      </w:r>
      <w:r>
        <w:t>ủ</w:t>
      </w:r>
      <w:r>
        <w:t>a màu s</w:t>
      </w:r>
      <w:r>
        <w:t>ắ</w:t>
      </w:r>
      <w:r>
        <w:t>c ho</w:t>
      </w:r>
      <w:r>
        <w:t>ặ</w:t>
      </w:r>
      <w:r>
        <w:t>c m</w:t>
      </w:r>
      <w:r>
        <w:rPr>
          <w:u w:val="single"/>
        </w:rPr>
        <w:t>ù</w:t>
      </w:r>
      <w:r>
        <w:t>i v</w:t>
      </w:r>
      <w:r>
        <w:t>ị</w:t>
      </w:r>
      <w:r>
        <w:t>.</w:t>
      </w:r>
    </w:p>
    <w:p w:rsidR="00D07C5B" w:rsidRDefault="005567F0">
      <w:r>
        <w:rPr>
          <w:b/>
        </w:rPr>
        <w:t>NH</w:t>
      </w:r>
      <w:r>
        <w:rPr>
          <w:b/>
        </w:rPr>
        <w:t>Ạ</w:t>
      </w:r>
      <w:r>
        <w:rPr>
          <w:b/>
        </w:rPr>
        <w:t>T</w:t>
      </w:r>
      <w:r>
        <w:t xml:space="preserve"> - M</w:t>
      </w:r>
      <w:r>
        <w:t>ứ</w:t>
      </w:r>
      <w:r>
        <w:t>c đ</w:t>
      </w:r>
      <w:r>
        <w:rPr>
          <w:u w:val="single"/>
        </w:rPr>
        <w:t>ộ</w:t>
      </w:r>
      <w:r>
        <w:t xml:space="preserve"> </w:t>
      </w:r>
      <w:r>
        <w:rPr>
          <w:u w:val="single"/>
        </w:rPr>
        <w:t>y</w:t>
      </w:r>
      <w:r>
        <w:t>ế</w:t>
      </w:r>
      <w:r>
        <w:t>u hơn bình thư</w:t>
      </w:r>
      <w:r>
        <w:t>ờ</w:t>
      </w:r>
      <w:r>
        <w:t>ng c</w:t>
      </w:r>
      <w:r>
        <w:t>ủ</w:t>
      </w:r>
      <w:r>
        <w:t>a màu s</w:t>
      </w:r>
      <w:r>
        <w:t>ắ</w:t>
      </w:r>
      <w:r>
        <w:t>c ho</w:t>
      </w:r>
      <w:r>
        <w:t>ặ</w:t>
      </w:r>
      <w:r>
        <w:t>c mùi v</w:t>
      </w:r>
      <w:r>
        <w:t>ị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Nh</w:t>
      </w:r>
      <w:r>
        <w:t>ạ</w:t>
      </w:r>
      <w:r>
        <w:t>t nh</w:t>
      </w:r>
      <w:r>
        <w:rPr>
          <w:u w:val="single"/>
        </w:rPr>
        <w:t>ư</w:t>
      </w:r>
      <w:r>
        <w:t xml:space="preserve"> nư</w:t>
      </w:r>
      <w:r>
        <w:t>ớ</w:t>
      </w:r>
      <w:r>
        <w:t xml:space="preserve">c </w:t>
      </w:r>
      <w:r>
        <w:rPr>
          <w:u w:val="single"/>
        </w:rPr>
        <w:t>ố</w:t>
      </w:r>
      <w:r>
        <w:t>c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ậ</w:t>
      </w:r>
      <w:r>
        <w:rPr>
          <w:b/>
          <w:i/>
        </w:rPr>
        <w:t>m -  m</w:t>
      </w:r>
      <w:r>
        <w:rPr>
          <w:b/>
          <w:i/>
        </w:rPr>
        <w:t>ờ</w:t>
      </w:r>
      <w:r>
        <w:rPr>
          <w:b/>
          <w:i/>
        </w:rPr>
        <w:t>, đ</w:t>
      </w:r>
      <w:r>
        <w:rPr>
          <w:b/>
          <w:i/>
        </w:rPr>
        <w:t>ậ</w:t>
      </w:r>
      <w:r>
        <w:rPr>
          <w:b/>
          <w:i/>
        </w:rPr>
        <w:t>m -  nhoà, thâm -  nh</w:t>
      </w:r>
      <w:r>
        <w:rPr>
          <w:b/>
          <w:i/>
        </w:rPr>
        <w:t>ạ</w:t>
      </w:r>
      <w:r>
        <w:rPr>
          <w:b/>
          <w:i/>
        </w:rPr>
        <w:t>t, t</w:t>
      </w:r>
      <w:r>
        <w:rPr>
          <w:b/>
          <w:i/>
        </w:rPr>
        <w:t>ố</w:t>
      </w:r>
      <w:r>
        <w:rPr>
          <w:b/>
          <w:i/>
        </w:rPr>
        <w:t>t - sáng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</w:t>
      </w:r>
      <w:r>
        <w:rPr>
          <w:u w:val="single"/>
        </w:rPr>
        <w:t>Ở</w:t>
      </w:r>
      <w:r>
        <w:t xml:space="preserve"> đây sương khói m</w:t>
      </w:r>
      <w:r>
        <w:rPr>
          <w:u w:val="single"/>
        </w:rPr>
        <w:t>ờ</w:t>
      </w:r>
      <w:r>
        <w:t xml:space="preserve"> nhân </w:t>
      </w:r>
      <w:r>
        <w:rPr>
          <w:u w:val="single"/>
        </w:rPr>
        <w:t>ả</w:t>
      </w:r>
      <w:r>
        <w:t>nh; Ai bi</w:t>
      </w:r>
      <w:r>
        <w:t>ế</w:t>
      </w:r>
      <w:r>
        <w:t xml:space="preserve">t tình </w:t>
      </w:r>
      <w:r>
        <w:rPr>
          <w:u w:val="single"/>
        </w:rPr>
        <w:t>a</w:t>
      </w:r>
      <w:r>
        <w:t>i có đ</w:t>
      </w:r>
      <w:r>
        <w:t>ậ</w:t>
      </w:r>
      <w:r>
        <w:t>m đà . (Đây thôn Vĩ D</w:t>
      </w:r>
      <w:r>
        <w:t>ạ</w:t>
      </w:r>
      <w:r>
        <w:t>, Hàn M</w:t>
      </w:r>
      <w:r>
        <w:t>ặ</w:t>
      </w:r>
      <w:r>
        <w:t>c T</w:t>
      </w:r>
      <w:r>
        <w:t>ủ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Năm gian nhà c</w:t>
      </w:r>
      <w:r>
        <w:rPr>
          <w:u w:val="single"/>
        </w:rPr>
        <w:t>ỏ</w:t>
      </w:r>
      <w:r>
        <w:t xml:space="preserve"> th</w:t>
      </w:r>
      <w:r>
        <w:t>ấ</w:t>
      </w:r>
      <w:r>
        <w:t>p le te; Ng</w:t>
      </w:r>
      <w:r>
        <w:rPr>
          <w:u w:val="single"/>
        </w:rPr>
        <w:t>õ</w:t>
      </w:r>
      <w:r>
        <w:t xml:space="preserve"> </w:t>
      </w:r>
      <w:r>
        <w:t>t</w:t>
      </w:r>
      <w:r>
        <w:t>ố</w:t>
      </w:r>
      <w:r>
        <w:t>i đêm sâu đó</w:t>
      </w:r>
      <w:r>
        <w:rPr>
          <w:u w:val="single"/>
        </w:rPr>
        <w:t>m</w:t>
      </w:r>
      <w:r>
        <w:t xml:space="preserve"> l</w:t>
      </w:r>
      <w:r>
        <w:t>ậ</w:t>
      </w:r>
      <w:r>
        <w:t>p lò</w:t>
      </w:r>
      <w:r>
        <w:rPr>
          <w:u w:val="single"/>
        </w:rPr>
        <w:t>e</w:t>
      </w:r>
      <w:r>
        <w:t xml:space="preserve"> . (Thu </w:t>
      </w:r>
      <w:r>
        <w:t>ẩ</w:t>
      </w:r>
      <w:r>
        <w:t>m,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Ấ</w:t>
      </w:r>
      <w:r>
        <w:rPr>
          <w:b/>
        </w:rPr>
        <w:t>T - TRÙI</w:t>
      </w:r>
    </w:p>
    <w:p w:rsidR="00D07C5B" w:rsidRDefault="005567F0">
      <w:r>
        <w:rPr>
          <w:b/>
        </w:rPr>
        <w:t>Đ</w:t>
      </w:r>
      <w:r>
        <w:rPr>
          <w:b/>
        </w:rPr>
        <w:t>Ấ</w:t>
      </w:r>
      <w:r>
        <w:rPr>
          <w:b/>
        </w:rPr>
        <w:t>T</w:t>
      </w:r>
      <w:r>
        <w:t xml:space="preserve"> - B</w:t>
      </w:r>
      <w:r>
        <w:t>ề</w:t>
      </w:r>
      <w:r>
        <w:t xml:space="preserve"> m</w:t>
      </w:r>
      <w:r>
        <w:t>ặ</w:t>
      </w:r>
      <w:r>
        <w:rPr>
          <w:u w:val="single"/>
        </w:rPr>
        <w:t>t</w:t>
      </w:r>
      <w:r>
        <w:t xml:space="preserve"> </w:t>
      </w:r>
      <w:r>
        <w:rPr>
          <w:u w:val="single"/>
        </w:rPr>
        <w:t>t</w:t>
      </w:r>
      <w:r>
        <w:t>rái đ</w:t>
      </w:r>
      <w:r>
        <w:t>ấ</w:t>
      </w:r>
      <w:r>
        <w:t>t.</w:t>
      </w:r>
    </w:p>
    <w:p w:rsidR="00D07C5B" w:rsidRDefault="005567F0">
      <w:r>
        <w:rPr>
          <w:b/>
        </w:rPr>
        <w:t>TR</w:t>
      </w:r>
      <w:r>
        <w:rPr>
          <w:b/>
        </w:rPr>
        <w:t>Ờ</w:t>
      </w:r>
      <w:r>
        <w:rPr>
          <w:b/>
        </w:rPr>
        <w:t>I</w:t>
      </w:r>
      <w:r>
        <w:t xml:space="preserve"> - Kho</w:t>
      </w:r>
      <w:r>
        <w:rPr>
          <w:u w:val="single"/>
        </w:rPr>
        <w:t>ả</w:t>
      </w:r>
      <w:r>
        <w:t xml:space="preserve">ng không </w:t>
      </w:r>
      <w:r>
        <w:rPr>
          <w:u w:val="single"/>
        </w:rPr>
        <w:t>v</w:t>
      </w:r>
      <w:r>
        <w:t>ũ</w:t>
      </w:r>
      <w:r>
        <w:t xml:space="preserve"> tr</w:t>
      </w:r>
      <w:r>
        <w:t>ụ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t>ọ</w:t>
      </w:r>
      <w:r>
        <w:t>c tr</w:t>
      </w:r>
      <w:r>
        <w:t>ờ</w:t>
      </w:r>
      <w:r>
        <w:t>i kh</w:t>
      </w:r>
      <w:r>
        <w:rPr>
          <w:u w:val="single"/>
        </w:rPr>
        <w:t>u</w:t>
      </w:r>
      <w:r>
        <w:t>ấ</w:t>
      </w:r>
      <w:r>
        <w:t>y nư</w:t>
      </w:r>
      <w:r>
        <w:t>ớ</w:t>
      </w:r>
      <w:r>
        <w:t>c m</w:t>
      </w:r>
      <w:r>
        <w:t>ặ</w:t>
      </w:r>
      <w:r>
        <w:t>c d</w:t>
      </w:r>
      <w:r>
        <w:rPr>
          <w:u w:val="single"/>
        </w:rPr>
        <w:t>â</w:t>
      </w:r>
      <w:r>
        <w:t>u; D</w:t>
      </w:r>
      <w:r>
        <w:t>ọ</w:t>
      </w:r>
      <w:r>
        <w:t>c ngang nào bi</w:t>
      </w:r>
      <w:r>
        <w:t>ế</w:t>
      </w:r>
      <w:r>
        <w:t>t trên đ</w:t>
      </w:r>
      <w:r>
        <w:t>ầ</w:t>
      </w:r>
      <w:r>
        <w:t>u có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đây | tr</w:t>
      </w:r>
      <w:r>
        <w:t>ắ</w:t>
      </w:r>
      <w:r>
        <w:t>ng 330 G</w:t>
      </w:r>
      <w:r>
        <w:rPr>
          <w:u w:val="single"/>
        </w:rPr>
        <w:t>ăp</w:t>
      </w:r>
      <w:r>
        <w:t xml:space="preserve"> 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Thiê</w:t>
      </w:r>
      <w:r>
        <w:t>n th</w:t>
      </w:r>
      <w:r>
        <w:t>ờ</w:t>
      </w:r>
      <w:r>
        <w:t>i đ</w:t>
      </w:r>
      <w:r>
        <w:t>ị</w:t>
      </w:r>
      <w:r>
        <w:t>a l</w:t>
      </w:r>
      <w:r>
        <w:rPr>
          <w:u w:val="single"/>
        </w:rPr>
        <w:t>ợ</w:t>
      </w:r>
      <w:r>
        <w:t>i nhân hoà.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Ầ</w:t>
      </w:r>
      <w:r>
        <w:rPr>
          <w:b/>
        </w:rPr>
        <w:t>Y - V</w:t>
      </w:r>
      <w:r>
        <w:rPr>
          <w:b/>
        </w:rPr>
        <w:t>Ớ</w:t>
      </w:r>
      <w:r>
        <w:rPr>
          <w:b/>
        </w:rPr>
        <w:t>I</w:t>
      </w:r>
    </w:p>
    <w:p w:rsidR="00D07C5B" w:rsidRDefault="005567F0">
      <w:r>
        <w:rPr>
          <w:b/>
        </w:rPr>
        <w:t>Đ</w:t>
      </w:r>
      <w:r>
        <w:rPr>
          <w:b/>
        </w:rPr>
        <w:t>Ầ</w:t>
      </w:r>
      <w:r>
        <w:rPr>
          <w:b/>
        </w:rPr>
        <w:t>Y</w:t>
      </w:r>
      <w:r>
        <w:t xml:space="preserve"> - (nói v</w:t>
      </w:r>
      <w:r>
        <w:t>ề</w:t>
      </w:r>
      <w:r>
        <w:t xml:space="preserve"> v</w:t>
      </w:r>
      <w:r>
        <w:t>ậ</w:t>
      </w:r>
      <w:r>
        <w:t>t ch</w:t>
      </w:r>
      <w:r>
        <w:t>ứ</w:t>
      </w:r>
      <w:r>
        <w:t xml:space="preserve">a)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th</w:t>
      </w:r>
      <w:r>
        <w:rPr>
          <w:u w:val="single"/>
        </w:rPr>
        <w:t>ứ</w:t>
      </w:r>
      <w:r>
        <w:t xml:space="preserve"> ch</w:t>
      </w:r>
      <w:r>
        <w:t>ứ</w:t>
      </w:r>
      <w:r>
        <w:t>a bên trong l</w:t>
      </w:r>
      <w:r>
        <w:rPr>
          <w:u w:val="single"/>
        </w:rPr>
        <w:t>ê</w:t>
      </w:r>
      <w:r>
        <w:t>n đ</w:t>
      </w:r>
      <w:r>
        <w:t>ế</w:t>
      </w:r>
      <w:r>
        <w:t>n t</w:t>
      </w:r>
      <w:r>
        <w:t>ậ</w:t>
      </w:r>
      <w:r>
        <w:t>n mi</w:t>
      </w:r>
      <w:r>
        <w:t>ệ</w:t>
      </w:r>
      <w:r>
        <w:t>ng.</w:t>
      </w:r>
    </w:p>
    <w:p w:rsidR="00D07C5B" w:rsidRDefault="005567F0">
      <w:r>
        <w:rPr>
          <w:b/>
        </w:rPr>
        <w:lastRenderedPageBreak/>
        <w:t>VƠI</w:t>
      </w:r>
      <w:r>
        <w:t xml:space="preserve"> - (nói v</w:t>
      </w:r>
      <w:r>
        <w:t>ề</w:t>
      </w:r>
      <w:r>
        <w:t xml:space="preserve"> v</w:t>
      </w:r>
      <w:r>
        <w:t>ậ</w:t>
      </w:r>
      <w:r>
        <w:t>t ch</w:t>
      </w:r>
      <w:r>
        <w:t>ứ</w:t>
      </w:r>
      <w:r>
        <w:t xml:space="preserve">a) </w:t>
      </w:r>
      <w:r>
        <w:rPr>
          <w:u w:val="single"/>
        </w:rPr>
        <w:t>Ổ</w:t>
      </w:r>
      <w:r>
        <w:t xml:space="preserve"> tr</w:t>
      </w:r>
      <w:r>
        <w:t>ạ</w:t>
      </w:r>
      <w:r>
        <w:t>ng thái th</w:t>
      </w:r>
      <w:r>
        <w:t>ứ</w:t>
      </w:r>
      <w:r>
        <w:t xml:space="preserve"> ch</w:t>
      </w:r>
      <w:r>
        <w:t>ứ</w:t>
      </w:r>
      <w:r>
        <w:t>a b</w:t>
      </w:r>
      <w:r>
        <w:rPr>
          <w:u w:val="single"/>
        </w:rPr>
        <w:t>ê</w:t>
      </w:r>
      <w:r>
        <w:t>n trong chưa t</w:t>
      </w:r>
      <w:r>
        <w:t>ớ</w:t>
      </w:r>
      <w:r>
        <w:t>i mi</w:t>
      </w:r>
      <w:r>
        <w:t>ệ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Nghĩa chàng nh</w:t>
      </w:r>
      <w:r>
        <w:rPr>
          <w:u w:val="single"/>
        </w:rPr>
        <w:t>ớ</w:t>
      </w:r>
      <w:r>
        <w:t xml:space="preserve"> mãi chàng </w:t>
      </w:r>
      <w:r>
        <w:rPr>
          <w:u w:val="single"/>
        </w:rPr>
        <w:t>ơ</w:t>
      </w:r>
      <w:r>
        <w:t>i; Nh</w:t>
      </w:r>
      <w:r>
        <w:rPr>
          <w:u w:val="single"/>
        </w:rPr>
        <w:t>ớ</w:t>
      </w:r>
      <w:r>
        <w:t xml:space="preserve"> chàng như nư</w:t>
      </w:r>
      <w:r>
        <w:t>ớ</w:t>
      </w:r>
      <w:r>
        <w:t>c h</w:t>
      </w:r>
      <w:r>
        <w:t>ồ</w:t>
      </w:r>
      <w:r>
        <w:t xml:space="preserve"> </w:t>
      </w:r>
      <w:r>
        <w:rPr>
          <w:u w:val="single"/>
        </w:rPr>
        <w:t>vơ</w:t>
      </w:r>
      <w:r>
        <w:t>i l</w:t>
      </w:r>
      <w:r>
        <w:t>ạ</w:t>
      </w:r>
      <w:r>
        <w:t>i đ</w:t>
      </w:r>
      <w:r>
        <w:t>ầ</w:t>
      </w:r>
      <w:r>
        <w:t>y . (</w:t>
      </w:r>
      <w:r>
        <w:t>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đây - c</w:t>
      </w:r>
      <w:r>
        <w:rPr>
          <w:b/>
          <w:i/>
        </w:rPr>
        <w:t>ạ</w:t>
      </w:r>
      <w:r>
        <w:rPr>
          <w:b/>
          <w:i/>
        </w:rPr>
        <w:t>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D</w:t>
      </w:r>
      <w:r>
        <w:t>à cho sông c</w:t>
      </w:r>
      <w:r>
        <w:rPr>
          <w:u w:val="single"/>
        </w:rPr>
        <w:t>ạ</w:t>
      </w:r>
      <w:r>
        <w:t>n đá mòn; Còn non, còn nư</w:t>
      </w:r>
      <w:r>
        <w:t>ớ</w:t>
      </w:r>
      <w:r>
        <w:t>c h</w:t>
      </w:r>
      <w:r>
        <w:rPr>
          <w:u w:val="single"/>
        </w:rPr>
        <w:t>ã</w:t>
      </w:r>
      <w:r>
        <w:t>y c</w:t>
      </w:r>
      <w:r>
        <w:rPr>
          <w:u w:val="single"/>
        </w:rPr>
        <w:t>ò</w:t>
      </w:r>
      <w:r>
        <w:t>n th</w:t>
      </w:r>
      <w:r>
        <w:rPr>
          <w:u w:val="single"/>
        </w:rPr>
        <w:t>ê</w:t>
      </w:r>
      <w:r>
        <w:t xml:space="preserve"> xưa . (Thê non nư</w:t>
      </w:r>
      <w:r>
        <w:t>ớ</w:t>
      </w:r>
      <w:r>
        <w:t>c, Tân Đài) Đ</w:t>
      </w:r>
      <w:r>
        <w:rPr>
          <w:u w:val="single"/>
        </w:rPr>
        <w:t>E</w:t>
      </w:r>
      <w:r>
        <w:t>N TR</w:t>
      </w:r>
      <w:r>
        <w:rPr>
          <w:u w:val="single"/>
        </w:rPr>
        <w:t>Ắ</w:t>
      </w:r>
      <w:r>
        <w:t>NG</w:t>
      </w:r>
    </w:p>
    <w:p w:rsidR="00D07C5B" w:rsidRDefault="005567F0">
      <w:r>
        <w:rPr>
          <w:b/>
        </w:rPr>
        <w:t>ĐEN</w:t>
      </w:r>
      <w:r>
        <w:t xml:space="preserve"> - Có màu s</w:t>
      </w:r>
      <w:r>
        <w:t>ắ</w:t>
      </w:r>
      <w:r>
        <w:t>c t</w:t>
      </w:r>
      <w:r>
        <w:t>ố</w:t>
      </w:r>
      <w:r>
        <w:t>i nh</w:t>
      </w:r>
      <w:r>
        <w:rPr>
          <w:u w:val="single"/>
        </w:rPr>
        <w:t>ư</w:t>
      </w:r>
      <w:r>
        <w:t xml:space="preserve"> màu than, màu b</w:t>
      </w:r>
      <w:r>
        <w:rPr>
          <w:u w:val="single"/>
        </w:rPr>
        <w:t>ù</w:t>
      </w:r>
      <w:r>
        <w:t>n... hay</w:t>
      </w:r>
      <w:r>
        <w:rPr>
          <w:u w:val="single"/>
        </w:rPr>
        <w:t xml:space="preserve"> </w:t>
      </w:r>
      <w:r>
        <w:t>ý nói v</w:t>
      </w:r>
      <w:r>
        <w:t>ề</w:t>
      </w:r>
      <w:r>
        <w:t xml:space="preserve"> nh</w:t>
      </w:r>
      <w:r>
        <w:t>ữ</w:t>
      </w:r>
      <w:r>
        <w:t>ng đi</w:t>
      </w:r>
      <w:r>
        <w:t>ề</w:t>
      </w:r>
      <w:r>
        <w:t xml:space="preserve">u </w:t>
      </w:r>
      <w:r>
        <w:rPr>
          <w:u w:val="single"/>
        </w:rPr>
        <w:t>x</w:t>
      </w:r>
      <w:r>
        <w:t>ấ</w:t>
      </w:r>
      <w:r>
        <w:t>u, trái v</w:t>
      </w:r>
      <w:r>
        <w:t>ớ</w:t>
      </w:r>
      <w:r>
        <w:t>i đ</w:t>
      </w:r>
      <w:r>
        <w:t>ạ</w:t>
      </w:r>
      <w:r>
        <w:t>o đ</w:t>
      </w:r>
      <w:r>
        <w:t>ứ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>: Ngư</w:t>
      </w:r>
      <w:r>
        <w:t>ờ</w:t>
      </w:r>
      <w:r>
        <w:t>i khôn con m</w:t>
      </w:r>
      <w:r>
        <w:t>ắ</w:t>
      </w:r>
      <w:r>
        <w:t>t</w:t>
      </w:r>
      <w:r>
        <w:t xml:space="preserve"> đen </w:t>
      </w:r>
      <w:r>
        <w:rPr>
          <w:u w:val="single"/>
        </w:rPr>
        <w:t>sì</w:t>
      </w:r>
      <w:r>
        <w:t>; Không như ngư</w:t>
      </w:r>
      <w:r>
        <w:t>ờ</w:t>
      </w:r>
      <w:r>
        <w:t>i d</w:t>
      </w:r>
      <w:r>
        <w:t>ạ</w:t>
      </w:r>
      <w:r>
        <w:t>i n</w:t>
      </w:r>
      <w:r>
        <w:rPr>
          <w:u w:val="single"/>
        </w:rPr>
        <w:t>ử</w:t>
      </w:r>
      <w:r>
        <w:t>a ch</w:t>
      </w:r>
      <w:r>
        <w:rPr>
          <w:u w:val="single"/>
        </w:rPr>
        <w:t>ì</w:t>
      </w:r>
      <w:r>
        <w:t xml:space="preserve"> n</w:t>
      </w:r>
      <w:r>
        <w:rPr>
          <w:u w:val="single"/>
        </w:rPr>
        <w:t>ử</w:t>
      </w:r>
      <w:r>
        <w:t>a thau . (Ca dao)</w:t>
      </w:r>
    </w:p>
    <w:p w:rsidR="00D07C5B" w:rsidRDefault="005567F0">
      <w:r>
        <w:rPr>
          <w:b/>
        </w:rPr>
        <w:t>TR</w:t>
      </w:r>
      <w:r>
        <w:rPr>
          <w:b/>
        </w:rPr>
        <w:t>Ắ</w:t>
      </w:r>
      <w:r>
        <w:rPr>
          <w:b/>
        </w:rPr>
        <w:t>NG</w:t>
      </w:r>
      <w:r>
        <w:t xml:space="preserve"> - Có màu s</w:t>
      </w:r>
      <w:r>
        <w:t>ắ</w:t>
      </w:r>
      <w:r>
        <w:t>c sáng như m</w:t>
      </w:r>
      <w:r>
        <w:rPr>
          <w:u w:val="single"/>
        </w:rPr>
        <w:t>à</w:t>
      </w:r>
      <w:r>
        <w:t>u v</w:t>
      </w:r>
      <w:r>
        <w:rPr>
          <w:u w:val="single"/>
        </w:rPr>
        <w:t>ô</w:t>
      </w:r>
      <w:r>
        <w:t>i, màu bông... hay</w:t>
      </w:r>
      <w:r>
        <w:rPr>
          <w:u w:val="single"/>
        </w:rPr>
        <w:t xml:space="preserve"> </w:t>
      </w:r>
      <w:r>
        <w:t>ý nói v</w:t>
      </w:r>
      <w:r>
        <w:t>ề</w:t>
      </w:r>
      <w:r>
        <w:t xml:space="preserve"> nh</w:t>
      </w:r>
      <w:r>
        <w:t>ữ</w:t>
      </w:r>
      <w:r>
        <w:t>ng đi</w:t>
      </w:r>
      <w:r>
        <w:t>ề</w:t>
      </w:r>
      <w:r>
        <w:t>u t</w:t>
      </w:r>
      <w:r>
        <w:t>ố</w:t>
      </w:r>
      <w:r>
        <w:t>t đ</w:t>
      </w:r>
      <w:r>
        <w:rPr>
          <w:u w:val="single"/>
        </w:rPr>
        <w:t>ẹ</w:t>
      </w:r>
      <w:r>
        <w:t>p, h</w:t>
      </w:r>
      <w:r>
        <w:rPr>
          <w:u w:val="single"/>
        </w:rPr>
        <w:t>ợ</w:t>
      </w:r>
      <w:r>
        <w:t>p v</w:t>
      </w:r>
      <w:r>
        <w:t>ớ</w:t>
      </w:r>
      <w:r>
        <w:t>i l</w:t>
      </w:r>
      <w:r>
        <w:t>ẽ</w:t>
      </w:r>
      <w:r>
        <w:t xml:space="preserve"> ph</w:t>
      </w:r>
      <w:r>
        <w:t>ả</w:t>
      </w:r>
      <w:r>
        <w:t>i và đ</w:t>
      </w:r>
      <w:r>
        <w:t>ạ</w:t>
      </w:r>
      <w:r>
        <w:t>o đ</w:t>
      </w:r>
      <w:r>
        <w:t>ứ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</w:t>
      </w:r>
      <w:r>
        <w:t>ổ</w:t>
      </w:r>
      <w:r>
        <w:t xml:space="preserve"> tay em tr</w:t>
      </w:r>
      <w:r>
        <w:t>ắ</w:t>
      </w:r>
      <w:r>
        <w:t>ng như n</w:t>
      </w:r>
      <w:r>
        <w:rPr>
          <w:u w:val="single"/>
        </w:rPr>
        <w:t>g</w:t>
      </w:r>
      <w:r>
        <w:t>à; Đôi m</w:t>
      </w:r>
      <w:r>
        <w:t>ắ</w:t>
      </w:r>
      <w:r>
        <w:t xml:space="preserve">t </w:t>
      </w:r>
      <w:r>
        <w:rPr>
          <w:u w:val="single"/>
        </w:rPr>
        <w:t>e</w:t>
      </w:r>
      <w:r>
        <w:t>m s</w:t>
      </w:r>
      <w:r>
        <w:t>ắ</w:t>
      </w:r>
      <w:r>
        <w:t>c như là dao cau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Trên </w:t>
      </w:r>
      <w:r>
        <w:t>tr</w:t>
      </w:r>
      <w:r>
        <w:rPr>
          <w:u w:val="single"/>
        </w:rPr>
        <w:t>ờ</w:t>
      </w:r>
      <w:r>
        <w:t xml:space="preserve">i có đám mây xanh; </w:t>
      </w:r>
      <w:r>
        <w:rPr>
          <w:u w:val="single"/>
        </w:rPr>
        <w:t>Ở</w:t>
      </w:r>
      <w:r>
        <w:t xml:space="preserve"> gi</w:t>
      </w:r>
      <w:r>
        <w:t>ữ</w:t>
      </w:r>
      <w:r>
        <w:t>a mây tr</w:t>
      </w:r>
      <w:r>
        <w:t>ắ</w:t>
      </w:r>
      <w:r>
        <w:t>ng xung quanh m</w:t>
      </w:r>
      <w:r>
        <w:rPr>
          <w:u w:val="single"/>
        </w:rPr>
        <w:t>â</w:t>
      </w:r>
      <w:r>
        <w:t>y vàng . (Ca dao) ai đ</w:t>
      </w:r>
      <w:r>
        <w:rPr>
          <w:u w:val="single"/>
        </w:rPr>
        <w:t>ẹ</w:t>
      </w:r>
      <w:r>
        <w:t xml:space="preserve">p </w:t>
      </w:r>
      <w:r>
        <w:rPr>
          <w:u w:val="single"/>
        </w:rPr>
        <w:t>|</w:t>
      </w:r>
      <w:r>
        <w:t xml:space="preserve"> ngày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đen -  b</w:t>
      </w:r>
      <w:r>
        <w:rPr>
          <w:b/>
          <w:i/>
        </w:rPr>
        <w:t>ạ</w:t>
      </w:r>
      <w:r>
        <w:rPr>
          <w:b/>
          <w:i/>
        </w:rPr>
        <w:t>c, ô -  b</w:t>
      </w:r>
      <w:r>
        <w:rPr>
          <w:b/>
          <w:i/>
        </w:rPr>
        <w:t>ạ</w:t>
      </w:r>
      <w:r>
        <w:rPr>
          <w:b/>
          <w:i/>
        </w:rPr>
        <w:t>ch, thâm - tr</w:t>
      </w:r>
      <w:r>
        <w:rPr>
          <w:b/>
          <w:i/>
        </w:rPr>
        <w:t>ắ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Nàng thì c</w:t>
      </w:r>
      <w:r>
        <w:rPr>
          <w:u w:val="single"/>
        </w:rPr>
        <w:t>õ</w:t>
      </w:r>
      <w:r>
        <w:t>i khách xa xăm; B</w:t>
      </w:r>
      <w:r>
        <w:t>ạ</w:t>
      </w:r>
      <w:r>
        <w:t xml:space="preserve">c </w:t>
      </w:r>
      <w:r>
        <w:rPr>
          <w:u w:val="single"/>
        </w:rPr>
        <w:t>p</w:t>
      </w:r>
      <w:r>
        <w:t>hau câu giá đen r</w:t>
      </w:r>
      <w:r>
        <w:t>ầ</w:t>
      </w:r>
      <w:r>
        <w:t>m ngày mây . (Truy</w:t>
      </w:r>
      <w:r>
        <w:t>ệ</w:t>
      </w:r>
      <w:r>
        <w:t>n Kiêu, Nguy</w:t>
      </w:r>
      <w:r>
        <w:t>ễ</w:t>
      </w:r>
      <w:r>
        <w:t>n Du) Đ</w:t>
      </w:r>
      <w:r>
        <w:rPr>
          <w:u w:val="single"/>
        </w:rPr>
        <w:t>Ẹ</w:t>
      </w:r>
      <w:r>
        <w:t>P X</w:t>
      </w:r>
      <w:r>
        <w:rPr>
          <w:u w:val="single"/>
        </w:rPr>
        <w:t>Ấ</w:t>
      </w:r>
      <w:r>
        <w:t>U</w:t>
      </w:r>
    </w:p>
    <w:p w:rsidR="00D07C5B" w:rsidRDefault="005567F0">
      <w:r>
        <w:rPr>
          <w:b/>
        </w:rPr>
        <w:t>Đ</w:t>
      </w:r>
      <w:r>
        <w:rPr>
          <w:b/>
        </w:rPr>
        <w:t>Ẹ</w:t>
      </w:r>
      <w:r>
        <w:rPr>
          <w:b/>
        </w:rPr>
        <w:t>P</w:t>
      </w:r>
      <w:r>
        <w:t xml:space="preserve"> - Có hình </w:t>
      </w:r>
      <w:r>
        <w:t>d</w:t>
      </w:r>
      <w:r>
        <w:t>ạ</w:t>
      </w:r>
      <w:r>
        <w:t>ng, ph</w:t>
      </w:r>
      <w:r>
        <w:rPr>
          <w:u w:val="single"/>
        </w:rPr>
        <w:t>ẩ</w:t>
      </w:r>
      <w:r>
        <w:rPr>
          <w:u w:val="single"/>
        </w:rPr>
        <w:t>m</w:t>
      </w:r>
      <w:r>
        <w:t xml:space="preserve"> ch</w:t>
      </w:r>
      <w:r>
        <w:t>ấ</w:t>
      </w:r>
      <w:r>
        <w:t>t... làm cho th</w:t>
      </w:r>
      <w:r>
        <w:rPr>
          <w:u w:val="single"/>
        </w:rPr>
        <w:t>í</w:t>
      </w:r>
      <w:r>
        <w:t>ch th</w:t>
      </w:r>
      <w:r>
        <w:rPr>
          <w:u w:val="single"/>
        </w:rPr>
        <w:t>ú</w:t>
      </w:r>
      <w:r>
        <w:t>, mu</w:t>
      </w:r>
      <w:r>
        <w:t>ố</w:t>
      </w:r>
      <w:r>
        <w:t>n nh</w:t>
      </w:r>
      <w:r>
        <w:rPr>
          <w:u w:val="single"/>
        </w:rPr>
        <w:t>ì</w:t>
      </w:r>
      <w:r>
        <w:t>n mu</w:t>
      </w:r>
      <w:r>
        <w:t>ố</w:t>
      </w:r>
      <w:r>
        <w:t>n xem, mu</w:t>
      </w:r>
      <w:r>
        <w:t>ố</w:t>
      </w:r>
      <w:r>
        <w:t>n ca ng</w:t>
      </w:r>
      <w:r>
        <w:t>ợ</w:t>
      </w:r>
      <w:r>
        <w:t>i.</w:t>
      </w:r>
    </w:p>
    <w:p w:rsidR="00D07C5B" w:rsidRDefault="005567F0">
      <w:r>
        <w:rPr>
          <w:b/>
        </w:rPr>
        <w:t>X</w:t>
      </w:r>
      <w:r>
        <w:rPr>
          <w:b/>
        </w:rPr>
        <w:t>Ấ</w:t>
      </w:r>
      <w:r>
        <w:rPr>
          <w:b/>
        </w:rPr>
        <w:t>U</w:t>
      </w:r>
      <w:r>
        <w:t xml:space="preserve"> - Có hình d</w:t>
      </w:r>
      <w:r>
        <w:t>ạ</w:t>
      </w:r>
      <w:r>
        <w:t>ng, ph</w:t>
      </w:r>
      <w:r>
        <w:rPr>
          <w:u w:val="single"/>
        </w:rPr>
        <w:t>ẩ</w:t>
      </w:r>
      <w:r>
        <w:rPr>
          <w:u w:val="single"/>
        </w:rPr>
        <w:t>m</w:t>
      </w:r>
      <w:r>
        <w:t xml:space="preserve"> ch</w:t>
      </w:r>
      <w:r>
        <w:t>ấ</w:t>
      </w:r>
      <w:r>
        <w:t>t... làm cho khó ch</w:t>
      </w:r>
      <w:r>
        <w:t>ị</w:t>
      </w:r>
      <w:r>
        <w:t>u không mu</w:t>
      </w:r>
      <w:r>
        <w:t>ố</w:t>
      </w:r>
      <w:r>
        <w:t>n nh</w:t>
      </w:r>
      <w:r>
        <w:rPr>
          <w:u w:val="single"/>
        </w:rPr>
        <w:t>ì</w:t>
      </w:r>
      <w:r>
        <w:t>n, không mu</w:t>
      </w:r>
      <w:r>
        <w:t>ố</w:t>
      </w:r>
      <w:r>
        <w:t>n xem, mu</w:t>
      </w:r>
      <w:r>
        <w:t>ố</w:t>
      </w:r>
      <w:r>
        <w:t>n ph</w:t>
      </w:r>
      <w:r>
        <w:rPr>
          <w:u w:val="single"/>
        </w:rPr>
        <w:t>ủ</w:t>
      </w:r>
      <w:r>
        <w:t xml:space="preserve"> nh</w:t>
      </w:r>
      <w:r>
        <w:t>ậ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Cái </w:t>
      </w:r>
      <w:r>
        <w:rPr>
          <w:u w:val="single"/>
        </w:rPr>
        <w:t>n</w:t>
      </w:r>
      <w:r>
        <w:t>ế</w:t>
      </w:r>
      <w:r>
        <w:rPr>
          <w:u w:val="single"/>
        </w:rPr>
        <w:t>t</w:t>
      </w:r>
      <w:r>
        <w:t xml:space="preserve"> đánh ch</w:t>
      </w:r>
      <w:r>
        <w:t>ế</w:t>
      </w:r>
      <w:r>
        <w:t>t cái đ</w:t>
      </w:r>
      <w:r>
        <w:t>ẹ</w:t>
      </w:r>
      <w:r>
        <w:t>p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</w:t>
      </w:r>
      <w:r>
        <w:t>ố</w:t>
      </w:r>
      <w:r>
        <w:t>t g</w:t>
      </w:r>
      <w:r>
        <w:rPr>
          <w:u w:val="single"/>
        </w:rPr>
        <w:t>ỗ</w:t>
      </w:r>
      <w:r>
        <w:t xml:space="preserve"> hơn t</w:t>
      </w:r>
      <w:r>
        <w:t>ố</w:t>
      </w:r>
      <w:r>
        <w:t>t nư</w:t>
      </w:r>
      <w:r>
        <w:t>ớ</w:t>
      </w:r>
      <w:r>
        <w:t>c sơn; X</w:t>
      </w:r>
      <w:r>
        <w:t>ấ</w:t>
      </w:r>
      <w:r>
        <w:t>u n</w:t>
      </w:r>
      <w:r>
        <w:t>gư</w:t>
      </w:r>
      <w:r>
        <w:t>ờ</w:t>
      </w:r>
      <w:r>
        <w:t>i đ</w:t>
      </w:r>
      <w:r>
        <w:t>ẹ</w:t>
      </w:r>
      <w:r>
        <w:t xml:space="preserve">p </w:t>
      </w:r>
      <w:r>
        <w:rPr>
          <w:u w:val="single"/>
        </w:rPr>
        <w:t>n</w:t>
      </w:r>
      <w:r>
        <w:t>ế</w:t>
      </w:r>
      <w:r>
        <w:rPr>
          <w:u w:val="single"/>
        </w:rPr>
        <w:t>t</w:t>
      </w:r>
      <w:r>
        <w:t>, còn hơn đ</w:t>
      </w:r>
      <w:r>
        <w:rPr>
          <w:u w:val="single"/>
        </w:rPr>
        <w:t>ẹ</w:t>
      </w:r>
      <w:r>
        <w:t>p ngư</w:t>
      </w:r>
      <w:r>
        <w:t>ờ</w:t>
      </w:r>
      <w:r>
        <w:t>i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ẹ</w:t>
      </w:r>
      <w:r>
        <w:rPr>
          <w:b/>
          <w:i/>
        </w:rPr>
        <w:t>p đ</w:t>
      </w:r>
      <w:r>
        <w:rPr>
          <w:b/>
          <w:i/>
        </w:rPr>
        <w:t>ẽ</w:t>
      </w:r>
      <w:r>
        <w:rPr>
          <w:b/>
          <w:i/>
        </w:rPr>
        <w:t xml:space="preserve"> -  x</w:t>
      </w:r>
      <w:r>
        <w:rPr>
          <w:b/>
          <w:i/>
        </w:rPr>
        <w:t>ấ</w:t>
      </w:r>
      <w:r>
        <w:rPr>
          <w:b/>
          <w:i/>
        </w:rPr>
        <w:t>u xa, t</w:t>
      </w:r>
      <w:r>
        <w:rPr>
          <w:b/>
          <w:i/>
        </w:rPr>
        <w:t>ố</w:t>
      </w:r>
      <w:r>
        <w:rPr>
          <w:b/>
          <w:i/>
        </w:rPr>
        <w:t>t đ</w:t>
      </w:r>
      <w:r>
        <w:rPr>
          <w:b/>
          <w:i/>
        </w:rPr>
        <w:t>ẹ</w:t>
      </w:r>
      <w:r>
        <w:rPr>
          <w:b/>
          <w:i/>
        </w:rPr>
        <w:t xml:space="preserve">p - </w:t>
      </w:r>
      <w:r>
        <w:rPr>
          <w:b/>
          <w:i/>
          <w:u w:val="single"/>
        </w:rPr>
        <w:t>x</w:t>
      </w:r>
      <w:r>
        <w:rPr>
          <w:b/>
          <w:i/>
        </w:rPr>
        <w:t>ấ</w:t>
      </w:r>
      <w:r>
        <w:rPr>
          <w:b/>
          <w:i/>
        </w:rPr>
        <w:t>u x</w:t>
      </w:r>
      <w:r>
        <w:rPr>
          <w:b/>
          <w:i/>
          <w:u w:val="single"/>
        </w:rPr>
        <w:t>í</w:t>
      </w:r>
    </w:p>
    <w:p w:rsidR="00D07C5B" w:rsidRDefault="005567F0">
      <w:pPr>
        <w:ind w:left="720"/>
      </w:pPr>
      <w:r>
        <w:t>Ví d</w:t>
      </w:r>
      <w:r>
        <w:t>ụ</w:t>
      </w:r>
      <w:r>
        <w:t>: X</w:t>
      </w:r>
      <w:r>
        <w:t>ấ</w:t>
      </w:r>
      <w:r>
        <w:t>u x</w:t>
      </w:r>
      <w:r>
        <w:rPr>
          <w:u w:val="single"/>
        </w:rPr>
        <w:t>í</w:t>
      </w:r>
      <w:r>
        <w:t xml:space="preserve"> cũng là </w:t>
      </w:r>
      <w:r>
        <w:rPr>
          <w:u w:val="single"/>
        </w:rPr>
        <w:t>c</w:t>
      </w:r>
      <w:r>
        <w:t>h</w:t>
      </w:r>
      <w:r>
        <w:rPr>
          <w:u w:val="single"/>
        </w:rPr>
        <w:t>ô</w:t>
      </w:r>
      <w:r>
        <w:t>ng ta; D</w:t>
      </w:r>
      <w:r>
        <w:t>ẫ</w:t>
      </w:r>
      <w:r>
        <w:t>u r</w:t>
      </w:r>
      <w:r>
        <w:t>ằ</w:t>
      </w:r>
      <w:r>
        <w:t>ng t</w:t>
      </w:r>
      <w:r>
        <w:t>ố</w:t>
      </w:r>
      <w:r>
        <w:t>t đ</w:t>
      </w:r>
      <w:r>
        <w:t>ẹ</w:t>
      </w:r>
      <w:r>
        <w:t>p cũng ra ch</w:t>
      </w:r>
      <w:r>
        <w:t>ồ</w:t>
      </w:r>
      <w:r>
        <w:t>ng ngư</w:t>
      </w:r>
      <w:r>
        <w:t>ờ</w:t>
      </w:r>
      <w:r>
        <w:t>i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ĐÊM - NGÀY</w:t>
      </w:r>
    </w:p>
    <w:p w:rsidR="00D07C5B" w:rsidRDefault="005567F0">
      <w:r>
        <w:rPr>
          <w:b/>
        </w:rPr>
        <w:t>ĐÊM</w:t>
      </w:r>
      <w:r>
        <w:t xml:space="preserve"> - Kho</w:t>
      </w:r>
      <w:r>
        <w:t>ả</w:t>
      </w:r>
      <w:r>
        <w:t>ng th</w:t>
      </w:r>
      <w:r>
        <w:t>ờ</w:t>
      </w:r>
      <w:r>
        <w:t>i gian t</w:t>
      </w:r>
      <w:r>
        <w:t>ừ</w:t>
      </w:r>
      <w:r>
        <w:t xml:space="preserve"> lúc m</w:t>
      </w:r>
      <w:r>
        <w:t>ặ</w:t>
      </w:r>
      <w:r>
        <w:t>t tr</w:t>
      </w:r>
      <w:r>
        <w:t>ờ</w:t>
      </w:r>
      <w:r>
        <w:t>i l</w:t>
      </w:r>
      <w:r>
        <w:rPr>
          <w:u w:val="single"/>
        </w:rPr>
        <w:t>ặ</w:t>
      </w:r>
      <w:r>
        <w:t>n đ</w:t>
      </w:r>
      <w:r>
        <w:t>ế</w:t>
      </w:r>
      <w:r>
        <w:t>n khi m</w:t>
      </w:r>
      <w:r>
        <w:t>ặ</w:t>
      </w:r>
      <w:r>
        <w:t>t tr</w:t>
      </w:r>
      <w:r>
        <w:t>ờ</w:t>
      </w:r>
      <w:r>
        <w:t>i m</w:t>
      </w:r>
      <w:r>
        <w:t>ọ</w:t>
      </w:r>
      <w:r>
        <w:t>c.</w:t>
      </w:r>
    </w:p>
    <w:p w:rsidR="00D07C5B" w:rsidRDefault="005567F0">
      <w:pPr>
        <w:ind w:left="720"/>
      </w:pPr>
      <w:r>
        <w:lastRenderedPageBreak/>
        <w:t>Ví</w:t>
      </w:r>
      <w:r>
        <w:t xml:space="preserve"> d</w:t>
      </w:r>
      <w:r>
        <w:t>ụ</w:t>
      </w:r>
      <w:r>
        <w:t>: Đêm sâu quá đêm nào bi</w:t>
      </w:r>
      <w:r>
        <w:t>ế</w:t>
      </w:r>
      <w:r>
        <w:t>t ng</w:t>
      </w:r>
      <w:r>
        <w:rPr>
          <w:u w:val="single"/>
        </w:rPr>
        <w:t>ủ</w:t>
      </w:r>
      <w:r>
        <w:t>; Ch</w:t>
      </w:r>
      <w:r>
        <w:rPr>
          <w:u w:val="single"/>
        </w:rPr>
        <w:t>ỉ</w:t>
      </w:r>
      <w:r>
        <w:t xml:space="preserve"> con ngư</w:t>
      </w:r>
      <w:r>
        <w:t>ờ</w:t>
      </w:r>
      <w:r>
        <w:t>i đ</w:t>
      </w:r>
      <w:r>
        <w:t>ế</w:t>
      </w:r>
      <w:r>
        <w:t>n ng</w:t>
      </w:r>
      <w:r>
        <w:rPr>
          <w:u w:val="single"/>
        </w:rPr>
        <w:t>ủ</w:t>
      </w:r>
      <w:r>
        <w:t xml:space="preserve"> gi</w:t>
      </w:r>
      <w:r>
        <w:t>ữ</w:t>
      </w:r>
      <w:r>
        <w:t>a đêm thôi . (Bây ong trong đêm sâu, Lưu Quang Vũ)</w:t>
      </w:r>
    </w:p>
    <w:p w:rsidR="00D07C5B" w:rsidRDefault="005567F0">
      <w:r>
        <w:rPr>
          <w:b/>
        </w:rPr>
        <w:t>NGÀY</w:t>
      </w:r>
      <w:r>
        <w:t xml:space="preserve"> - Kho</w:t>
      </w:r>
      <w:r>
        <w:t>ả</w:t>
      </w:r>
      <w:r>
        <w:t>ng th</w:t>
      </w:r>
      <w:r>
        <w:t>ờ</w:t>
      </w:r>
      <w:r>
        <w:t>i gian t</w:t>
      </w:r>
      <w:r>
        <w:t>ừ</w:t>
      </w:r>
      <w:r>
        <w:t xml:space="preserve"> lú</w:t>
      </w:r>
      <w:r>
        <w:rPr>
          <w:u w:val="single"/>
        </w:rPr>
        <w:t>c</w:t>
      </w:r>
      <w:r>
        <w:t xml:space="preserve"> m</w:t>
      </w:r>
      <w:r>
        <w:t>ặ</w:t>
      </w:r>
      <w:r>
        <w:t>t tr</w:t>
      </w:r>
      <w:r>
        <w:t>ờ</w:t>
      </w:r>
      <w:r>
        <w:t>i m</w:t>
      </w:r>
      <w:r>
        <w:t>ọ</w:t>
      </w:r>
      <w:r>
        <w:t>c đ</w:t>
      </w:r>
      <w:r>
        <w:t>ế</w:t>
      </w:r>
      <w:r>
        <w:t>n lúc m</w:t>
      </w:r>
      <w:r>
        <w:t>ặ</w:t>
      </w:r>
      <w:r>
        <w:t>t tr</w:t>
      </w:r>
      <w:r>
        <w:t>ờ</w:t>
      </w:r>
      <w:r>
        <w:t>i l</w:t>
      </w:r>
      <w:r>
        <w:rPr>
          <w:u w:val="single"/>
        </w:rPr>
        <w:t>ặ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Đêm ngày </w:t>
      </w:r>
      <w:r>
        <w:rPr>
          <w:u w:val="single"/>
        </w:rPr>
        <w:t>l</w:t>
      </w:r>
      <w:r>
        <w:t>u</w:t>
      </w:r>
      <w:r>
        <w:rPr>
          <w:u w:val="single"/>
        </w:rPr>
        <w:t>ố</w:t>
      </w:r>
      <w:r>
        <w:t>ng nh</w:t>
      </w:r>
      <w:r>
        <w:t>ữ</w:t>
      </w:r>
      <w:r>
        <w:t xml:space="preserve">ng </w:t>
      </w:r>
      <w:r>
        <w:rPr>
          <w:u w:val="single"/>
        </w:rPr>
        <w:t>â</w:t>
      </w:r>
      <w:r>
        <w:t>m th</w:t>
      </w:r>
      <w:r>
        <w:rPr>
          <w:u w:val="single"/>
        </w:rPr>
        <w:t>â</w:t>
      </w:r>
      <w:r>
        <w:t>m; L</w:t>
      </w:r>
      <w:r>
        <w:t>ử</w:t>
      </w:r>
      <w:r>
        <w:t>a bình đ</w:t>
      </w:r>
      <w:r>
        <w:rPr>
          <w:u w:val="single"/>
        </w:rPr>
        <w:t>â</w:t>
      </w:r>
      <w:r>
        <w:t>u đ</w:t>
      </w:r>
      <w:r>
        <w:rPr>
          <w:u w:val="single"/>
        </w:rPr>
        <w:t>ã</w:t>
      </w:r>
      <w:r>
        <w:t xml:space="preserve"> </w:t>
      </w:r>
      <w:r>
        <w:rPr>
          <w:u w:val="single"/>
        </w:rPr>
        <w:t>â</w:t>
      </w:r>
      <w:r>
        <w:t xml:space="preserve">m </w:t>
      </w:r>
      <w:r>
        <w:rPr>
          <w:u w:val="single"/>
        </w:rPr>
        <w:t>â</w:t>
      </w:r>
      <w:r>
        <w:t>m m</w:t>
      </w:r>
      <w:r>
        <w:t>ộ</w:t>
      </w:r>
      <w:r>
        <w:t>t phương . (Truy</w:t>
      </w:r>
      <w:r>
        <w:t>ệ</w:t>
      </w:r>
      <w:r>
        <w:t>n</w:t>
      </w:r>
      <w:r>
        <w:t xml:space="preserve"> Kiêu, Nguy</w:t>
      </w:r>
      <w:r>
        <w:t>ễ</w:t>
      </w:r>
      <w:r>
        <w:t xml:space="preserve">n Du) </w:t>
      </w:r>
      <w:r>
        <w:rPr>
          <w:u w:val="single"/>
        </w:rPr>
        <w:t>đ</w:t>
      </w:r>
      <w:r>
        <w:t>ế</w:t>
      </w:r>
      <w:r>
        <w:t xml:space="preserve">n | </w:t>
      </w:r>
      <w:r>
        <w:t>ở</w:t>
      </w:r>
      <w:r>
        <w:rPr>
          <w:u w:val="single"/>
        </w:rPr>
        <w:t xml:space="preserve"> </w:t>
      </w:r>
      <w:r>
        <w:t>332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ban đêm - b</w:t>
      </w:r>
      <w:r>
        <w:rPr>
          <w:b/>
          <w:i/>
          <w:u w:val="single"/>
        </w:rPr>
        <w:t>a</w:t>
      </w:r>
      <w:r>
        <w:rPr>
          <w:b/>
          <w:i/>
        </w:rPr>
        <w:t>n n</w:t>
      </w:r>
      <w:r>
        <w:rPr>
          <w:b/>
          <w:i/>
          <w:u w:val="single"/>
        </w:rPr>
        <w:t>g</w:t>
      </w:r>
      <w:r>
        <w:rPr>
          <w:b/>
          <w:i/>
        </w:rPr>
        <w:t>ày</w:t>
      </w:r>
    </w:p>
    <w:p w:rsidR="00D07C5B" w:rsidRDefault="005567F0">
      <w:pPr>
        <w:ind w:left="720"/>
      </w:pPr>
      <w:r>
        <w:t>Ví d</w:t>
      </w:r>
      <w:r>
        <w:t>ụ</w:t>
      </w:r>
      <w:r>
        <w:t>: H</w:t>
      </w:r>
      <w:r>
        <w:t>ộ</w:t>
      </w:r>
      <w:r>
        <w:t>i làng m</w:t>
      </w:r>
      <w:r>
        <w:rPr>
          <w:u w:val="single"/>
        </w:rPr>
        <w:t>ở</w:t>
      </w:r>
      <w:r>
        <w:t xml:space="preserve"> gi</w:t>
      </w:r>
      <w:r>
        <w:t>ữ</w:t>
      </w:r>
      <w:r>
        <w:t>a mùa thu; G</w:t>
      </w:r>
      <w:r>
        <w:rPr>
          <w:u w:val="single"/>
        </w:rPr>
        <w:t>i</w:t>
      </w:r>
      <w:r>
        <w:t>ờ</w:t>
      </w:r>
      <w:r>
        <w:t>i cao gió c</w:t>
      </w:r>
      <w:r>
        <w:t>ả</w:t>
      </w:r>
      <w:r>
        <w:t xml:space="preserve"> g</w:t>
      </w:r>
      <w:r>
        <w:rPr>
          <w:u w:val="single"/>
        </w:rPr>
        <w:t>iă</w:t>
      </w:r>
      <w:r>
        <w:t>ng như ban ngày . (Đêm cu</w:t>
      </w:r>
      <w:r>
        <w:t>ố</w:t>
      </w:r>
      <w:r>
        <w:t>i càng, Nguy</w:t>
      </w:r>
      <w:r>
        <w:t>ễ</w:t>
      </w:r>
      <w:r>
        <w:t>n Bính)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Ế</w:t>
      </w:r>
      <w:r>
        <w:rPr>
          <w:b/>
        </w:rPr>
        <w:t>N - ĐI</w:t>
      </w:r>
    </w:p>
    <w:p w:rsidR="00D07C5B" w:rsidRDefault="005567F0">
      <w:r>
        <w:rPr>
          <w:b/>
        </w:rPr>
        <w:t>Đ</w:t>
      </w:r>
      <w:r>
        <w:rPr>
          <w:b/>
        </w:rPr>
        <w:t>Ế</w:t>
      </w:r>
      <w:r>
        <w:rPr>
          <w:b/>
        </w:rPr>
        <w:t>N</w:t>
      </w:r>
      <w:r>
        <w:t xml:space="preserve"> - D</w:t>
      </w:r>
      <w:r>
        <w:t>ừ</w:t>
      </w:r>
      <w:r>
        <w:t>ng l</w:t>
      </w:r>
      <w:r>
        <w:t>ạ</w:t>
      </w:r>
      <w:r>
        <w:t>i m</w:t>
      </w:r>
      <w:r>
        <w:t>ộ</w:t>
      </w:r>
      <w:r>
        <w:t>t nơi nào đó đư</w:t>
      </w:r>
      <w:r>
        <w:t>ợ</w:t>
      </w:r>
      <w:r>
        <w:t>c xem l</w:t>
      </w:r>
      <w:r>
        <w:rPr>
          <w:u w:val="single"/>
        </w:rPr>
        <w:t>à</w:t>
      </w:r>
      <w:r>
        <w:t xml:space="preserve"> đ</w:t>
      </w:r>
      <w:r>
        <w:rPr>
          <w:u w:val="single"/>
        </w:rPr>
        <w:t>í</w:t>
      </w:r>
      <w:r>
        <w:t>ch sau m</w:t>
      </w:r>
      <w:r>
        <w:t>ộ</w:t>
      </w:r>
      <w:r>
        <w:t>t quá trình di chuy</w:t>
      </w:r>
      <w:r>
        <w:t>ể</w:t>
      </w:r>
      <w:r>
        <w:t>n.</w:t>
      </w:r>
    </w:p>
    <w:p w:rsidR="00D07C5B" w:rsidRDefault="005567F0">
      <w:r>
        <w:rPr>
          <w:b/>
        </w:rPr>
        <w:t>ĐI</w:t>
      </w:r>
      <w:r>
        <w:t xml:space="preserve"> -</w:t>
      </w:r>
      <w:r>
        <w:t xml:space="preserve"> Di chuy</w:t>
      </w:r>
      <w:r>
        <w:t>ể</w:t>
      </w:r>
      <w:r>
        <w:t>n kh</w:t>
      </w:r>
      <w:r>
        <w:t>ỏ</w:t>
      </w:r>
      <w:r>
        <w:t>i m</w:t>
      </w:r>
      <w:r>
        <w:t>ộ</w:t>
      </w:r>
      <w:r>
        <w:t>t nơi nào đó đư</w:t>
      </w:r>
      <w:r>
        <w:t>ợ</w:t>
      </w:r>
      <w:r>
        <w:t>c xem là đi</w:t>
      </w:r>
      <w:r>
        <w:t>ể</w:t>
      </w:r>
      <w:r>
        <w:t xml:space="preserve">m </w:t>
      </w:r>
      <w:r>
        <w:rPr>
          <w:u w:val="single"/>
        </w:rPr>
        <w:t>x</w:t>
      </w:r>
      <w:r>
        <w:t>u</w:t>
      </w:r>
      <w:r>
        <w:t>ấ</w:t>
      </w:r>
      <w:r>
        <w:t>t phát sau khi đ</w:t>
      </w:r>
      <w:r>
        <w:rPr>
          <w:u w:val="single"/>
        </w:rPr>
        <w:t>ã</w:t>
      </w:r>
      <w:r>
        <w:t xml:space="preserve"> lưu l</w:t>
      </w:r>
      <w:r>
        <w:t>ạ</w:t>
      </w:r>
      <w:r>
        <w:t>i đó m</w:t>
      </w:r>
      <w:r>
        <w:t>ộ</w:t>
      </w:r>
      <w:r>
        <w:t>t th</w:t>
      </w:r>
      <w:r>
        <w:t>ờ</w:t>
      </w:r>
      <w:r>
        <w:t xml:space="preserve">i gian. </w:t>
      </w:r>
      <w:r>
        <w:rPr>
          <w:u w:val="single"/>
        </w:rPr>
        <w:t>0</w:t>
      </w:r>
      <w:r>
        <w:t>ặ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t>ồ</w:t>
      </w:r>
      <w:r>
        <w:t>ng t</w:t>
      </w:r>
      <w:r>
        <w:rPr>
          <w:u w:val="single"/>
        </w:rPr>
        <w:t>ớ</w:t>
      </w:r>
      <w:r>
        <w:t>i, v</w:t>
      </w:r>
      <w:r>
        <w:rPr>
          <w:u w:val="single"/>
        </w:rPr>
        <w:t>ợ</w:t>
      </w:r>
      <w:r>
        <w:t xml:space="preserve"> ph</w:t>
      </w:r>
      <w:r>
        <w:t>ả</w:t>
      </w:r>
      <w:r>
        <w:t>i lư</w:t>
      </w:r>
      <w:r>
        <w:rPr>
          <w:u w:val="single"/>
        </w:rPr>
        <w:t>i</w:t>
      </w:r>
      <w:r>
        <w:t xml:space="preserve"> . (T</w:t>
      </w:r>
      <w:r>
        <w:t>ụ</w:t>
      </w:r>
      <w:r>
        <w:t xml:space="preserve">c ngũ) ĐI </w:t>
      </w:r>
      <w:r>
        <w:t>Ủ</w:t>
      </w:r>
    </w:p>
    <w:p w:rsidR="00D07C5B" w:rsidRDefault="005567F0">
      <w:r>
        <w:rPr>
          <w:b/>
        </w:rPr>
        <w:t>ĐI</w:t>
      </w:r>
      <w:r>
        <w:t xml:space="preserve"> - R</w:t>
      </w:r>
      <w:r>
        <w:t>ờ</w:t>
      </w:r>
      <w:r>
        <w:t>i kh</w:t>
      </w:r>
      <w:r>
        <w:rPr>
          <w:u w:val="single"/>
        </w:rPr>
        <w:t>ỏ</w:t>
      </w:r>
      <w:r>
        <w:t xml:space="preserve">i </w:t>
      </w:r>
      <w:r>
        <w:rPr>
          <w:u w:val="single"/>
        </w:rPr>
        <w:t>m</w:t>
      </w:r>
      <w:r>
        <w:t>ộ</w:t>
      </w:r>
      <w:r>
        <w:t>t đ</w:t>
      </w:r>
      <w:r>
        <w:t>ị</w:t>
      </w:r>
      <w:r>
        <w:t>a đi</w:t>
      </w:r>
      <w:r>
        <w:t>ể</w:t>
      </w:r>
      <w:r>
        <w:t>m nào đó. Lư</w:t>
      </w:r>
      <w:r>
        <w:rPr>
          <w:u w:val="single"/>
        </w:rPr>
        <w:t>u</w:t>
      </w:r>
      <w:r>
        <w:t xml:space="preserve"> l</w:t>
      </w:r>
      <w:r>
        <w:t>ạ</w:t>
      </w:r>
      <w:r>
        <w:t>i m</w:t>
      </w:r>
      <w:r>
        <w:t>ộ</w:t>
      </w:r>
      <w:r>
        <w:t>t đ</w:t>
      </w:r>
      <w:r>
        <w:rPr>
          <w:u w:val="single"/>
        </w:rPr>
        <w:t>ị</w:t>
      </w:r>
      <w:r>
        <w:t>a đi</w:t>
      </w:r>
      <w:r>
        <w:t>ể</w:t>
      </w:r>
      <w:r>
        <w:t>m nào đó.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 : Quy</w:t>
      </w:r>
      <w:r>
        <w:t>ế</w:t>
      </w:r>
      <w:r>
        <w:t>t l</w:t>
      </w:r>
      <w:r>
        <w:rPr>
          <w:u w:val="single"/>
        </w:rPr>
        <w:t>ờ</w:t>
      </w:r>
      <w:r>
        <w:t>i d</w:t>
      </w:r>
      <w:r>
        <w:rPr>
          <w:u w:val="single"/>
        </w:rPr>
        <w:t>ứ</w:t>
      </w:r>
      <w:r>
        <w:t xml:space="preserve">t </w:t>
      </w:r>
      <w:r>
        <w:rPr>
          <w:u w:val="single"/>
        </w:rPr>
        <w:t>á</w:t>
      </w:r>
      <w:r>
        <w:t>o ra đ</w:t>
      </w:r>
      <w:r>
        <w:t>i; Gió mây b</w:t>
      </w:r>
      <w:r>
        <w:rPr>
          <w:u w:val="single"/>
        </w:rPr>
        <w:t>ằ</w:t>
      </w:r>
      <w:r>
        <w:t>ng ti</w:t>
      </w:r>
      <w:r>
        <w:t>ệ</w:t>
      </w:r>
      <w:r>
        <w:t>n đ</w:t>
      </w:r>
      <w:r>
        <w:rPr>
          <w:u w:val="single"/>
        </w:rPr>
        <w:t>ã</w:t>
      </w:r>
      <w:r>
        <w:t xml:space="preserve"> la d</w:t>
      </w:r>
      <w:r>
        <w:rPr>
          <w:u w:val="single"/>
        </w:rPr>
        <w:t>ặ</w:t>
      </w:r>
      <w:r>
        <w:rPr>
          <w:u w:val="single"/>
        </w:rPr>
        <w:t>m</w:t>
      </w:r>
      <w:r>
        <w:t xml:space="preserve"> kh</w:t>
      </w:r>
      <w:r>
        <w:rPr>
          <w:u w:val="single"/>
        </w:rPr>
        <w:t>ơ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</w:t>
      </w:r>
      <w:r>
        <w:t>ừ</w:t>
      </w:r>
      <w:r>
        <w:t>u lòng k</w:t>
      </w:r>
      <w:r>
        <w:t>ẻ</w:t>
      </w:r>
      <w:r>
        <w:t xml:space="preserve"> </w:t>
      </w:r>
      <w:r>
        <w:rPr>
          <w:u w:val="single"/>
        </w:rPr>
        <w:t>ở</w:t>
      </w:r>
      <w:r>
        <w:t xml:space="preserve"> ngư</w:t>
      </w:r>
      <w:r>
        <w:t>ờ</w:t>
      </w:r>
      <w:r>
        <w:t>i đi; L</w:t>
      </w:r>
      <w:r>
        <w:rPr>
          <w:u w:val="single"/>
        </w:rPr>
        <w:t>ệ</w:t>
      </w:r>
      <w:r>
        <w:t xml:space="preserve"> rơi th</w:t>
      </w:r>
      <w:r>
        <w:t>ấ</w:t>
      </w:r>
      <w:r>
        <w:t>m đá t</w:t>
      </w:r>
      <w:r>
        <w:rPr>
          <w:u w:val="single"/>
        </w:rPr>
        <w:t>ơ</w:t>
      </w:r>
      <w:r>
        <w:t xml:space="preserve"> chia </w:t>
      </w:r>
      <w:r>
        <w:rPr>
          <w:u w:val="single"/>
        </w:rPr>
        <w:t>rũ</w:t>
      </w:r>
      <w:r>
        <w:t xml:space="preserve"> t</w:t>
      </w:r>
      <w:r>
        <w:rPr>
          <w:u w:val="single"/>
        </w:rPr>
        <w:t>ằ</w:t>
      </w:r>
      <w:r>
        <w:t>m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0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Dùng </w:t>
      </w:r>
      <w:r>
        <w:rPr>
          <w:u w:val="single"/>
        </w:rPr>
        <w:t>d</w:t>
      </w:r>
      <w:r>
        <w:rPr>
          <w:u w:val="single"/>
        </w:rPr>
        <w:t>ằ</w:t>
      </w:r>
      <w:r>
        <w:t>ng n</w:t>
      </w:r>
      <w:r>
        <w:t>ử</w:t>
      </w:r>
      <w:r>
        <w:t xml:space="preserve">a </w:t>
      </w:r>
      <w:r>
        <w:rPr>
          <w:u w:val="single"/>
        </w:rPr>
        <w:t>ở</w:t>
      </w:r>
      <w:r>
        <w:t xml:space="preserve"> n</w:t>
      </w:r>
      <w:r>
        <w:t>ử</w:t>
      </w:r>
      <w:r>
        <w:t>a v</w:t>
      </w:r>
      <w:r>
        <w:t>ề</w:t>
      </w:r>
      <w:r>
        <w:t>, Nh</w:t>
      </w:r>
      <w:r>
        <w:t>ạ</w:t>
      </w:r>
      <w:r>
        <w:t>c vàng đâu đ</w:t>
      </w:r>
      <w:r>
        <w:rPr>
          <w:u w:val="single"/>
        </w:rPr>
        <w:t>ã</w:t>
      </w:r>
      <w:r>
        <w:t xml:space="preserve"> ti</w:t>
      </w:r>
      <w:r>
        <w:t>ế</w:t>
      </w:r>
      <w:r>
        <w:t>ng nghe gân gân . (Truy</w:t>
      </w:r>
      <w:r>
        <w:t>ệ</w:t>
      </w:r>
      <w:r>
        <w:t>n Ki</w:t>
      </w:r>
      <w:r>
        <w:t>ề</w:t>
      </w:r>
      <w:r>
        <w:t>u,</w:t>
      </w:r>
      <w:r>
        <w:t xml:space="preserve">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Ngư</w:t>
      </w:r>
      <w:r>
        <w:t>ờ</w:t>
      </w:r>
      <w:r>
        <w:t>i v</w:t>
      </w:r>
      <w:r>
        <w:t>ề</w:t>
      </w:r>
      <w:r>
        <w:t xml:space="preserve"> chi</w:t>
      </w:r>
      <w:r>
        <w:t>ế</w:t>
      </w:r>
      <w:r>
        <w:t>c b</w:t>
      </w:r>
      <w:r>
        <w:rPr>
          <w:u w:val="single"/>
        </w:rPr>
        <w:t>ó</w:t>
      </w:r>
      <w:r>
        <w:t>ng năm canh; K</w:t>
      </w:r>
      <w:r>
        <w:rPr>
          <w:u w:val="single"/>
        </w:rPr>
        <w:t>ẻ</w:t>
      </w:r>
      <w:r>
        <w:t xml:space="preserve"> muôn d</w:t>
      </w:r>
      <w:r>
        <w:rPr>
          <w:u w:val="single"/>
        </w:rPr>
        <w:t>ặ</w:t>
      </w:r>
      <w:r>
        <w:t>m m</w:t>
      </w:r>
      <w:r>
        <w:t>ộ</w:t>
      </w:r>
      <w:r>
        <w:t>t mình xa xôi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333 thi</w:t>
      </w:r>
      <w:r>
        <w:rPr>
          <w:u w:val="single"/>
        </w:rPr>
        <w:t>ê</w:t>
      </w:r>
      <w:r>
        <w:t xml:space="preserve">n </w:t>
      </w:r>
      <w:r>
        <w:rPr>
          <w:u w:val="single"/>
        </w:rPr>
        <w:t>đ</w:t>
      </w:r>
      <w:r>
        <w:t>ư</w:t>
      </w:r>
      <w:r>
        <w:t>ờ</w:t>
      </w:r>
      <w:r>
        <w:t>ng</w:t>
      </w:r>
    </w:p>
    <w:p w:rsidR="00D07C5B" w:rsidRDefault="005567F0">
      <w:pPr>
        <w:jc w:val="center"/>
      </w:pPr>
      <w:r>
        <w:rPr>
          <w:b/>
        </w:rPr>
        <w:t>BI - V</w:t>
      </w:r>
      <w:r>
        <w:rPr>
          <w:b/>
        </w:rPr>
        <w:t>Ề</w:t>
      </w:r>
    </w:p>
    <w:p w:rsidR="00D07C5B" w:rsidRDefault="005567F0">
      <w:r>
        <w:rPr>
          <w:b/>
        </w:rPr>
        <w:t>ĐI</w:t>
      </w:r>
      <w:r>
        <w:t xml:space="preserve"> - R</w:t>
      </w:r>
      <w:r>
        <w:t>ờ</w:t>
      </w:r>
      <w:r>
        <w:t>i kh</w:t>
      </w:r>
      <w:r>
        <w:rPr>
          <w:u w:val="single"/>
        </w:rPr>
        <w:t>ỏ</w:t>
      </w:r>
      <w:r>
        <w:t>i nơi đ</w:t>
      </w:r>
      <w:r>
        <w:rPr>
          <w:u w:val="single"/>
        </w:rPr>
        <w:t>a</w:t>
      </w:r>
      <w:r>
        <w:t>ng có m</w:t>
      </w:r>
      <w:r>
        <w:t>ặ</w:t>
      </w:r>
      <w:r>
        <w:t>t.</w:t>
      </w:r>
    </w:p>
    <w:p w:rsidR="00D07C5B" w:rsidRDefault="005567F0">
      <w:r>
        <w:rPr>
          <w:b/>
        </w:rPr>
        <w:t>V</w:t>
      </w:r>
      <w:r>
        <w:rPr>
          <w:b/>
        </w:rPr>
        <w:t>Ề</w:t>
      </w:r>
      <w:r>
        <w:t xml:space="preserve"> - Quay tr</w:t>
      </w:r>
      <w:r>
        <w:t>ở</w:t>
      </w:r>
      <w:r>
        <w:t xml:space="preserve"> </w:t>
      </w:r>
      <w:r>
        <w:rPr>
          <w:u w:val="single"/>
        </w:rPr>
        <w:t>l</w:t>
      </w:r>
      <w:r>
        <w:t>ạ</w:t>
      </w:r>
      <w:r>
        <w:t xml:space="preserve">i nơi </w:t>
      </w:r>
      <w:r>
        <w:rPr>
          <w:u w:val="single"/>
        </w:rPr>
        <w:t>x</w:t>
      </w:r>
      <w:r>
        <w:t>u</w:t>
      </w:r>
      <w:r>
        <w:t>ấ</w:t>
      </w:r>
      <w:r>
        <w:t>t phát.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Mình đi có nh</w:t>
      </w:r>
      <w:r>
        <w:rPr>
          <w:u w:val="single"/>
        </w:rPr>
        <w:t>ớ</w:t>
      </w:r>
      <w:r>
        <w:t xml:space="preserve"> nh</w:t>
      </w:r>
      <w:r>
        <w:t>ữ</w:t>
      </w:r>
      <w:r>
        <w:t>ng ngày; Mưa ngu</w:t>
      </w:r>
      <w:r>
        <w:t>ồ</w:t>
      </w:r>
      <w:r>
        <w:t>n su</w:t>
      </w:r>
      <w:r>
        <w:t>ố</w:t>
      </w:r>
      <w:r>
        <w:t>i l</w:t>
      </w:r>
      <w:r>
        <w:rPr>
          <w:u w:val="single"/>
        </w:rPr>
        <w:t>ũ</w:t>
      </w:r>
      <w:r>
        <w:t>, nh</w:t>
      </w:r>
      <w:r>
        <w:t>ữ</w:t>
      </w:r>
      <w:r>
        <w:t>ng m</w:t>
      </w:r>
      <w:r>
        <w:t>ây cùng m</w:t>
      </w:r>
      <w:r>
        <w:rPr>
          <w:u w:val="single"/>
        </w:rPr>
        <w:t>ù</w:t>
      </w:r>
      <w:r>
        <w:t>; Mình v</w:t>
      </w:r>
      <w:r>
        <w:t>ề</w:t>
      </w:r>
      <w:r>
        <w:t>, có nh</w:t>
      </w:r>
      <w:r>
        <w:rPr>
          <w:u w:val="single"/>
        </w:rPr>
        <w:t>ớ</w:t>
      </w:r>
      <w:r>
        <w:t xml:space="preserve"> chi</w:t>
      </w:r>
      <w:r>
        <w:t>ế</w:t>
      </w:r>
      <w:r>
        <w:t>n khu; Mi</w:t>
      </w:r>
      <w:r>
        <w:t>ế</w:t>
      </w:r>
      <w:r>
        <w:t>ng cơm ch</w:t>
      </w:r>
      <w:r>
        <w:t>ấ</w:t>
      </w:r>
      <w:r>
        <w:t>m mu</w:t>
      </w:r>
      <w:r>
        <w:t>ố</w:t>
      </w:r>
      <w:r>
        <w:t>i, m</w:t>
      </w:r>
      <w:r>
        <w:t>ố</w:t>
      </w:r>
      <w:r>
        <w:t>i th</w:t>
      </w:r>
      <w:r>
        <w:rPr>
          <w:u w:val="single"/>
        </w:rPr>
        <w:t>ù</w:t>
      </w:r>
      <w:r>
        <w:t xml:space="preserve"> n</w:t>
      </w:r>
      <w:r>
        <w:rPr>
          <w:u w:val="single"/>
        </w:rPr>
        <w:t>ặ</w:t>
      </w:r>
      <w:r>
        <w:t>ng vai . (Vi</w:t>
      </w:r>
      <w:r>
        <w:t>ệ</w:t>
      </w:r>
      <w:r>
        <w:t>t B</w:t>
      </w:r>
      <w:r>
        <w:t>ắ</w:t>
      </w:r>
      <w:r>
        <w:t>c, T</w:t>
      </w:r>
      <w:r>
        <w:t>ố</w:t>
      </w:r>
      <w:r>
        <w:t xml:space="preserve"> H</w:t>
      </w:r>
      <w:r>
        <w:t>ữ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Ngàn thông chen chúc khóm lau; Cu</w:t>
      </w:r>
      <w:r>
        <w:t>ố</w:t>
      </w:r>
      <w:r>
        <w:t xml:space="preserve">i </w:t>
      </w:r>
      <w:r>
        <w:rPr>
          <w:u w:val="single"/>
        </w:rPr>
        <w:t>g</w:t>
      </w:r>
      <w:r>
        <w:t>h</w:t>
      </w:r>
      <w:r>
        <w:rPr>
          <w:u w:val="single"/>
        </w:rPr>
        <w:t>ồ</w:t>
      </w:r>
      <w:r>
        <w:t>nh th</w:t>
      </w:r>
      <w:r>
        <w:t>ấ</w:t>
      </w:r>
      <w:r>
        <w:t>p thoáng ngư</w:t>
      </w:r>
      <w:r>
        <w:t>ờ</w:t>
      </w:r>
      <w:r>
        <w:t>i đâu đi v</w:t>
      </w:r>
      <w:r>
        <w:t>ề</w:t>
      </w:r>
      <w:r>
        <w:t xml:space="preserve"> . (Ch</w:t>
      </w:r>
      <w:r>
        <w:t>ỉ</w:t>
      </w:r>
      <w:r>
        <w:t>nh ph</w:t>
      </w:r>
      <w:r>
        <w:t>ụ</w:t>
      </w:r>
      <w:r>
        <w:t xml:space="preserve"> ngâm, Đoàn Th</w:t>
      </w:r>
      <w:r>
        <w:t>ị</w:t>
      </w:r>
      <w:r>
        <w:t xml:space="preserve"> Đi</w:t>
      </w:r>
      <w:r>
        <w:t>ể</w:t>
      </w:r>
      <w:r>
        <w:t>m d</w:t>
      </w:r>
      <w:r>
        <w:t>ị</w:t>
      </w:r>
      <w:r>
        <w:t>ch)</w:t>
      </w:r>
    </w:p>
    <w:p w:rsidR="00D07C5B" w:rsidRDefault="005567F0">
      <w:pPr>
        <w:jc w:val="center"/>
      </w:pPr>
      <w:r>
        <w:rPr>
          <w:b/>
        </w:rPr>
        <w:lastRenderedPageBreak/>
        <w:t>Đ</w:t>
      </w:r>
      <w:r>
        <w:rPr>
          <w:b/>
        </w:rPr>
        <w:t>Ị</w:t>
      </w:r>
      <w:r>
        <w:rPr>
          <w:b/>
        </w:rPr>
        <w:t>A - THIÊN</w:t>
      </w:r>
    </w:p>
    <w:p w:rsidR="00D07C5B" w:rsidRDefault="005567F0">
      <w:r>
        <w:rPr>
          <w:b/>
        </w:rPr>
        <w:t>Đ</w:t>
      </w:r>
      <w:r>
        <w:rPr>
          <w:b/>
        </w:rPr>
        <w:t>Ị</w:t>
      </w:r>
      <w:r>
        <w:rPr>
          <w:b/>
        </w:rPr>
        <w:t>A</w:t>
      </w:r>
      <w:r>
        <w:t xml:space="preserve"> -  Nghĩa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>ó n</w:t>
      </w:r>
      <w:r>
        <w:t>ghĩ</w:t>
      </w:r>
      <w:r>
        <w:rPr>
          <w:u w:val="single"/>
        </w:rPr>
        <w:t>a</w:t>
      </w:r>
      <w:r>
        <w:t xml:space="preserve"> như đ</w:t>
      </w:r>
      <w:r>
        <w:t>ấ</w:t>
      </w:r>
      <w:r>
        <w:t>t</w:t>
      </w:r>
    </w:p>
    <w:p w:rsidR="00D07C5B" w:rsidRDefault="005567F0">
      <w:r>
        <w:rPr>
          <w:b/>
        </w:rPr>
        <w:t>THIÊN</w:t>
      </w:r>
      <w:r>
        <w:t xml:space="preserve"> -  Nghĩa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>ó nghĩa nh</w:t>
      </w:r>
      <w:r>
        <w:rPr>
          <w:u w:val="single"/>
        </w:rPr>
        <w:t>ư</w:t>
      </w:r>
      <w:r>
        <w:t xml:space="preserve"> tr</w:t>
      </w:r>
      <w:r>
        <w:t>ờ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</w:t>
      </w:r>
      <w:r>
        <w:t>ủ</w:t>
      </w:r>
      <w:r>
        <w:t>a thiên tr</w:t>
      </w:r>
      <w:r>
        <w:rPr>
          <w:u w:val="single"/>
        </w:rPr>
        <w:t>ả</w:t>
      </w:r>
      <w:r>
        <w:t xml:space="preserve"> đ</w:t>
      </w:r>
      <w:r>
        <w:t>ị</w:t>
      </w:r>
      <w:r>
        <w:t>a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Có âm dương, có v</w:t>
      </w:r>
      <w:r>
        <w:t>ợ</w:t>
      </w:r>
      <w:r>
        <w:t xml:space="preserve"> ch</w:t>
      </w:r>
      <w:r>
        <w:t>ồ</w:t>
      </w:r>
      <w:r>
        <w:t>ng; D</w:t>
      </w:r>
      <w:r>
        <w:t>ẫ</w:t>
      </w:r>
      <w:r>
        <w:t>u t</w:t>
      </w:r>
      <w:r>
        <w:t>ừ</w:t>
      </w:r>
      <w:r>
        <w:t xml:space="preserve"> thiên đ</w:t>
      </w:r>
      <w:r>
        <w:t>ị</w:t>
      </w:r>
      <w:r>
        <w:t xml:space="preserve">a cũng </w:t>
      </w:r>
      <w:r>
        <w:rPr>
          <w:u w:val="single"/>
        </w:rPr>
        <w:t>vò</w:t>
      </w:r>
      <w:r>
        <w:t>ng phu thê . (Cung oán ngâm khúc, Nguy</w:t>
      </w:r>
      <w:r>
        <w:t>ễ</w:t>
      </w:r>
      <w:r>
        <w:t>n Gia Thi</w:t>
      </w:r>
      <w:r>
        <w:t>ề</w:t>
      </w:r>
      <w:r>
        <w:t>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ấ</w:t>
      </w:r>
      <w:r>
        <w:rPr>
          <w:b/>
          <w:i/>
        </w:rPr>
        <w:t>t - tr</w:t>
      </w:r>
      <w:r>
        <w:rPr>
          <w:b/>
          <w:i/>
        </w:rPr>
        <w:t>ờ</w:t>
      </w:r>
      <w:r>
        <w:rPr>
          <w:b/>
          <w:i/>
        </w:rPr>
        <w:t>i</w:t>
      </w:r>
    </w:p>
    <w:p w:rsidR="00D07C5B" w:rsidRDefault="005567F0">
      <w:pPr>
        <w:ind w:left="720"/>
      </w:pPr>
      <w:r>
        <w:t>Ví d</w:t>
      </w:r>
      <w:r>
        <w:t>ụ</w:t>
      </w:r>
      <w:r>
        <w:t>: Tr</w:t>
      </w:r>
      <w:r>
        <w:t>ờ</w:t>
      </w:r>
      <w:r>
        <w:t>i thu xa</w:t>
      </w:r>
      <w:r>
        <w:t>nh ng</w:t>
      </w:r>
      <w:r>
        <w:t>ắ</w:t>
      </w:r>
      <w:r>
        <w:t>t m</w:t>
      </w:r>
      <w:r>
        <w:t>ấ</w:t>
      </w:r>
      <w:r>
        <w:t xml:space="preserve">y </w:t>
      </w:r>
      <w:r>
        <w:rPr>
          <w:u w:val="single"/>
        </w:rPr>
        <w:t>t</w:t>
      </w:r>
      <w:r>
        <w:t>âng cao; C</w:t>
      </w:r>
      <w:r>
        <w:t>ầ</w:t>
      </w:r>
      <w:r>
        <w:t>n trúc l</w:t>
      </w:r>
      <w:r>
        <w:rPr>
          <w:u w:val="single"/>
        </w:rPr>
        <w:t>ơ</w:t>
      </w:r>
      <w:r>
        <w:t xml:space="preserve"> ph</w:t>
      </w:r>
      <w:r>
        <w:rPr>
          <w:u w:val="single"/>
        </w:rPr>
        <w:t>ơ</w:t>
      </w:r>
      <w:r>
        <w:t xml:space="preserve"> gió h</w:t>
      </w:r>
      <w:r>
        <w:t>ắ</w:t>
      </w:r>
      <w:r>
        <w:t>t hi</w:t>
      </w:r>
      <w:r>
        <w:rPr>
          <w:u w:val="single"/>
        </w:rPr>
        <w:t>u</w:t>
      </w:r>
      <w:r>
        <w:t xml:space="preserve"> . (Thu vinh,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Ị</w:t>
      </w:r>
      <w:r>
        <w:rPr>
          <w:b/>
        </w:rPr>
        <w:t>A NG</w:t>
      </w:r>
      <w:r>
        <w:rPr>
          <w:b/>
        </w:rPr>
        <w:t>Ụ</w:t>
      </w:r>
      <w:r>
        <w:rPr>
          <w:b/>
        </w:rPr>
        <w:t>C - THI</w:t>
      </w:r>
      <w:r>
        <w:rPr>
          <w:b/>
          <w:u w:val="single"/>
        </w:rPr>
        <w:t>Ê</w:t>
      </w:r>
      <w:r>
        <w:rPr>
          <w:b/>
        </w:rPr>
        <w:t xml:space="preserve">N </w:t>
      </w:r>
      <w:r>
        <w:rPr>
          <w:b/>
          <w:u w:val="single"/>
        </w:rPr>
        <w:t>Đ</w:t>
      </w:r>
      <w:r>
        <w:rPr>
          <w:b/>
        </w:rPr>
        <w:t>Ư</w:t>
      </w:r>
      <w:r>
        <w:rPr>
          <w:b/>
        </w:rPr>
        <w:t>Ờ</w:t>
      </w:r>
      <w:r>
        <w:rPr>
          <w:b/>
        </w:rPr>
        <w:t>NG</w:t>
      </w:r>
    </w:p>
    <w:p w:rsidR="00D07C5B" w:rsidRDefault="005567F0">
      <w:r>
        <w:rPr>
          <w:b/>
        </w:rPr>
        <w:t>Đ</w:t>
      </w:r>
      <w:r>
        <w:rPr>
          <w:b/>
        </w:rPr>
        <w:t>Ị</w:t>
      </w:r>
      <w:r>
        <w:rPr>
          <w:b/>
        </w:rPr>
        <w:t>A NG</w:t>
      </w:r>
      <w:r>
        <w:rPr>
          <w:b/>
        </w:rPr>
        <w:t>Ụ</w:t>
      </w:r>
      <w:r>
        <w:rPr>
          <w:b/>
        </w:rPr>
        <w:t>C</w:t>
      </w:r>
      <w:r>
        <w:t xml:space="preserve"> - Nơi kh</w:t>
      </w:r>
      <w:r>
        <w:rPr>
          <w:u w:val="single"/>
        </w:rPr>
        <w:t>ổ</w:t>
      </w:r>
      <w:r>
        <w:t xml:space="preserve"> </w:t>
      </w:r>
      <w:r>
        <w:rPr>
          <w:u w:val="single"/>
        </w:rPr>
        <w:t>ả</w:t>
      </w:r>
      <w:r>
        <w:t>i, đày đ</w:t>
      </w:r>
      <w:r>
        <w:t>ọ</w:t>
      </w:r>
      <w:r>
        <w:t>a linh h</w:t>
      </w:r>
      <w:r>
        <w:t>ồ</w:t>
      </w:r>
      <w:r>
        <w:t>n ngư</w:t>
      </w:r>
      <w:r>
        <w:t>ờ</w:t>
      </w:r>
      <w:r>
        <w:t>i có t</w:t>
      </w:r>
      <w:r>
        <w:t>ộ</w:t>
      </w:r>
      <w:r>
        <w:t xml:space="preserve">i </w:t>
      </w:r>
      <w:r>
        <w:rPr>
          <w:u w:val="single"/>
        </w:rPr>
        <w:t>ở</w:t>
      </w:r>
      <w:r>
        <w:t xml:space="preserve"> dư</w:t>
      </w:r>
      <w:r>
        <w:t>ớ</w:t>
      </w:r>
      <w:r>
        <w:t xml:space="preserve">i </w:t>
      </w:r>
      <w:r>
        <w:rPr>
          <w:u w:val="single"/>
        </w:rPr>
        <w:t>â</w:t>
      </w:r>
      <w:r>
        <w:t>m ph</w:t>
      </w:r>
      <w:r>
        <w:t>ủ</w:t>
      </w:r>
      <w:r>
        <w:t>.</w:t>
      </w:r>
    </w:p>
    <w:p w:rsidR="00D07C5B" w:rsidRDefault="005567F0">
      <w:r>
        <w:rPr>
          <w:b/>
        </w:rPr>
        <w:t>THIÊN ĐƯ</w:t>
      </w:r>
      <w:r>
        <w:rPr>
          <w:b/>
        </w:rPr>
        <w:t>Ờ</w:t>
      </w:r>
      <w:r>
        <w:rPr>
          <w:b/>
        </w:rPr>
        <w:t>NG</w:t>
      </w:r>
      <w:r>
        <w:t xml:space="preserve"> - Nơi yên ngh</w:t>
      </w:r>
      <w:r>
        <w:rPr>
          <w:u w:val="single"/>
        </w:rPr>
        <w:t>ỉ</w:t>
      </w:r>
      <w:r>
        <w:t xml:space="preserve"> c</w:t>
      </w:r>
      <w:r>
        <w:t>ủ</w:t>
      </w:r>
      <w:r>
        <w:t>a linh h</w:t>
      </w:r>
      <w:r>
        <w:t>ồ</w:t>
      </w:r>
      <w:r>
        <w:t>n không t</w:t>
      </w:r>
      <w:r>
        <w:rPr>
          <w:u w:val="single"/>
        </w:rPr>
        <w:t>ộ</w:t>
      </w:r>
      <w:r>
        <w:t>i l</w:t>
      </w:r>
      <w:r>
        <w:t>ỗ</w:t>
      </w:r>
      <w:r>
        <w:t>i sau khi ch</w:t>
      </w:r>
      <w:r>
        <w:t>ế</w:t>
      </w:r>
      <w:r>
        <w:t>t , nơi h</w:t>
      </w:r>
      <w:r>
        <w:t>ạ</w:t>
      </w:r>
      <w:r>
        <w:t>nh phúc nh</w:t>
      </w:r>
      <w:r>
        <w:t>ấ</w:t>
      </w:r>
      <w:r>
        <w:t>t</w:t>
      </w:r>
      <w:r>
        <w:t>. (theo mê tín)</w:t>
      </w:r>
    </w:p>
    <w:p w:rsidR="00D07C5B" w:rsidRDefault="005567F0">
      <w:pPr>
        <w:ind w:left="720"/>
      </w:pPr>
      <w:r>
        <w:t>Ví d</w:t>
      </w:r>
      <w:r>
        <w:t>ụ</w:t>
      </w:r>
      <w:r>
        <w:t>: L</w:t>
      </w:r>
      <w:r>
        <w:rPr>
          <w:u w:val="single"/>
        </w:rPr>
        <w:t>ĩ</w:t>
      </w:r>
      <w:r>
        <w:t>nh l</w:t>
      </w:r>
      <w:r>
        <w:rPr>
          <w:u w:val="single"/>
        </w:rPr>
        <w:t>ờ</w:t>
      </w:r>
      <w:r>
        <w:t>i nàng m</w:t>
      </w:r>
      <w:r>
        <w:t>ớ</w:t>
      </w:r>
      <w:r>
        <w:t>i theo sang; Bi</w:t>
      </w:r>
      <w:r>
        <w:t>ế</w:t>
      </w:r>
      <w:r>
        <w:t>t đâu đ</w:t>
      </w:r>
      <w:r>
        <w:t>ị</w:t>
      </w:r>
      <w:r>
        <w:t>a ng</w:t>
      </w:r>
      <w:r>
        <w:t>ụ</w:t>
      </w:r>
      <w:r>
        <w:t>c thiên đư</w:t>
      </w:r>
      <w:r>
        <w:t>ờ</w:t>
      </w:r>
      <w:r>
        <w:t>ng là đâu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đ</w:t>
      </w:r>
      <w:r>
        <w:rPr>
          <w:u w:val="single"/>
        </w:rPr>
        <w:t>ò</w:t>
      </w:r>
      <w:r>
        <w:t>i | m</w:t>
      </w:r>
      <w:r>
        <w:rPr>
          <w:u w:val="single"/>
        </w:rPr>
        <w:t>ở</w:t>
      </w:r>
      <w:r>
        <w:t xml:space="preserve"> 334</w:t>
      </w:r>
    </w:p>
    <w:p w:rsidR="00D07C5B" w:rsidRDefault="005567F0">
      <w:pPr>
        <w:jc w:val="center"/>
      </w:pPr>
      <w:r>
        <w:rPr>
          <w:b/>
        </w:rPr>
        <w:t>ĐÙI - TR</w:t>
      </w:r>
      <w:r>
        <w:rPr>
          <w:b/>
        </w:rPr>
        <w:t>Ả</w:t>
      </w:r>
    </w:p>
    <w:p w:rsidR="00D07C5B" w:rsidRDefault="005567F0">
      <w:r>
        <w:rPr>
          <w:b/>
        </w:rPr>
        <w:t>ĐÒI</w:t>
      </w:r>
      <w:r>
        <w:t xml:space="preserve"> - Yêu c</w:t>
      </w:r>
      <w:r>
        <w:t>ầ</w:t>
      </w:r>
      <w:r>
        <w:t xml:space="preserve">u hoàn </w:t>
      </w:r>
      <w:r>
        <w:rPr>
          <w:u w:val="single"/>
        </w:rPr>
        <w:t>l</w:t>
      </w:r>
      <w:r>
        <w:t>ạ</w:t>
      </w:r>
      <w:r>
        <w:t>i cái thu</w:t>
      </w:r>
      <w:r>
        <w:t>ộ</w:t>
      </w:r>
      <w:r>
        <w:t>c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c</w:t>
      </w:r>
      <w:r>
        <w:t>ủ</w:t>
      </w:r>
      <w:r>
        <w:t>a mình mà ngư</w:t>
      </w:r>
      <w:r>
        <w:t>ờ</w:t>
      </w:r>
      <w:r>
        <w:t>i khác đ</w:t>
      </w:r>
      <w:r>
        <w:rPr>
          <w:u w:val="single"/>
        </w:rPr>
        <w:t>ã</w:t>
      </w:r>
      <w:r>
        <w:t xml:space="preserve"> vay mư</w:t>
      </w:r>
      <w:r>
        <w:t>ợ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Ăn </w:t>
      </w:r>
      <w:r>
        <w:rPr>
          <w:u w:val="single"/>
        </w:rPr>
        <w:t>m</w:t>
      </w:r>
      <w:r>
        <w:t>ày đòi xôi g</w:t>
      </w:r>
      <w:r>
        <w:t>ấ</w:t>
      </w:r>
      <w:r>
        <w:rPr>
          <w:u w:val="single"/>
        </w:rPr>
        <w:t>c</w:t>
      </w:r>
      <w:r>
        <w:t>.</w:t>
      </w:r>
    </w:p>
    <w:p w:rsidR="00D07C5B" w:rsidRDefault="005567F0">
      <w:r>
        <w:rPr>
          <w:b/>
        </w:rPr>
        <w:t>TR</w:t>
      </w:r>
      <w:r>
        <w:rPr>
          <w:b/>
        </w:rPr>
        <w:t>Ả</w:t>
      </w:r>
      <w:r>
        <w:t xml:space="preserve"> - Ho</w:t>
      </w:r>
      <w:r>
        <w:t>àn l</w:t>
      </w:r>
      <w:r>
        <w:t>ạ</w:t>
      </w:r>
      <w:r>
        <w:t>i cái m</w:t>
      </w:r>
      <w:r>
        <w:rPr>
          <w:u w:val="single"/>
        </w:rPr>
        <w:t>ì</w:t>
      </w:r>
      <w:r>
        <w:t>nh đã vay mư</w:t>
      </w:r>
      <w:r>
        <w:rPr>
          <w:u w:val="single"/>
        </w:rPr>
        <w:t>ợ</w:t>
      </w:r>
      <w:r>
        <w:t>n c</w:t>
      </w:r>
      <w:r>
        <w:t>ủ</w:t>
      </w:r>
      <w:r>
        <w:t>a ngư</w:t>
      </w:r>
      <w:r>
        <w:t>ờ</w:t>
      </w:r>
      <w:r>
        <w:t>i khác.</w:t>
      </w:r>
    </w:p>
    <w:p w:rsidR="00D07C5B" w:rsidRDefault="005567F0">
      <w:pPr>
        <w:jc w:val="center"/>
      </w:pPr>
      <w:r>
        <w:rPr>
          <w:b/>
        </w:rPr>
        <w:t>ĐÚI - N0</w:t>
      </w:r>
    </w:p>
    <w:p w:rsidR="00D07C5B" w:rsidRDefault="005567F0">
      <w:r>
        <w:rPr>
          <w:b/>
        </w:rPr>
        <w:t>ĐÓI</w:t>
      </w:r>
      <w:r>
        <w:t xml:space="preserve"> - C</w:t>
      </w:r>
      <w:r>
        <w:t>ả</w:t>
      </w:r>
      <w:r>
        <w:t>m th</w:t>
      </w:r>
      <w:r>
        <w:t>ấ</w:t>
      </w:r>
      <w:r>
        <w:t>y th</w:t>
      </w:r>
      <w:r>
        <w:rPr>
          <w:u w:val="single"/>
        </w:rPr>
        <w:t>è</w:t>
      </w:r>
      <w:r>
        <w:t>m và c</w:t>
      </w:r>
      <w:r>
        <w:t>ầ</w:t>
      </w:r>
      <w:r>
        <w:t xml:space="preserve">n </w:t>
      </w:r>
      <w:r>
        <w:rPr>
          <w:u w:val="single"/>
        </w:rPr>
        <w:t>ă</w:t>
      </w:r>
      <w:r>
        <w:t>n, ho</w:t>
      </w:r>
      <w:r>
        <w:t>ặ</w:t>
      </w:r>
      <w:r>
        <w:t>c thi</w:t>
      </w:r>
      <w:r>
        <w:t>ế</w:t>
      </w:r>
      <w:r>
        <w:t xml:space="preserve">u </w:t>
      </w:r>
      <w:r>
        <w:rPr>
          <w:u w:val="single"/>
        </w:rPr>
        <w:t>ă</w:t>
      </w:r>
      <w:r>
        <w:t>n nói chung.</w:t>
      </w:r>
    </w:p>
    <w:p w:rsidR="00D07C5B" w:rsidRDefault="005567F0">
      <w:r>
        <w:rPr>
          <w:b/>
        </w:rPr>
        <w:t>NO</w:t>
      </w:r>
      <w:r>
        <w:t xml:space="preserve"> - C</w:t>
      </w:r>
      <w:r>
        <w:t>ả</w:t>
      </w:r>
      <w:r>
        <w:t>m th</w:t>
      </w:r>
      <w:r>
        <w:t>ấ</w:t>
      </w:r>
      <w:r>
        <w:t xml:space="preserve">y </w:t>
      </w:r>
      <w:r>
        <w:rPr>
          <w:u w:val="single"/>
        </w:rPr>
        <w:t>ă</w:t>
      </w:r>
      <w:r>
        <w:t>n đã đ</w:t>
      </w:r>
      <w:r>
        <w:t>ủ</w:t>
      </w:r>
      <w:r>
        <w:t>, không mu</w:t>
      </w:r>
      <w:r>
        <w:t>ố</w:t>
      </w:r>
      <w:r>
        <w:t>n ăn thêm n</w:t>
      </w:r>
      <w:r>
        <w:t>ữ</w:t>
      </w:r>
      <w:r>
        <w:t>a, ho</w:t>
      </w:r>
      <w:r>
        <w:t>ặ</w:t>
      </w:r>
      <w:r>
        <w:t>c đ</w:t>
      </w:r>
      <w:r>
        <w:rPr>
          <w:u w:val="single"/>
        </w:rPr>
        <w:t>ủ</w:t>
      </w:r>
      <w:r>
        <w:t xml:space="preserve"> ăn nói chung.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ộ</w:t>
      </w:r>
      <w:r>
        <w:t>t mi</w:t>
      </w:r>
      <w:r>
        <w:t>ế</w:t>
      </w:r>
      <w:r>
        <w:t>ng khi đói b</w:t>
      </w:r>
      <w:r>
        <w:t>ằ</w:t>
      </w:r>
      <w:r>
        <w:t>ng m</w:t>
      </w:r>
      <w:r>
        <w:t>ộ</w:t>
      </w:r>
      <w:r>
        <w:t>t g</w:t>
      </w:r>
      <w:r>
        <w:rPr>
          <w:u w:val="single"/>
        </w:rPr>
        <w:t>ó</w:t>
      </w:r>
      <w:r>
        <w:t>i khi n</w:t>
      </w:r>
      <w:r>
        <w:rPr>
          <w:color w:val="FF0000"/>
          <w:u w:val="single"/>
        </w:rPr>
        <w:t>*</w:t>
      </w:r>
      <w:r>
        <w:t xml:space="preserve">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ĐÚN - ĐƯA</w:t>
      </w:r>
    </w:p>
    <w:p w:rsidR="00D07C5B" w:rsidRDefault="005567F0">
      <w:r>
        <w:rPr>
          <w:b/>
        </w:rPr>
        <w:t>ĐÓN</w:t>
      </w:r>
      <w:r>
        <w:t xml:space="preserve"> - Ch</w:t>
      </w:r>
      <w:r>
        <w:rPr>
          <w:u w:val="single"/>
        </w:rPr>
        <w:t>ờ</w:t>
      </w:r>
      <w:r>
        <w:t xml:space="preserve"> </w:t>
      </w:r>
      <w:r>
        <w:t>ti</w:t>
      </w:r>
      <w:r>
        <w:t>ế</w:t>
      </w:r>
      <w:r>
        <w:t>p (g</w:t>
      </w:r>
      <w:r>
        <w:rPr>
          <w:u w:val="single"/>
        </w:rPr>
        <w:t>ặ</w:t>
      </w:r>
      <w:r>
        <w:t>p, nh</w:t>
      </w:r>
      <w:r>
        <w:t>ậ</w:t>
      </w:r>
      <w:r>
        <w:t>n...) ngư</w:t>
      </w:r>
      <w:r>
        <w:t>ờ</w:t>
      </w:r>
      <w:r>
        <w:t>i, v</w:t>
      </w:r>
      <w:r>
        <w:t>ậ</w:t>
      </w:r>
      <w:r>
        <w:t>t đ</w:t>
      </w:r>
      <w:r>
        <w:t>ế</w:t>
      </w:r>
      <w:r>
        <w:t>n v</w:t>
      </w:r>
      <w:r>
        <w:t>ớ</w:t>
      </w:r>
      <w:r>
        <w:t>i mình, ho</w:t>
      </w:r>
      <w:r>
        <w:t>ặ</w:t>
      </w:r>
      <w:r>
        <w:t>c d</w:t>
      </w:r>
      <w:r>
        <w:t>ẫ</w:t>
      </w:r>
      <w:r>
        <w:t>n v</w:t>
      </w:r>
      <w:r>
        <w:t>ề</w:t>
      </w:r>
      <w:r>
        <w:t>.</w:t>
      </w:r>
    </w:p>
    <w:p w:rsidR="00D07C5B" w:rsidRDefault="005567F0">
      <w:pPr>
        <w:ind w:left="720"/>
      </w:pPr>
      <w:r>
        <w:rPr>
          <w:u w:val="single"/>
        </w:rPr>
        <w:t>V</w:t>
      </w:r>
      <w:r>
        <w:t>í d</w:t>
      </w:r>
      <w:r>
        <w:t>ụ</w:t>
      </w:r>
      <w:r>
        <w:rPr>
          <w:u w:val="single"/>
        </w:rPr>
        <w:t xml:space="preserve"> </w:t>
      </w:r>
      <w:r>
        <w:t>. Đ</w:t>
      </w:r>
      <w:r>
        <w:t>ồ</w:t>
      </w:r>
      <w:r>
        <w:t>n r</w:t>
      </w:r>
      <w:r>
        <w:t>ằ</w:t>
      </w:r>
      <w:r>
        <w:t>ng đám cư</w:t>
      </w:r>
      <w:r>
        <w:t>ớ</w:t>
      </w:r>
      <w:r>
        <w:t xml:space="preserve">i cô </w:t>
      </w:r>
      <w:r>
        <w:rPr>
          <w:u w:val="single"/>
        </w:rPr>
        <w:t>t</w:t>
      </w:r>
      <w:r>
        <w:t>o; Nhà giai thu</w:t>
      </w:r>
      <w:r>
        <w:rPr>
          <w:u w:val="single"/>
        </w:rPr>
        <w:t>ê</w:t>
      </w:r>
      <w:r>
        <w:t xml:space="preserve"> chín chi</w:t>
      </w:r>
      <w:r>
        <w:t>ế</w:t>
      </w:r>
      <w:r>
        <w:t>c thuy</w:t>
      </w:r>
      <w:r>
        <w:t>ề</w:t>
      </w:r>
      <w:r>
        <w:t>n đón dâu . (Gi</w:t>
      </w:r>
      <w:r>
        <w:t>ấ</w:t>
      </w:r>
      <w:r>
        <w:t>c mơ anh lái đò, Nguy</w:t>
      </w:r>
      <w:r>
        <w:t>ễ</w:t>
      </w:r>
      <w:r>
        <w:t>n Bính)</w:t>
      </w:r>
    </w:p>
    <w:p w:rsidR="00D07C5B" w:rsidRDefault="005567F0">
      <w:r>
        <w:rPr>
          <w:b/>
        </w:rPr>
        <w:lastRenderedPageBreak/>
        <w:t>ĐƯA</w:t>
      </w:r>
      <w:r>
        <w:t xml:space="preserve"> - Ti</w:t>
      </w:r>
      <w:r>
        <w:rPr>
          <w:u w:val="single"/>
        </w:rPr>
        <w:t>ễ</w:t>
      </w:r>
      <w:r>
        <w:t>n ngư</w:t>
      </w:r>
      <w:r>
        <w:t>ờ</w:t>
      </w:r>
      <w:r>
        <w:t>i đã đ</w:t>
      </w:r>
      <w:r>
        <w:t>ế</w:t>
      </w:r>
      <w:r>
        <w:t>n v</w:t>
      </w:r>
      <w:r>
        <w:t>ớ</w:t>
      </w:r>
      <w:r>
        <w:t>i mình ra đi, ho</w:t>
      </w:r>
      <w:r>
        <w:t>ặ</w:t>
      </w:r>
      <w:r>
        <w:t>c d</w:t>
      </w:r>
      <w:r>
        <w:t>ẫ</w:t>
      </w:r>
      <w:r>
        <w:t>n đ</w:t>
      </w:r>
      <w:r>
        <w:rPr>
          <w:u w:val="single"/>
        </w:rPr>
        <w:t>i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Đưa ngư</w:t>
      </w:r>
      <w:r>
        <w:t>ờ</w:t>
      </w:r>
      <w:r>
        <w:t xml:space="preserve">i ta không đưa </w:t>
      </w:r>
      <w:r>
        <w:rPr>
          <w:u w:val="single"/>
        </w:rPr>
        <w:t>q</w:t>
      </w:r>
      <w:r>
        <w:t>ua sô</w:t>
      </w:r>
      <w:r>
        <w:t>ng; Sao có ti</w:t>
      </w:r>
      <w:r>
        <w:rPr>
          <w:u w:val="single"/>
        </w:rPr>
        <w:t>ế</w:t>
      </w:r>
      <w:r>
        <w:t>ng sóng 'trong lòng . (T</w:t>
      </w:r>
      <w:r>
        <w:t>ố</w:t>
      </w:r>
      <w:r>
        <w:t>ng bi</w:t>
      </w:r>
      <w:r>
        <w:t>ệ</w:t>
      </w:r>
      <w:r>
        <w:t>t hành, Thâm Tâm)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đón - ti</w:t>
      </w:r>
      <w:r>
        <w:rPr>
          <w:b/>
          <w:i/>
        </w:rPr>
        <w:t>ễ</w:t>
      </w:r>
      <w:r>
        <w:rPr>
          <w:b/>
          <w:i/>
        </w:rPr>
        <w:t>n</w:t>
      </w:r>
    </w:p>
    <w:p w:rsidR="00D07C5B" w:rsidRDefault="005567F0">
      <w:pPr>
        <w:jc w:val="center"/>
      </w:pPr>
      <w:r>
        <w:rPr>
          <w:b/>
        </w:rPr>
        <w:t>ĐÓNG - M</w:t>
      </w:r>
      <w:r>
        <w:rPr>
          <w:b/>
        </w:rPr>
        <w:t>Ủ</w:t>
      </w:r>
    </w:p>
    <w:p w:rsidR="00D07C5B" w:rsidRDefault="005567F0">
      <w:r>
        <w:rPr>
          <w:b/>
        </w:rPr>
        <w:t>ĐÓNG</w:t>
      </w:r>
      <w:r>
        <w:t xml:space="preserve"> - Di chuy</w:t>
      </w:r>
      <w:r>
        <w:t>ể</w:t>
      </w:r>
      <w:r>
        <w:t>n cái ch</w:t>
      </w:r>
      <w:r>
        <w:rPr>
          <w:u w:val="single"/>
        </w:rPr>
        <w:t>e</w:t>
      </w:r>
      <w:r>
        <w:t xml:space="preserve"> đ</w:t>
      </w:r>
      <w:r>
        <w:t>ậ</w:t>
      </w:r>
      <w:r>
        <w:t>y đ</w:t>
      </w:r>
      <w:r>
        <w:t>ể</w:t>
      </w:r>
      <w:r>
        <w:t xml:space="preserve"> làm cho k</w:t>
      </w:r>
      <w:r>
        <w:rPr>
          <w:u w:val="single"/>
        </w:rPr>
        <w:t>í</w:t>
      </w:r>
      <w:r>
        <w:t>n v</w:t>
      </w:r>
      <w:r>
        <w:t>ậ</w:t>
      </w:r>
      <w:r>
        <w:t>t đ</w:t>
      </w:r>
      <w:r>
        <w:t>ị</w:t>
      </w:r>
      <w:r>
        <w:t>nh ch</w:t>
      </w:r>
      <w:r>
        <w:rPr>
          <w:u w:val="single"/>
        </w:rPr>
        <w:t>e</w:t>
      </w:r>
      <w:r>
        <w:t xml:space="preserve"> đ</w:t>
      </w:r>
      <w:r>
        <w:t>ậ</w:t>
      </w:r>
      <w:r>
        <w:t>y; ngăn c</w:t>
      </w:r>
      <w:r>
        <w:rPr>
          <w:u w:val="single"/>
        </w:rPr>
        <w:t>ầ</w:t>
      </w:r>
      <w:r>
        <w:t>n, làm cho trong ngoài không lưu thông đư</w:t>
      </w:r>
      <w:r>
        <w:t>ợ</w:t>
      </w:r>
      <w:r>
        <w:t>c.</w:t>
      </w:r>
    </w:p>
    <w:p w:rsidR="00D07C5B" w:rsidRDefault="005567F0">
      <w:r>
        <w:rPr>
          <w:b/>
        </w:rPr>
        <w:t>M</w:t>
      </w:r>
      <w:r>
        <w:rPr>
          <w:b/>
        </w:rPr>
        <w:t>Ở</w:t>
      </w:r>
      <w:r>
        <w:t xml:space="preserve"> - Di chuy</w:t>
      </w:r>
      <w:r>
        <w:t>ể</w:t>
      </w:r>
      <w:r>
        <w:t>n cái ch</w:t>
      </w:r>
      <w:r>
        <w:rPr>
          <w:u w:val="single"/>
        </w:rPr>
        <w:t>e</w:t>
      </w:r>
      <w:r>
        <w:t xml:space="preserve"> đ</w:t>
      </w:r>
      <w:r>
        <w:t>ậ</w:t>
      </w:r>
      <w:r>
        <w:t xml:space="preserve">y làm cho cái </w:t>
      </w:r>
      <w:r>
        <w:t>ch</w:t>
      </w:r>
      <w:r>
        <w:rPr>
          <w:u w:val="single"/>
        </w:rPr>
        <w:t>e</w:t>
      </w:r>
      <w:r>
        <w:t xml:space="preserve"> đ</w:t>
      </w:r>
      <w:r>
        <w:t>ậ</w:t>
      </w:r>
      <w:r>
        <w:t>y l</w:t>
      </w:r>
      <w:r>
        <w:rPr>
          <w:u w:val="single"/>
        </w:rPr>
        <w:t>ộ</w:t>
      </w:r>
      <w:r>
        <w:t xml:space="preserve"> h</w:t>
      </w:r>
      <w:r>
        <w:rPr>
          <w:u w:val="single"/>
        </w:rPr>
        <w:t>ở</w:t>
      </w:r>
      <w:r>
        <w:t>; cho trong ngoài lưu thông đư</w:t>
      </w:r>
      <w:r>
        <w:t>ợ</w:t>
      </w:r>
      <w:r>
        <w:t>c v</w:t>
      </w:r>
      <w:r>
        <w:t>ớ</w:t>
      </w:r>
      <w:r>
        <w:t>i nhau. 1: đ</w:t>
      </w:r>
      <w:r>
        <w:rPr>
          <w:u w:val="single"/>
        </w:rPr>
        <w:t>ố</w:t>
      </w:r>
      <w:r>
        <w:t>i l</w:t>
      </w:r>
      <w:r>
        <w:t>ậ</w:t>
      </w:r>
      <w:r>
        <w:t>p | t</w:t>
      </w:r>
      <w:r>
        <w:rPr>
          <w:u w:val="single"/>
        </w:rPr>
        <w:t>â</w:t>
      </w:r>
      <w:r>
        <w:t>y</w:t>
      </w:r>
    </w:p>
    <w:p w:rsidR="00D07C5B" w:rsidRDefault="005567F0">
      <w:pPr>
        <w:ind w:left="720"/>
      </w:pPr>
      <w:r>
        <w:t>Ví d</w:t>
      </w:r>
      <w:r>
        <w:t>ụ</w:t>
      </w:r>
      <w:r>
        <w:t>: Tình t</w:t>
      </w:r>
      <w:r>
        <w:rPr>
          <w:u w:val="single"/>
        </w:rPr>
        <w:t>ô</w:t>
      </w:r>
      <w:r>
        <w:t>i m</w:t>
      </w:r>
      <w:r>
        <w:rPr>
          <w:u w:val="single"/>
        </w:rPr>
        <w:t>ở</w:t>
      </w:r>
      <w:r>
        <w:t xml:space="preserve"> gi</w:t>
      </w:r>
      <w:r>
        <w:t>ữ</w:t>
      </w:r>
      <w:r>
        <w:t xml:space="preserve">a mùa thu; Tình </w:t>
      </w:r>
      <w:r>
        <w:rPr>
          <w:u w:val="single"/>
        </w:rPr>
        <w:t>e</w:t>
      </w:r>
      <w:r>
        <w:t>m l</w:t>
      </w:r>
      <w:r>
        <w:rPr>
          <w:u w:val="single"/>
        </w:rPr>
        <w:t>ẳ</w:t>
      </w:r>
      <w:r>
        <w:t>ng l</w:t>
      </w:r>
      <w:r>
        <w:t>ặ</w:t>
      </w:r>
      <w:r>
        <w:t>ng k</w:t>
      </w:r>
      <w:r>
        <w:rPr>
          <w:u w:val="single"/>
        </w:rPr>
        <w:t>í</w:t>
      </w:r>
      <w:r>
        <w:t>n như buông t</w:t>
      </w:r>
      <w:r>
        <w:rPr>
          <w:u w:val="single"/>
        </w:rPr>
        <w:t>ằ</w:t>
      </w:r>
      <w:r>
        <w:t>m . (Đêm cu</w:t>
      </w:r>
      <w:r>
        <w:t>ố</w:t>
      </w:r>
      <w:r>
        <w:t>i càng, Nguy</w:t>
      </w:r>
      <w:r>
        <w:t>ễ</w:t>
      </w:r>
      <w:r>
        <w:t>n Bính)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đóng -  hé, gói -  m</w:t>
      </w:r>
      <w:r>
        <w:rPr>
          <w:b/>
          <w:i/>
        </w:rPr>
        <w:t>ỗ</w:t>
      </w:r>
      <w:r>
        <w:rPr>
          <w:b/>
          <w:i/>
        </w:rPr>
        <w:t>, khoá -  m</w:t>
      </w:r>
      <w:r>
        <w:rPr>
          <w:b/>
          <w:i/>
        </w:rPr>
        <w:t>ổ</w:t>
      </w:r>
      <w:r>
        <w:rPr>
          <w:b/>
          <w:i/>
        </w:rPr>
        <w:t>, khép -  m</w:t>
      </w:r>
      <w:r>
        <w:rPr>
          <w:b/>
          <w:i/>
        </w:rPr>
        <w:t>ổ</w:t>
      </w:r>
      <w:r>
        <w:rPr>
          <w:b/>
          <w:i/>
        </w:rPr>
        <w:t>, ng</w:t>
      </w:r>
      <w:r>
        <w:rPr>
          <w:b/>
          <w:i/>
        </w:rPr>
        <w:t>ậ</w:t>
      </w:r>
      <w:r>
        <w:rPr>
          <w:b/>
          <w:i/>
        </w:rPr>
        <w:t>m -  há, nh</w:t>
      </w:r>
      <w:r>
        <w:rPr>
          <w:b/>
          <w:i/>
        </w:rPr>
        <w:t>ắ</w:t>
      </w:r>
      <w:r>
        <w:rPr>
          <w:b/>
          <w:i/>
        </w:rPr>
        <w:t xml:space="preserve">m </w:t>
      </w:r>
      <w:r>
        <w:rPr>
          <w:b/>
          <w:i/>
        </w:rPr>
        <w:t>- m</w:t>
      </w:r>
      <w:r>
        <w:rPr>
          <w:b/>
          <w:i/>
        </w:rPr>
        <w:t>ở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7rư</w:t>
      </w:r>
      <w:r>
        <w:t>ớ</w:t>
      </w:r>
      <w:r>
        <w:t>c l</w:t>
      </w:r>
      <w:r>
        <w:t>ầ</w:t>
      </w:r>
      <w:r>
        <w:t>u Ngưng Bích khoá xuân; V</w:t>
      </w:r>
      <w:r>
        <w:rPr>
          <w:u w:val="single"/>
        </w:rPr>
        <w:t>ẻ</w:t>
      </w:r>
      <w:r>
        <w:t xml:space="preserve"> non xa t</w:t>
      </w:r>
      <w:r>
        <w:t>ấ</w:t>
      </w:r>
      <w:r>
        <w:t>m trăng gân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chung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</w:t>
      </w:r>
      <w:r>
        <w:t>ậ</w:t>
      </w:r>
      <w:r>
        <w:t>m b</w:t>
      </w:r>
      <w:r>
        <w:rPr>
          <w:u w:val="single"/>
        </w:rPr>
        <w:t>ồ</w:t>
      </w:r>
      <w:r>
        <w:t xml:space="preserve"> hòn làm ng</w:t>
      </w:r>
      <w:r>
        <w:t>ọ</w:t>
      </w:r>
      <w:r>
        <w:t>t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Há mi</w:t>
      </w:r>
      <w:r>
        <w:rPr>
          <w:u w:val="single"/>
        </w:rPr>
        <w:t>ệ</w:t>
      </w:r>
      <w:r>
        <w:t>ng m</w:t>
      </w:r>
      <w:r>
        <w:t>ắ</w:t>
      </w:r>
      <w:r>
        <w:t>c qua</w:t>
      </w:r>
      <w:r>
        <w:rPr>
          <w:u w:val="single"/>
        </w:rPr>
        <w:t>i</w:t>
      </w:r>
      <w:r>
        <w:t xml:space="preserve">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4: </w:t>
      </w:r>
      <w:r>
        <w:t>Ở</w:t>
      </w:r>
      <w:r>
        <w:t xml:space="preserve"> rong còn l</w:t>
      </w:r>
      <w:r>
        <w:rPr>
          <w:u w:val="single"/>
        </w:rPr>
        <w:t>ắ</w:t>
      </w:r>
      <w:r>
        <w:t>m đi</w:t>
      </w:r>
      <w:r>
        <w:t>ề</w:t>
      </w:r>
      <w:r>
        <w:t xml:space="preserve">u hay; </w:t>
      </w:r>
      <w:r>
        <w:rPr>
          <w:u w:val="single"/>
        </w:rPr>
        <w:t>N</w:t>
      </w:r>
      <w:r>
        <w:t>ỗ</w:t>
      </w:r>
      <w:r>
        <w:t>i đ</w:t>
      </w:r>
      <w:r>
        <w:rPr>
          <w:u w:val="single"/>
        </w:rPr>
        <w:t>ê</w:t>
      </w:r>
      <w:r>
        <w:t>m khép m</w:t>
      </w:r>
      <w:r>
        <w:rPr>
          <w:u w:val="single"/>
        </w:rPr>
        <w:t>ở</w:t>
      </w:r>
      <w:r>
        <w:t xml:space="preserve">, </w:t>
      </w:r>
      <w:r>
        <w:rPr>
          <w:u w:val="single"/>
        </w:rPr>
        <w:t>n</w:t>
      </w:r>
      <w:r>
        <w:t>ỗ</w:t>
      </w:r>
      <w:r>
        <w:t>i ngày riêng chun</w:t>
      </w:r>
      <w:r>
        <w:t>g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Ố</w:t>
      </w:r>
      <w:r>
        <w:rPr>
          <w:b/>
        </w:rPr>
        <w:t>I L</w:t>
      </w:r>
      <w:r>
        <w:rPr>
          <w:b/>
        </w:rPr>
        <w:t>Ậ</w:t>
      </w:r>
      <w:r>
        <w:rPr>
          <w:b/>
        </w:rPr>
        <w:t>P - TH</w:t>
      </w:r>
      <w:r>
        <w:rPr>
          <w:b/>
          <w:u w:val="single"/>
        </w:rPr>
        <w:t>Ố</w:t>
      </w:r>
      <w:r>
        <w:rPr>
          <w:b/>
        </w:rPr>
        <w:t xml:space="preserve">NG </w:t>
      </w:r>
      <w:r>
        <w:rPr>
          <w:b/>
          <w:u w:val="single"/>
        </w:rPr>
        <w:t>N</w:t>
      </w:r>
      <w:r>
        <w:rPr>
          <w:b/>
        </w:rPr>
        <w:t>H</w:t>
      </w:r>
      <w:r>
        <w:rPr>
          <w:b/>
        </w:rPr>
        <w:t>Ấ</w:t>
      </w:r>
      <w:r>
        <w:rPr>
          <w:b/>
        </w:rPr>
        <w:t>T</w:t>
      </w:r>
    </w:p>
    <w:p w:rsidR="00D07C5B" w:rsidRDefault="005567F0">
      <w:r>
        <w:rPr>
          <w:b/>
        </w:rPr>
        <w:t>Đ</w:t>
      </w:r>
      <w:r>
        <w:rPr>
          <w:b/>
        </w:rPr>
        <w:t>Ố</w:t>
      </w:r>
      <w:r>
        <w:rPr>
          <w:b/>
        </w:rPr>
        <w:t>I L</w:t>
      </w:r>
      <w:r>
        <w:rPr>
          <w:b/>
        </w:rPr>
        <w:t>Ậ</w:t>
      </w:r>
      <w:r>
        <w:rPr>
          <w:b/>
        </w:rPr>
        <w:t>P</w:t>
      </w:r>
      <w:r>
        <w:t xml:space="preserve"> - T</w:t>
      </w:r>
      <w:r>
        <w:t>ồ</w:t>
      </w:r>
      <w:r>
        <w:t>n t</w:t>
      </w:r>
      <w:r>
        <w:t>ạ</w:t>
      </w:r>
      <w:r>
        <w:t xml:space="preserve">i </w:t>
      </w:r>
      <w:r>
        <w:rPr>
          <w:u w:val="single"/>
        </w:rPr>
        <w:t>h</w:t>
      </w:r>
      <w:r>
        <w:t>o</w:t>
      </w:r>
      <w:r>
        <w:rPr>
          <w:u w:val="single"/>
        </w:rPr>
        <w:t>ặ</w:t>
      </w:r>
      <w:r>
        <w:t>c phát tri</w:t>
      </w:r>
      <w:r>
        <w:t>ể</w:t>
      </w:r>
      <w:r>
        <w:t>n... theo xu hư</w:t>
      </w:r>
      <w:r>
        <w:t>ớ</w:t>
      </w:r>
      <w:r>
        <w:t>ng trái ngư</w:t>
      </w:r>
      <w:r>
        <w:t>ợ</w:t>
      </w:r>
      <w:r>
        <w:t>c, ch</w:t>
      </w:r>
      <w:r>
        <w:rPr>
          <w:u w:val="single"/>
        </w:rPr>
        <w:t>ố</w:t>
      </w:r>
      <w:r>
        <w:t>ng c</w:t>
      </w:r>
      <w:r>
        <w:rPr>
          <w:u w:val="single"/>
        </w:rPr>
        <w:t>h</w:t>
      </w:r>
      <w:r>
        <w:t>ọ</w:t>
      </w:r>
      <w:r>
        <w:t>i nhau.</w:t>
      </w:r>
    </w:p>
    <w:p w:rsidR="00D07C5B" w:rsidRDefault="005567F0">
      <w:r>
        <w:rPr>
          <w:b/>
        </w:rPr>
        <w:t>TH</w:t>
      </w:r>
      <w:r>
        <w:rPr>
          <w:b/>
        </w:rPr>
        <w:t>Ố</w:t>
      </w:r>
      <w:r>
        <w:rPr>
          <w:b/>
        </w:rPr>
        <w:t>NG NH</w:t>
      </w:r>
      <w:r>
        <w:rPr>
          <w:b/>
        </w:rPr>
        <w:t>Ấ</w:t>
      </w:r>
      <w:r>
        <w:rPr>
          <w:b/>
        </w:rPr>
        <w:t>T</w:t>
      </w:r>
      <w:r>
        <w:t xml:space="preserve"> - T</w:t>
      </w:r>
      <w:r>
        <w:t>ồ</w:t>
      </w:r>
      <w:r>
        <w:t>n t</w:t>
      </w:r>
      <w:r>
        <w:t>ạ</w:t>
      </w:r>
      <w:r>
        <w:t xml:space="preserve">i </w:t>
      </w:r>
      <w:r>
        <w:rPr>
          <w:u w:val="single"/>
        </w:rPr>
        <w:t>h</w:t>
      </w:r>
      <w:r>
        <w:t>o</w:t>
      </w:r>
      <w:r>
        <w:rPr>
          <w:u w:val="single"/>
        </w:rPr>
        <w:t>ặ</w:t>
      </w:r>
      <w:r>
        <w:t>c phát tri</w:t>
      </w:r>
      <w:r>
        <w:t>ể</w:t>
      </w:r>
      <w:r>
        <w:t xml:space="preserve">n... theo </w:t>
      </w:r>
      <w:r>
        <w:rPr>
          <w:u w:val="single"/>
        </w:rPr>
        <w:t>x</w:t>
      </w:r>
      <w:r>
        <w:t>u hư</w:t>
      </w:r>
      <w:r>
        <w:t>ớ</w:t>
      </w:r>
      <w:r>
        <w:t>ng h</w:t>
      </w:r>
      <w:r>
        <w:t>ợ</w:t>
      </w:r>
      <w:r>
        <w:t>p nh</w:t>
      </w:r>
      <w:r>
        <w:rPr>
          <w:u w:val="single"/>
        </w:rPr>
        <w:t>a</w:t>
      </w:r>
      <w:r>
        <w:t>u.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mâu thu</w:t>
      </w:r>
      <w:r>
        <w:rPr>
          <w:b/>
          <w:i/>
        </w:rPr>
        <w:t>ẫ</w:t>
      </w:r>
      <w:r>
        <w:rPr>
          <w:b/>
          <w:i/>
        </w:rPr>
        <w:t>n - th</w:t>
      </w:r>
      <w:r>
        <w:rPr>
          <w:b/>
          <w:i/>
          <w:u w:val="single"/>
        </w:rPr>
        <w:t>ố</w:t>
      </w:r>
      <w:r>
        <w:rPr>
          <w:b/>
          <w:i/>
        </w:rPr>
        <w:t xml:space="preserve">ng </w:t>
      </w:r>
      <w:r>
        <w:rPr>
          <w:b/>
          <w:i/>
          <w:u w:val="single"/>
        </w:rPr>
        <w:t>n</w:t>
      </w:r>
      <w:r>
        <w:rPr>
          <w:b/>
          <w:i/>
        </w:rPr>
        <w:t>h</w:t>
      </w:r>
      <w:r>
        <w:rPr>
          <w:b/>
          <w:i/>
        </w:rPr>
        <w:t>ấ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ĐÔNG - TÂY</w:t>
      </w:r>
    </w:p>
    <w:p w:rsidR="00D07C5B" w:rsidRDefault="005567F0">
      <w:r>
        <w:rPr>
          <w:b/>
        </w:rPr>
        <w:t>ĐÔNG</w:t>
      </w:r>
      <w:r>
        <w:t xml:space="preserve"> - Hư</w:t>
      </w:r>
      <w:r>
        <w:rPr>
          <w:u w:val="single"/>
        </w:rPr>
        <w:t>ớ</w:t>
      </w:r>
      <w:r>
        <w:t>ng (mi</w:t>
      </w:r>
      <w:r>
        <w:t>ề</w:t>
      </w:r>
      <w:r>
        <w:t>n.</w:t>
      </w:r>
      <w:r>
        <w:rPr>
          <w:u w:val="single"/>
        </w:rPr>
        <w:t>.</w:t>
      </w:r>
      <w:r>
        <w:t>.) m</w:t>
      </w:r>
      <w:r>
        <w:t>ặ</w:t>
      </w:r>
      <w:r>
        <w:t>t tr</w:t>
      </w:r>
      <w:r>
        <w:t>ờ</w:t>
      </w:r>
      <w:r>
        <w:t>i m</w:t>
      </w:r>
      <w:r>
        <w:t>ọ</w:t>
      </w:r>
      <w:r>
        <w:t>c.</w:t>
      </w:r>
    </w:p>
    <w:p w:rsidR="00D07C5B" w:rsidRDefault="005567F0">
      <w:r>
        <w:rPr>
          <w:b/>
        </w:rPr>
        <w:t>TÂY</w:t>
      </w:r>
      <w:r>
        <w:t xml:space="preserve"> - Hư</w:t>
      </w:r>
      <w:r>
        <w:rPr>
          <w:u w:val="single"/>
        </w:rPr>
        <w:t>ớ</w:t>
      </w:r>
      <w:r>
        <w:t>ng (mi</w:t>
      </w:r>
      <w:r>
        <w:t>ề</w:t>
      </w:r>
      <w:r>
        <w:t>n.</w:t>
      </w:r>
      <w:r>
        <w:rPr>
          <w:u w:val="single"/>
        </w:rPr>
        <w:t>.</w:t>
      </w:r>
      <w:r>
        <w:t>.) m</w:t>
      </w:r>
      <w:r>
        <w:t>ặ</w:t>
      </w:r>
      <w:r>
        <w:t>t tr</w:t>
      </w:r>
      <w:r>
        <w:t>ờ</w:t>
      </w:r>
      <w:r>
        <w:t>i l</w:t>
      </w:r>
      <w:r>
        <w:t>ặ</w:t>
      </w:r>
      <w:r>
        <w:t>n.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Cơn đ</w:t>
      </w:r>
      <w:r>
        <w:rPr>
          <w:u w:val="single"/>
        </w:rPr>
        <w:t>ằ</w:t>
      </w:r>
      <w:r>
        <w:t>ng đông v</w:t>
      </w:r>
      <w:r>
        <w:t>ừ</w:t>
      </w:r>
      <w:r>
        <w:t>a trông v</w:t>
      </w:r>
      <w:r>
        <w:t>ừ</w:t>
      </w:r>
      <w:r>
        <w:t>a ch</w:t>
      </w:r>
      <w:r>
        <w:t>ạ</w:t>
      </w:r>
      <w:r>
        <w:t>y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Cơn đ</w:t>
      </w:r>
      <w:r>
        <w:rPr>
          <w:u w:val="single"/>
        </w:rPr>
        <w:t>ằ</w:t>
      </w:r>
      <w:r>
        <w:t>ng</w:t>
      </w:r>
      <w:r>
        <w:rPr>
          <w:u w:val="single"/>
        </w:rPr>
        <w:t xml:space="preserve"> </w:t>
      </w:r>
      <w:r>
        <w:rPr>
          <w:color w:val="FF0000"/>
        </w:rPr>
        <w:t>*</w:t>
      </w:r>
      <w:r>
        <w:rPr>
          <w:u w:val="single"/>
        </w:rPr>
        <w:t>ây</w:t>
      </w:r>
      <w:r>
        <w:t xml:space="preserve"> ch</w:t>
      </w:r>
      <w:r>
        <w:rPr>
          <w:u w:val="single"/>
        </w:rPr>
        <w:t>ẳ</w:t>
      </w:r>
      <w:r>
        <w:t>ng mưa giây cũng b</w:t>
      </w:r>
      <w:r>
        <w:rPr>
          <w:u w:val="single"/>
        </w:rPr>
        <w:t>ã</w:t>
      </w:r>
      <w:r>
        <w:t>o gi</w:t>
      </w:r>
      <w:r>
        <w:t>ậ</w:t>
      </w:r>
      <w:r>
        <w:t>t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</w:t>
      </w:r>
      <w:r>
        <w:rPr>
          <w:u w:val="single"/>
        </w:rPr>
        <w:t>/</w:t>
      </w:r>
      <w:r>
        <w:t>#m là n</w:t>
      </w:r>
      <w:r>
        <w:rPr>
          <w:u w:val="single"/>
        </w:rPr>
        <w:t>ắ</w:t>
      </w:r>
      <w:r>
        <w:t>ng c</w:t>
      </w:r>
      <w:r>
        <w:rPr>
          <w:u w:val="single"/>
        </w:rPr>
        <w:t>úa</w:t>
      </w:r>
      <w:r>
        <w:t xml:space="preserve"> đ</w:t>
      </w:r>
      <w:r>
        <w:rPr>
          <w:u w:val="single"/>
        </w:rPr>
        <w:t>ằ</w:t>
      </w:r>
      <w:r>
        <w:t>ng đông; Còn tôi m</w:t>
      </w:r>
      <w:r>
        <w:t>ộ</w:t>
      </w:r>
      <w:r>
        <w:t>t d</w:t>
      </w:r>
      <w:r>
        <w:t>ả</w:t>
      </w:r>
      <w:r>
        <w:t xml:space="preserve">i câu </w:t>
      </w:r>
      <w:r>
        <w:rPr>
          <w:u w:val="single"/>
        </w:rPr>
        <w:t>v</w:t>
      </w:r>
      <w:r>
        <w:rPr>
          <w:u w:val="single"/>
        </w:rPr>
        <w:t>ồ</w:t>
      </w:r>
      <w:r>
        <w:t>ng đ</w:t>
      </w:r>
      <w:r>
        <w:rPr>
          <w:u w:val="single"/>
        </w:rPr>
        <w:t>ằ</w:t>
      </w:r>
      <w:r>
        <w:t xml:space="preserve">ng tây . </w:t>
      </w:r>
      <w:r>
        <w:rPr>
          <w:u w:val="single"/>
        </w:rPr>
        <w:t>đ</w:t>
      </w:r>
      <w:r>
        <w:t>ôn</w:t>
      </w:r>
      <w:r>
        <w:t>g | k</w:t>
      </w:r>
      <w:r>
        <w:rPr>
          <w:u w:val="single"/>
        </w:rPr>
        <w:t>é</w:t>
      </w:r>
      <w:r>
        <w:t>p 336 (C</w:t>
      </w:r>
      <w:r>
        <w:t>ầ</w:t>
      </w:r>
      <w:r>
        <w:t>u v</w:t>
      </w:r>
      <w:r>
        <w:t>ồ</w:t>
      </w:r>
      <w:r>
        <w:t>ng, Vi</w:t>
      </w:r>
      <w:r>
        <w:t>ệ</w:t>
      </w:r>
      <w:r>
        <w:t>t Phương)</w:t>
      </w:r>
    </w:p>
    <w:p w:rsidR="00D07C5B" w:rsidRDefault="005567F0">
      <w:pPr>
        <w:jc w:val="center"/>
      </w:pPr>
      <w:r>
        <w:rPr>
          <w:b/>
        </w:rPr>
        <w:t>ĐÔNG - V</w:t>
      </w:r>
      <w:r>
        <w:rPr>
          <w:b/>
        </w:rPr>
        <w:t>Ắ</w:t>
      </w:r>
      <w:r>
        <w:rPr>
          <w:b/>
        </w:rPr>
        <w:t>NG</w:t>
      </w:r>
    </w:p>
    <w:p w:rsidR="00D07C5B" w:rsidRDefault="005567F0">
      <w:r>
        <w:rPr>
          <w:b/>
        </w:rPr>
        <w:t>ĐÔNG</w:t>
      </w:r>
      <w:r>
        <w:t xml:space="preserve"> - Có m</w:t>
      </w:r>
      <w:r>
        <w:rPr>
          <w:u w:val="single"/>
        </w:rPr>
        <w:t>ặ</w:t>
      </w:r>
      <w:r>
        <w:t xml:space="preserve">t </w:t>
      </w:r>
      <w:r>
        <w:rPr>
          <w:u w:val="single"/>
        </w:rPr>
        <w:t>n</w:t>
      </w:r>
      <w:r>
        <w:t>hi</w:t>
      </w:r>
      <w:r>
        <w:t>ề</w:t>
      </w:r>
      <w:r>
        <w:t>u ngư</w:t>
      </w:r>
      <w:r>
        <w:t>ờ</w:t>
      </w:r>
      <w:r>
        <w:t>i.</w:t>
      </w:r>
    </w:p>
    <w:p w:rsidR="00D07C5B" w:rsidRDefault="005567F0">
      <w:r>
        <w:rPr>
          <w:b/>
        </w:rPr>
        <w:t>V</w:t>
      </w:r>
      <w:r>
        <w:rPr>
          <w:b/>
        </w:rPr>
        <w:t>Ắ</w:t>
      </w:r>
      <w:r>
        <w:rPr>
          <w:b/>
        </w:rPr>
        <w:t>NG</w:t>
      </w:r>
      <w:r>
        <w:t xml:space="preserve"> - Có m</w:t>
      </w:r>
      <w:r>
        <w:rPr>
          <w:u w:val="single"/>
        </w:rPr>
        <w:t>ặ</w:t>
      </w:r>
      <w:r>
        <w:t xml:space="preserve">t </w:t>
      </w:r>
      <w:r>
        <w:rPr>
          <w:u w:val="single"/>
        </w:rPr>
        <w:t>í</w:t>
      </w:r>
      <w:r>
        <w:t>t ngư</w:t>
      </w:r>
      <w:r>
        <w:t>ờ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V</w:t>
      </w:r>
      <w:r>
        <w:t>ắ</w:t>
      </w:r>
      <w:r>
        <w:t>ng cô thì ch</w:t>
      </w:r>
      <w:r>
        <w:rPr>
          <w:u w:val="single"/>
        </w:rPr>
        <w:t>ợ</w:t>
      </w:r>
      <w:r>
        <w:t xml:space="preserve"> v</w:t>
      </w:r>
      <w:r>
        <w:rPr>
          <w:u w:val="single"/>
        </w:rPr>
        <w:t>ẫ</w:t>
      </w:r>
      <w:r>
        <w:t>n đông; Cô đi l</w:t>
      </w:r>
      <w:r>
        <w:t>ấ</w:t>
      </w:r>
      <w:r>
        <w:t>y ch</w:t>
      </w:r>
      <w:r>
        <w:t>ồ</w:t>
      </w:r>
      <w:r>
        <w:t>ng thì ch</w:t>
      </w:r>
      <w:r>
        <w:rPr>
          <w:u w:val="single"/>
        </w:rPr>
        <w:t>ợ</w:t>
      </w:r>
      <w:r>
        <w:t xml:space="preserve"> v</w:t>
      </w:r>
      <w:r>
        <w:t>ẫ</w:t>
      </w:r>
      <w:r>
        <w:t>n vui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L</w:t>
      </w:r>
      <w:r>
        <w:t>ặ</w:t>
      </w:r>
      <w:r>
        <w:t>n l</w:t>
      </w:r>
      <w:r>
        <w:t>ộ</w:t>
      </w:r>
      <w:r>
        <w:t>i thân c</w:t>
      </w:r>
      <w:r>
        <w:rPr>
          <w:u w:val="single"/>
        </w:rPr>
        <w:t>ò</w:t>
      </w:r>
      <w:r>
        <w:t xml:space="preserve"> khi quãng v</w:t>
      </w:r>
      <w:r>
        <w:t>ắ</w:t>
      </w:r>
      <w:r>
        <w:t xml:space="preserve">ng; Eo </w:t>
      </w:r>
      <w:r>
        <w:rPr>
          <w:u w:val="single"/>
        </w:rPr>
        <w:t>sè</w:t>
      </w:r>
      <w:r>
        <w:t>o m</w:t>
      </w:r>
      <w:r>
        <w:t>ặ</w:t>
      </w:r>
      <w:r>
        <w:t>t nư</w:t>
      </w:r>
      <w:r>
        <w:t>ớ</w:t>
      </w:r>
      <w:r>
        <w:t>c bu</w:t>
      </w:r>
      <w:r>
        <w:t>ổ</w:t>
      </w:r>
      <w:r>
        <w:t>i đ</w:t>
      </w:r>
      <w:r>
        <w:rPr>
          <w:u w:val="single"/>
        </w:rPr>
        <w:t>ò</w:t>
      </w:r>
      <w:r>
        <w:t xml:space="preserve"> đông . (Thương</w:t>
      </w:r>
      <w:r>
        <w:t xml:space="preserve"> v</w:t>
      </w:r>
      <w:r>
        <w:t>ợ</w:t>
      </w:r>
      <w:r>
        <w:t>, Tr</w:t>
      </w:r>
      <w:r>
        <w:t>ầ</w:t>
      </w:r>
      <w:r>
        <w:t>n T</w:t>
      </w:r>
      <w:r>
        <w:t>ế</w:t>
      </w:r>
      <w:r>
        <w:t xml:space="preserve"> Xương) G</w:t>
      </w:r>
      <w:r>
        <w:t>ặ</w:t>
      </w:r>
      <w:r>
        <w:t>p t</w:t>
      </w:r>
      <w:r>
        <w:t>ừ</w:t>
      </w:r>
      <w:r>
        <w:t xml:space="preserve"> trái </w:t>
      </w:r>
      <w:r>
        <w:rPr>
          <w:u w:val="single"/>
        </w:rPr>
        <w:t>n</w:t>
      </w:r>
      <w:r>
        <w:rPr>
          <w:u w:val="single"/>
        </w:rPr>
        <w:t>ụ</w:t>
      </w:r>
      <w:r>
        <w:rPr>
          <w:u w:val="single"/>
        </w:rPr>
        <w:t>hĩ</w:t>
      </w:r>
      <w:r>
        <w:t>a:</w:t>
      </w:r>
    </w:p>
    <w:p w:rsidR="00D07C5B" w:rsidRDefault="005567F0">
      <w:pPr>
        <w:ind w:left="720"/>
      </w:pPr>
      <w:r>
        <w:t>Ví d</w:t>
      </w:r>
      <w:r>
        <w:t>ụ</w:t>
      </w:r>
      <w:r>
        <w:t>: L</w:t>
      </w:r>
      <w:r>
        <w:rPr>
          <w:u w:val="single"/>
        </w:rPr>
        <w:t>ơ</w:t>
      </w:r>
      <w:r>
        <w:t xml:space="preserve"> thơ côn nh</w:t>
      </w:r>
      <w:r>
        <w:t>ỏ</w:t>
      </w:r>
      <w:r>
        <w:t xml:space="preserve"> gió đ</w:t>
      </w:r>
      <w:r>
        <w:rPr>
          <w:u w:val="single"/>
        </w:rPr>
        <w:t>ìu</w:t>
      </w:r>
      <w:r>
        <w:t xml:space="preserve"> h</w:t>
      </w:r>
      <w:r>
        <w:rPr>
          <w:u w:val="single"/>
        </w:rPr>
        <w:t>ìu</w:t>
      </w:r>
      <w:r>
        <w:t>; Đâu ti</w:t>
      </w:r>
      <w:r>
        <w:t>ế</w:t>
      </w:r>
      <w:r>
        <w:t>ng làng xa v</w:t>
      </w:r>
      <w:r>
        <w:t>ẫ</w:t>
      </w:r>
      <w:r>
        <w:t>n ch</w:t>
      </w:r>
      <w:r>
        <w:rPr>
          <w:u w:val="single"/>
        </w:rPr>
        <w:t>ợ</w:t>
      </w:r>
      <w:r>
        <w:t xml:space="preserve"> chi</w:t>
      </w:r>
      <w:r>
        <w:t>ề</w:t>
      </w:r>
      <w:r>
        <w:t>u . (Tràng giang, Huy C</w:t>
      </w:r>
      <w:r>
        <w:t>ậ</w:t>
      </w:r>
      <w:r>
        <w:t>n)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Ộ</w:t>
      </w:r>
      <w:r>
        <w:rPr>
          <w:b/>
        </w:rPr>
        <w:t>NG - TĨNH</w:t>
      </w:r>
    </w:p>
    <w:p w:rsidR="00D07C5B" w:rsidRDefault="005567F0">
      <w:r>
        <w:rPr>
          <w:b/>
        </w:rPr>
        <w:t>Đ</w:t>
      </w:r>
      <w:r>
        <w:rPr>
          <w:b/>
        </w:rPr>
        <w:t>Ộ</w:t>
      </w:r>
      <w:r>
        <w:rPr>
          <w:b/>
        </w:rPr>
        <w:t>NG</w:t>
      </w:r>
      <w:r>
        <w:t xml:space="preserve"> - Luôn luôn di chuy</w:t>
      </w:r>
      <w:r>
        <w:t>ể</w:t>
      </w:r>
      <w:r>
        <w:t>n, bi</w:t>
      </w:r>
      <w:r>
        <w:t>ế</w:t>
      </w:r>
      <w:r>
        <w:t>n đ</w:t>
      </w:r>
      <w:r>
        <w:t>ổ</w:t>
      </w:r>
      <w:r>
        <w:t>i, thay hình đ</w:t>
      </w:r>
      <w:r>
        <w:rPr>
          <w:u w:val="single"/>
        </w:rPr>
        <w:t>ổ</w:t>
      </w:r>
      <w:r>
        <w:t>i d</w:t>
      </w:r>
      <w:r>
        <w:t>ạ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T</w:t>
      </w:r>
      <w:r>
        <w:t>ự</w:t>
      </w:r>
      <w:r>
        <w:t>a g</w:t>
      </w:r>
      <w:r>
        <w:t>ố</w:t>
      </w:r>
      <w:r>
        <w:t xml:space="preserve">i </w:t>
      </w:r>
      <w:r>
        <w:rPr>
          <w:u w:val="single"/>
        </w:rPr>
        <w:t>ô</w:t>
      </w:r>
      <w:r>
        <w:t>m cân lâu ch</w:t>
      </w:r>
      <w:r>
        <w:t>ẳ</w:t>
      </w:r>
      <w:r>
        <w:t>ng đư</w:t>
      </w:r>
      <w:r>
        <w:t>ợ</w:t>
      </w:r>
      <w:r>
        <w:t xml:space="preserve">c; Cá đâu </w:t>
      </w:r>
      <w:r>
        <w:rPr>
          <w:u w:val="single"/>
        </w:rPr>
        <w:t>đ</w:t>
      </w:r>
      <w:r>
        <w:rPr>
          <w:u w:val="single"/>
        </w:rPr>
        <w:t>ớ</w:t>
      </w:r>
      <w:r>
        <w:t>p đ</w:t>
      </w:r>
      <w:r>
        <w:t>ộ</w:t>
      </w:r>
      <w:r>
        <w:t>ng d</w:t>
      </w:r>
      <w:r>
        <w:t>ư</w:t>
      </w:r>
      <w:r>
        <w:t>ớ</w:t>
      </w:r>
      <w:r>
        <w:t>i chân bèo . (Thu đi</w:t>
      </w:r>
      <w:r>
        <w:t>ế</w:t>
      </w:r>
      <w:r>
        <w:t>u, Nguy</w:t>
      </w:r>
      <w:r>
        <w:t>ễ</w:t>
      </w:r>
      <w:r>
        <w:t>n Khuy</w:t>
      </w:r>
      <w:r>
        <w:t>ế</w:t>
      </w:r>
      <w:r>
        <w:t>n)</w:t>
      </w:r>
    </w:p>
    <w:p w:rsidR="00D07C5B" w:rsidRDefault="005567F0">
      <w:r>
        <w:rPr>
          <w:b/>
        </w:rPr>
        <w:t>TĨNH</w:t>
      </w:r>
      <w:r>
        <w:t xml:space="preserve"> - B</w:t>
      </w:r>
      <w:r>
        <w:t>ấ</w:t>
      </w:r>
      <w:r>
        <w:t xml:space="preserve">t </w:t>
      </w:r>
      <w:r>
        <w:rPr>
          <w:u w:val="single"/>
        </w:rPr>
        <w:t>d</w:t>
      </w:r>
      <w:r>
        <w:t>i b</w:t>
      </w:r>
      <w:r>
        <w:t>ấ</w:t>
      </w:r>
      <w:r>
        <w:t xml:space="preserve">t </w:t>
      </w:r>
      <w:r>
        <w:rPr>
          <w:u w:val="single"/>
        </w:rPr>
        <w:t>d</w:t>
      </w:r>
      <w:r>
        <w:t>ị</w:t>
      </w:r>
      <w:r>
        <w:t>ch, b</w:t>
      </w:r>
      <w:r>
        <w:t>ấ</w:t>
      </w:r>
      <w:r>
        <w:t>t bi</w:t>
      </w:r>
      <w:r>
        <w:t>ế</w:t>
      </w:r>
      <w:r>
        <w:t>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ộ</w:t>
      </w:r>
      <w:r>
        <w:rPr>
          <w:b/>
          <w:i/>
        </w:rPr>
        <w:t>ng - yên</w:t>
      </w:r>
    </w:p>
    <w:p w:rsidR="00D07C5B" w:rsidRDefault="005567F0">
      <w:pPr>
        <w:ind w:left="720"/>
      </w:pPr>
      <w:r>
        <w:t>Ví d</w:t>
      </w:r>
      <w:r>
        <w:t>ụ</w:t>
      </w:r>
      <w:r>
        <w:t>: Vì tình yêu muôn thu</w:t>
      </w:r>
      <w:r>
        <w:rPr>
          <w:u w:val="single"/>
        </w:rPr>
        <w:t>ở</w:t>
      </w:r>
      <w:r>
        <w:t>; Có bao gi</w:t>
      </w:r>
      <w:r>
        <w:t>ờ</w:t>
      </w:r>
      <w:r>
        <w:t xml:space="preserve"> đ</w:t>
      </w:r>
      <w:r>
        <w:t>ứ</w:t>
      </w:r>
      <w:r>
        <w:t xml:space="preserve">ng </w:t>
      </w:r>
      <w:r>
        <w:rPr>
          <w:u w:val="single"/>
        </w:rPr>
        <w:t>y</w:t>
      </w:r>
      <w:r>
        <w:t>ên . (Thuyên và bi</w:t>
      </w:r>
      <w:r>
        <w:t>ế</w:t>
      </w:r>
      <w:r>
        <w:t>n, Xuân Qu</w:t>
      </w:r>
      <w:r>
        <w:t>ỳ</w:t>
      </w:r>
      <w:r>
        <w:t>nh)</w:t>
      </w:r>
    </w:p>
    <w:p w:rsidR="00D07C5B" w:rsidRDefault="005567F0">
      <w:pPr>
        <w:jc w:val="center"/>
      </w:pPr>
      <w:r>
        <w:rPr>
          <w:b/>
        </w:rPr>
        <w:t>ĐƠN - KÉP</w:t>
      </w:r>
    </w:p>
    <w:p w:rsidR="00D07C5B" w:rsidRDefault="005567F0">
      <w:r>
        <w:rPr>
          <w:b/>
        </w:rPr>
        <w:t>ĐƠN</w:t>
      </w:r>
      <w:r>
        <w:t xml:space="preserve"> - Có m</w:t>
      </w:r>
      <w:r>
        <w:t>ộ</w:t>
      </w:r>
      <w:r>
        <w:t>t, l</w:t>
      </w:r>
      <w:r>
        <w:rPr>
          <w:u w:val="single"/>
        </w:rPr>
        <w:t>ẻ</w:t>
      </w:r>
      <w:r>
        <w:t xml:space="preserve"> loi.</w:t>
      </w:r>
    </w:p>
    <w:p w:rsidR="00D07C5B" w:rsidRDefault="005567F0">
      <w:r>
        <w:rPr>
          <w:b/>
        </w:rPr>
        <w:t>KÉP</w:t>
      </w:r>
      <w:r>
        <w:t xml:space="preserve"> - Hai l</w:t>
      </w:r>
      <w:r>
        <w:t>ầ</w:t>
      </w:r>
      <w:r>
        <w:t>n, g</w:t>
      </w:r>
      <w:r>
        <w:rPr>
          <w:u w:val="single"/>
        </w:rPr>
        <w:t>ấ</w:t>
      </w:r>
      <w:r>
        <w:t>p đôi, không l</w:t>
      </w:r>
      <w:r>
        <w:rPr>
          <w:u w:val="single"/>
        </w:rPr>
        <w:t>ẻ</w:t>
      </w:r>
      <w:r>
        <w:t xml:space="preserve"> loi. </w:t>
      </w:r>
      <w:r>
        <w:t>337 đơn gi</w:t>
      </w:r>
      <w:r>
        <w:rPr>
          <w:u w:val="single"/>
        </w:rPr>
        <w:t>ả</w:t>
      </w:r>
      <w:r>
        <w:t>n | đ</w:t>
      </w:r>
      <w:r>
        <w:rPr>
          <w:u w:val="single"/>
        </w:rPr>
        <w:t>ụ</w:t>
      </w:r>
      <w: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D</w:t>
      </w:r>
      <w:r>
        <w:t>à khi gió kép mưa đơn; Có ta đây cũng ch</w:t>
      </w:r>
      <w:r>
        <w:rPr>
          <w:u w:val="single"/>
        </w:rPr>
        <w:t>ẳ</w:t>
      </w:r>
      <w:r>
        <w:t>ng c</w:t>
      </w:r>
      <w:r>
        <w:rPr>
          <w:u w:val="single"/>
        </w:rPr>
        <w:t>ơ</w:t>
      </w:r>
      <w:r>
        <w:t>n c</w:t>
      </w:r>
      <w:r>
        <w:rPr>
          <w:u w:val="single"/>
        </w:rPr>
        <w:t>ớ</w:t>
      </w:r>
      <w:r>
        <w:t xml:space="preserve"> gì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đơn - ghép</w:t>
      </w:r>
    </w:p>
    <w:p w:rsidR="00D07C5B" w:rsidRDefault="005567F0">
      <w:pPr>
        <w:jc w:val="center"/>
      </w:pPr>
      <w:r>
        <w:rPr>
          <w:b/>
        </w:rPr>
        <w:t>ĐƠN GI</w:t>
      </w:r>
      <w:r>
        <w:rPr>
          <w:b/>
        </w:rPr>
        <w:t>Ả</w:t>
      </w:r>
      <w:r>
        <w:rPr>
          <w:b/>
        </w:rPr>
        <w:t xml:space="preserve">N - </w:t>
      </w:r>
      <w:r>
        <w:rPr>
          <w:b/>
          <w:u w:val="single"/>
        </w:rPr>
        <w:t>P</w:t>
      </w:r>
      <w:r>
        <w:rPr>
          <w:b/>
        </w:rPr>
        <w:t>H</w:t>
      </w:r>
      <w:r>
        <w:rPr>
          <w:b/>
        </w:rPr>
        <w:t>Ứ</w:t>
      </w:r>
      <w:r>
        <w:rPr>
          <w:b/>
        </w:rPr>
        <w:t xml:space="preserve">C </w:t>
      </w:r>
      <w:r>
        <w:rPr>
          <w:b/>
          <w:u w:val="single"/>
        </w:rPr>
        <w:t>T</w:t>
      </w:r>
      <w:r>
        <w:rPr>
          <w:b/>
        </w:rPr>
        <w:t>Ạ</w:t>
      </w:r>
      <w:r>
        <w:rPr>
          <w:b/>
        </w:rPr>
        <w:t>P</w:t>
      </w:r>
    </w:p>
    <w:p w:rsidR="00D07C5B" w:rsidRDefault="005567F0">
      <w:r>
        <w:rPr>
          <w:b/>
        </w:rPr>
        <w:lastRenderedPageBreak/>
        <w:t>ĐƠN GI</w:t>
      </w:r>
      <w:r>
        <w:rPr>
          <w:b/>
        </w:rPr>
        <w:t>Ả</w:t>
      </w:r>
      <w:r>
        <w:rPr>
          <w:b/>
        </w:rPr>
        <w:t>N</w:t>
      </w:r>
      <w:r>
        <w:t xml:space="preserve"> - Ít ch</w:t>
      </w:r>
      <w:r>
        <w:rPr>
          <w:u w:val="single"/>
        </w:rPr>
        <w:t>ỉ</w:t>
      </w:r>
      <w:r>
        <w:t xml:space="preserve"> ti</w:t>
      </w:r>
      <w:r>
        <w:t>ế</w:t>
      </w:r>
      <w:r>
        <w:t xml:space="preserve">t, </w:t>
      </w:r>
      <w:r>
        <w:rPr>
          <w:u w:val="single"/>
        </w:rPr>
        <w:t>í</w:t>
      </w:r>
      <w:r>
        <w:t>t thành ph</w:t>
      </w:r>
      <w:r>
        <w:t>ầ</w:t>
      </w:r>
      <w:r>
        <w:t>n so v</w:t>
      </w:r>
      <w:r>
        <w:t>ớ</w:t>
      </w:r>
      <w:r>
        <w:t>i cái cùng lo</w:t>
      </w:r>
      <w:r>
        <w:t>ạ</w:t>
      </w:r>
      <w:r>
        <w:t>i; rõ ràng.</w:t>
      </w:r>
    </w:p>
    <w:p w:rsidR="00D07C5B" w:rsidRDefault="005567F0">
      <w:r>
        <w:rPr>
          <w:b/>
        </w:rPr>
        <w:t>PH</w:t>
      </w:r>
      <w:r>
        <w:rPr>
          <w:b/>
        </w:rPr>
        <w:t>Ứ</w:t>
      </w:r>
      <w:r>
        <w:rPr>
          <w:b/>
        </w:rPr>
        <w:t>C T</w:t>
      </w:r>
      <w:r>
        <w:rPr>
          <w:b/>
        </w:rPr>
        <w:t>Ạ</w:t>
      </w:r>
      <w:r>
        <w:rPr>
          <w:b/>
        </w:rPr>
        <w:t>P</w:t>
      </w:r>
      <w:r>
        <w:t xml:space="preserve"> - Nhi</w:t>
      </w:r>
      <w:r>
        <w:t>ề</w:t>
      </w:r>
      <w:r>
        <w:t>u ch</w:t>
      </w:r>
      <w:r>
        <w:rPr>
          <w:u w:val="single"/>
        </w:rPr>
        <w:t>ỉ</w:t>
      </w:r>
      <w:r>
        <w:t xml:space="preserve"> ti</w:t>
      </w:r>
      <w:r>
        <w:rPr>
          <w:u w:val="single"/>
        </w:rPr>
        <w:t>ế</w:t>
      </w:r>
      <w:r>
        <w:t>t, nh</w:t>
      </w:r>
      <w:r>
        <w:t>i</w:t>
      </w:r>
      <w:r>
        <w:t>ề</w:t>
      </w:r>
      <w:r>
        <w:t>u thành ph</w:t>
      </w:r>
      <w:r>
        <w:t>ầ</w:t>
      </w:r>
      <w:r>
        <w:t>n so v</w:t>
      </w:r>
      <w:r>
        <w:t>ớ</w:t>
      </w:r>
      <w:r>
        <w:t>i cùn</w:t>
      </w:r>
      <w:r>
        <w:rPr>
          <w:u w:val="single"/>
        </w:rPr>
        <w:t>g</w:t>
      </w:r>
      <w:r>
        <w:t xml:space="preserve"> lo</w:t>
      </w:r>
      <w:r>
        <w:t>ạ</w:t>
      </w:r>
      <w:r>
        <w:t>i; r</w:t>
      </w:r>
      <w:r>
        <w:t>ắ</w:t>
      </w:r>
      <w:r>
        <w:t>c r</w:t>
      </w:r>
      <w:r>
        <w:t>ố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đơn sơ -  k</w:t>
      </w:r>
      <w:r>
        <w:rPr>
          <w:b/>
          <w:i/>
        </w:rPr>
        <w:t>ỹ</w:t>
      </w:r>
      <w:r>
        <w:rPr>
          <w:b/>
          <w:i/>
        </w:rPr>
        <w:t xml:space="preserve"> lư</w:t>
      </w:r>
      <w:r>
        <w:rPr>
          <w:b/>
          <w:i/>
        </w:rPr>
        <w:t>ỡ</w:t>
      </w:r>
      <w:r>
        <w:rPr>
          <w:b/>
          <w:i/>
        </w:rPr>
        <w:t xml:space="preserve">ng, thô sơ - </w:t>
      </w:r>
      <w:r>
        <w:rPr>
          <w:b/>
          <w:i/>
          <w:u w:val="single"/>
        </w:rPr>
        <w:t>p</w:t>
      </w:r>
      <w:r>
        <w:rPr>
          <w:b/>
          <w:i/>
        </w:rPr>
        <w:t>h</w:t>
      </w:r>
      <w:r>
        <w:rPr>
          <w:b/>
          <w:i/>
        </w:rPr>
        <w:t>ứ</w:t>
      </w:r>
      <w:r>
        <w:rPr>
          <w:b/>
          <w:i/>
        </w:rPr>
        <w:t xml:space="preserve">c </w:t>
      </w:r>
      <w:r>
        <w:rPr>
          <w:b/>
          <w:i/>
          <w:u w:val="single"/>
        </w:rPr>
        <w:t>t</w:t>
      </w:r>
      <w:r>
        <w:rPr>
          <w:b/>
          <w:i/>
        </w:rPr>
        <w:t>ạ</w:t>
      </w:r>
      <w:r>
        <w:rPr>
          <w:b/>
          <w:i/>
        </w:rPr>
        <w:t>p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7</w:t>
      </w:r>
      <w:r>
        <w:t>rong công vi</w:t>
      </w:r>
      <w:r>
        <w:t>ệ</w:t>
      </w:r>
      <w:r>
        <w:t>c chúng ta đ</w:t>
      </w:r>
      <w:r>
        <w:t>ề</w:t>
      </w:r>
      <w:r>
        <w:t>u c</w:t>
      </w:r>
      <w:r>
        <w:t>ầ</w:t>
      </w:r>
      <w:r>
        <w:t>n đi t</w:t>
      </w:r>
      <w:r>
        <w:t>ừ</w:t>
      </w:r>
      <w:r>
        <w:t xml:space="preserve"> đ</w:t>
      </w:r>
      <w:r>
        <w:rPr>
          <w:u w:val="single"/>
        </w:rPr>
        <w:t>ơ</w:t>
      </w:r>
      <w:r>
        <w:t>n gi</w:t>
      </w:r>
      <w:r>
        <w:t>ả</w:t>
      </w:r>
      <w:r>
        <w:t>n đ</w:t>
      </w:r>
      <w:r>
        <w:t>ế</w:t>
      </w:r>
      <w:r>
        <w:t>n ph</w:t>
      </w:r>
      <w:r>
        <w:t>ứ</w:t>
      </w:r>
      <w:r>
        <w:t>c t</w:t>
      </w:r>
      <w:r>
        <w:t>ạ</w:t>
      </w:r>
      <w:r>
        <w:t>p.</w:t>
      </w:r>
    </w:p>
    <w:p w:rsidR="00D07C5B" w:rsidRDefault="005567F0">
      <w:pPr>
        <w:jc w:val="center"/>
      </w:pPr>
      <w:r>
        <w:rPr>
          <w:b/>
        </w:rPr>
        <w:t>ĐÙA - TH</w:t>
      </w:r>
      <w:r>
        <w:rPr>
          <w:b/>
        </w:rPr>
        <w:t>Ậ</w:t>
      </w:r>
      <w:r>
        <w:rPr>
          <w:b/>
        </w:rPr>
        <w:t>T</w:t>
      </w:r>
    </w:p>
    <w:p w:rsidR="00D07C5B" w:rsidRDefault="005567F0">
      <w:r>
        <w:rPr>
          <w:b/>
        </w:rPr>
        <w:t>ĐÙA</w:t>
      </w:r>
      <w:r>
        <w:t xml:space="preserve"> - B</w:t>
      </w:r>
      <w:r>
        <w:rPr>
          <w:u w:val="single"/>
        </w:rPr>
        <w:t>ỡ</w:t>
      </w:r>
      <w:r>
        <w:t xml:space="preserve">n </w:t>
      </w:r>
      <w:r>
        <w:rPr>
          <w:u w:val="single"/>
        </w:rPr>
        <w:t>c</w:t>
      </w:r>
      <w:r>
        <w:rPr>
          <w:u w:val="single"/>
        </w:rPr>
        <w:t>ợ</w:t>
      </w:r>
      <w:r>
        <w:t>t cho vui, gi</w:t>
      </w:r>
      <w:r>
        <w:t>ả</w:t>
      </w:r>
      <w:r>
        <w:t xml:space="preserve"> v</w:t>
      </w:r>
      <w:r>
        <w:t>ờ</w:t>
      </w:r>
      <w:r>
        <w:t xml:space="preserve"> khi làm ho</w:t>
      </w:r>
      <w:r>
        <w:t>ặ</w:t>
      </w:r>
      <w:r>
        <w:t>c nói v</w:t>
      </w:r>
      <w:r>
        <w:t>ớ</w:t>
      </w:r>
      <w:r>
        <w:t>i đi</w:t>
      </w:r>
      <w:r>
        <w:t>ề</w:t>
      </w:r>
      <w:r>
        <w:t>u không đúng v</w:t>
      </w:r>
      <w:r>
        <w:t>ớ</w:t>
      </w:r>
      <w:r>
        <w:t>i cái ph</w:t>
      </w:r>
      <w:r>
        <w:t>ả</w:t>
      </w:r>
      <w:r>
        <w:t>i có ho</w:t>
      </w:r>
      <w:r>
        <w:t>ặ</w:t>
      </w:r>
      <w:r>
        <w:t>c v</w:t>
      </w:r>
      <w:r>
        <w:t>ớ</w:t>
      </w:r>
      <w:r>
        <w:t>i cái đã x</w:t>
      </w:r>
      <w:r>
        <w:t>ả</w:t>
      </w:r>
      <w:r>
        <w:t>y ra.</w:t>
      </w:r>
    </w:p>
    <w:p w:rsidR="00D07C5B" w:rsidRDefault="005567F0">
      <w:r>
        <w:rPr>
          <w:b/>
        </w:rPr>
        <w:t>TH</w:t>
      </w:r>
      <w:r>
        <w:rPr>
          <w:b/>
        </w:rPr>
        <w:t>Ậ</w:t>
      </w:r>
      <w:r>
        <w:rPr>
          <w:b/>
        </w:rPr>
        <w:t>T</w:t>
      </w:r>
      <w:r>
        <w:t xml:space="preserve"> - Đúng</w:t>
      </w:r>
      <w:r>
        <w:rPr>
          <w:u w:val="single"/>
        </w:rPr>
        <w:t xml:space="preserve"> y</w:t>
      </w:r>
      <w:r>
        <w:t xml:space="preserve"> nh</w:t>
      </w:r>
      <w:r>
        <w:rPr>
          <w:u w:val="single"/>
        </w:rPr>
        <w:t>ư</w:t>
      </w:r>
      <w:r>
        <w:t xml:space="preserve"> t</w:t>
      </w:r>
      <w:r>
        <w:t>ồ</w:t>
      </w:r>
      <w:r>
        <w:t>n t</w:t>
      </w:r>
      <w:r>
        <w:t>ạ</w:t>
      </w:r>
      <w:r>
        <w:t>i, như đ</w:t>
      </w:r>
      <w:r>
        <w:rPr>
          <w:u w:val="single"/>
        </w:rPr>
        <w:t>ã</w:t>
      </w:r>
      <w:r>
        <w:t xml:space="preserve"> ho</w:t>
      </w:r>
      <w:r>
        <w:t>ặ</w:t>
      </w:r>
      <w:r>
        <w:t>c thư</w:t>
      </w:r>
      <w:r>
        <w:t>ờ</w:t>
      </w:r>
      <w:r>
        <w:t>ng v</w:t>
      </w:r>
      <w:r>
        <w:t>ẫ</w:t>
      </w:r>
      <w:r>
        <w:t>n x</w:t>
      </w:r>
      <w:r>
        <w:t>ả</w:t>
      </w:r>
      <w:r>
        <w:t>y ra trong th</w:t>
      </w:r>
      <w:r>
        <w:t>ự</w:t>
      </w:r>
      <w:r>
        <w:t>c t</w:t>
      </w:r>
      <w:r>
        <w:t>ế</w:t>
      </w:r>
      <w:r>
        <w:t>, không thêm, không b</w:t>
      </w:r>
      <w:r>
        <w:t>ớ</w:t>
      </w:r>
      <w:r>
        <w:t xml:space="preserve">t, không </w:t>
      </w:r>
      <w:r>
        <w:rPr>
          <w:u w:val="single"/>
        </w:rPr>
        <w:t>b</w:t>
      </w:r>
      <w:r>
        <w:t>ị</w:t>
      </w:r>
      <w:r>
        <w:rPr>
          <w:u w:val="single"/>
        </w:rPr>
        <w:t>a</w:t>
      </w:r>
      <w:r>
        <w:t xml:space="preserve"> ra.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ỡ</w:t>
      </w:r>
      <w:r>
        <w:rPr>
          <w:b/>
          <w:i/>
        </w:rPr>
        <w:t>n -  th</w:t>
      </w:r>
      <w:r>
        <w:rPr>
          <w:b/>
          <w:i/>
        </w:rPr>
        <w:t>ậ</w:t>
      </w:r>
      <w:r>
        <w:rPr>
          <w:b/>
          <w:i/>
        </w:rPr>
        <w:t>t, gi</w:t>
      </w:r>
      <w:r>
        <w:rPr>
          <w:b/>
          <w:i/>
        </w:rPr>
        <w:t>ỡ</w:t>
      </w:r>
      <w:r>
        <w:rPr>
          <w:b/>
          <w:i/>
        </w:rPr>
        <w:t>n - th</w:t>
      </w:r>
      <w:r>
        <w:rPr>
          <w:b/>
          <w:i/>
        </w:rPr>
        <w:t>ậ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Ụ</w:t>
      </w:r>
      <w:r>
        <w:rPr>
          <w:b/>
        </w:rPr>
        <w:t>C - TRŨNG</w:t>
      </w:r>
    </w:p>
    <w:p w:rsidR="00D07C5B" w:rsidRDefault="005567F0">
      <w:r>
        <w:rPr>
          <w:b/>
        </w:rPr>
        <w:t>Đ</w:t>
      </w:r>
      <w:r>
        <w:rPr>
          <w:b/>
        </w:rPr>
        <w:t>Ụ</w:t>
      </w:r>
      <w:r>
        <w:rPr>
          <w:b/>
        </w:rPr>
        <w:t>C</w:t>
      </w:r>
      <w:r>
        <w:t xml:space="preserve"> - Có nhi</w:t>
      </w:r>
      <w:r>
        <w:t>ề</w:t>
      </w:r>
      <w:r>
        <w:t xml:space="preserve">u </w:t>
      </w:r>
      <w:r>
        <w:rPr>
          <w:u w:val="single"/>
        </w:rPr>
        <w:t>v</w:t>
      </w:r>
      <w:r>
        <w:rPr>
          <w:u w:val="single"/>
        </w:rPr>
        <w:t>ẩ</w:t>
      </w:r>
      <w:r>
        <w:t>n, nhi</w:t>
      </w:r>
      <w:r>
        <w:t>ề</w:t>
      </w:r>
      <w:r>
        <w:t>u g</w:t>
      </w:r>
      <w:r>
        <w:rPr>
          <w:u w:val="single"/>
        </w:rPr>
        <w:t>ợ</w:t>
      </w:r>
      <w:r>
        <w:t>n, không nh</w:t>
      </w:r>
      <w:r>
        <w:rPr>
          <w:u w:val="single"/>
        </w:rPr>
        <w:t>ì</w:t>
      </w:r>
      <w:r>
        <w:t>n su</w:t>
      </w:r>
      <w:r>
        <w:rPr>
          <w:u w:val="single"/>
        </w:rPr>
        <w:t>ố</w:t>
      </w:r>
      <w:r>
        <w:t>t qua đư</w:t>
      </w:r>
      <w:r>
        <w:t>ợ</w:t>
      </w:r>
      <w:r>
        <w:t>c. tr</w:t>
      </w:r>
      <w:r>
        <w:rPr>
          <w:u w:val="single"/>
        </w:rPr>
        <w:t>o</w:t>
      </w:r>
      <w:r>
        <w:t>n</w:t>
      </w:r>
      <w:r>
        <w:t>g | h</w:t>
      </w:r>
      <w:r>
        <w:rPr>
          <w:u w:val="single"/>
        </w:rPr>
        <w:t>ỏ</w:t>
      </w:r>
      <w:r>
        <w:t>ng 338</w:t>
      </w:r>
    </w:p>
    <w:p w:rsidR="00D07C5B" w:rsidRDefault="005567F0">
      <w:r>
        <w:rPr>
          <w:b/>
        </w:rPr>
        <w:t>TRONG</w:t>
      </w:r>
      <w:r>
        <w:t xml:space="preserve"> - </w:t>
      </w:r>
      <w:r>
        <w:rPr>
          <w:u w:val="single"/>
        </w:rPr>
        <w:t>Í</w:t>
      </w:r>
      <w:r>
        <w:t>t v</w:t>
      </w:r>
      <w:r>
        <w:t>ầ</w:t>
      </w:r>
      <w:r>
        <w:t xml:space="preserve">n, </w:t>
      </w:r>
      <w:r>
        <w:rPr>
          <w:u w:val="single"/>
        </w:rPr>
        <w:t>í</w:t>
      </w:r>
      <w:r>
        <w:t>t g</w:t>
      </w:r>
      <w:r>
        <w:rPr>
          <w:u w:val="single"/>
        </w:rPr>
        <w:t>ợ</w:t>
      </w:r>
      <w:r>
        <w:t>n, có th</w:t>
      </w:r>
      <w:r>
        <w:t>ể</w:t>
      </w:r>
      <w:r>
        <w:t xml:space="preserve"> nh</w:t>
      </w:r>
      <w:r>
        <w:rPr>
          <w:u w:val="single"/>
        </w:rPr>
        <w:t>ì</w:t>
      </w:r>
      <w:r>
        <w:t>n su</w:t>
      </w:r>
      <w:r>
        <w:rPr>
          <w:u w:val="single"/>
        </w:rPr>
        <w:t>ố</w:t>
      </w:r>
      <w:r>
        <w:t>t qua đư</w:t>
      </w:r>
      <w:r>
        <w:t>ợ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</w:t>
      </w:r>
      <w:r>
        <w:rPr>
          <w:u w:val="single"/>
        </w:rPr>
        <w:t>ư</w:t>
      </w:r>
      <w:r>
        <w:t>ưng thân m</w:t>
      </w:r>
      <w:r>
        <w:t>ớ</w:t>
      </w:r>
      <w:r>
        <w:t>i ch</w:t>
      </w:r>
      <w:r>
        <w:t>ỉ</w:t>
      </w:r>
      <w:r>
        <w:t xml:space="preserve"> là ngu</w:t>
      </w:r>
      <w:r>
        <w:t>ồ</w:t>
      </w:r>
      <w:r>
        <w:t>n; Đ</w:t>
      </w:r>
      <w:r>
        <w:rPr>
          <w:u w:val="single"/>
        </w:rPr>
        <w:t>ụ</w:t>
      </w:r>
      <w:r>
        <w:t>c trong dòng nư</w:t>
      </w:r>
      <w:r>
        <w:t>ớ</w:t>
      </w:r>
      <w:r>
        <w:t>c m</w:t>
      </w:r>
      <w:r>
        <w:t>ớ</w:t>
      </w:r>
      <w:r>
        <w:t>i còn tu</w:t>
      </w:r>
      <w:r>
        <w:t>ỳ</w:t>
      </w:r>
      <w:r>
        <w:t xml:space="preserve"> sau . (Thân em, Xuân Di</w:t>
      </w:r>
      <w:r>
        <w:t>ệ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L</w:t>
      </w:r>
      <w:r>
        <w:rPr>
          <w:u w:val="single"/>
        </w:rPr>
        <w:t>ỡ</w:t>
      </w:r>
      <w:r>
        <w:t xml:space="preserve"> làng nư</w:t>
      </w:r>
      <w:r>
        <w:t>ớ</w:t>
      </w:r>
      <w:r>
        <w:t>c đ</w:t>
      </w:r>
      <w:r>
        <w:rPr>
          <w:u w:val="single"/>
        </w:rPr>
        <w:t>ụ</w:t>
      </w:r>
      <w:r>
        <w:t>c b</w:t>
      </w:r>
      <w:r>
        <w:t>ụ</w:t>
      </w:r>
      <w:r>
        <w:t>i trong; Trăm năm đ</w:t>
      </w:r>
      <w:r>
        <w:rPr>
          <w:u w:val="single"/>
        </w:rPr>
        <w:t>ể</w:t>
      </w:r>
      <w:r>
        <w:t xml:space="preserve"> m</w:t>
      </w:r>
      <w:r>
        <w:t>ộ</w:t>
      </w:r>
      <w:r>
        <w:t>t t</w:t>
      </w:r>
      <w:r>
        <w:t>ấ</w:t>
      </w:r>
      <w:r>
        <w:t>m lòng t</w:t>
      </w:r>
      <w:r>
        <w:t>ừ</w:t>
      </w:r>
      <w:r>
        <w:t xml:space="preserve"> đây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đ: Trong </w:t>
      </w:r>
      <w:r>
        <w:rPr>
          <w:u w:val="single"/>
        </w:rPr>
        <w:t>n</w:t>
      </w:r>
      <w:r>
        <w:t>h</w:t>
      </w:r>
      <w:r>
        <w:rPr>
          <w:u w:val="single"/>
        </w:rPr>
        <w:t>ứ</w:t>
      </w:r>
      <w:r>
        <w:t xml:space="preserve"> ti</w:t>
      </w:r>
      <w:r>
        <w:t>ế</w:t>
      </w:r>
      <w:r>
        <w:t>ng h</w:t>
      </w:r>
      <w:r>
        <w:t>ạ</w:t>
      </w:r>
      <w:r>
        <w:t>c bay qua; Đ</w:t>
      </w:r>
      <w:r>
        <w:rPr>
          <w:u w:val="single"/>
        </w:rPr>
        <w:t>ụ</w:t>
      </w:r>
      <w:r>
        <w:t>c như ti</w:t>
      </w:r>
      <w:r>
        <w:t>ế</w:t>
      </w:r>
      <w:r>
        <w:t>ng su</w:t>
      </w:r>
      <w:r>
        <w:t>ố</w:t>
      </w:r>
      <w:r>
        <w:t>i m</w:t>
      </w:r>
      <w:r>
        <w:t>ớ</w:t>
      </w:r>
      <w:r>
        <w:t>i sa n</w:t>
      </w:r>
      <w:r>
        <w:t>ử</w:t>
      </w:r>
      <w:r>
        <w:t>a v</w:t>
      </w:r>
      <w:r>
        <w:rPr>
          <w:u w:val="single"/>
        </w:rPr>
        <w:t>ờ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ĐÚNG - SAI</w:t>
      </w:r>
    </w:p>
    <w:p w:rsidR="00D07C5B" w:rsidRDefault="005567F0">
      <w:r>
        <w:rPr>
          <w:b/>
        </w:rPr>
        <w:t>ĐÚNG</w:t>
      </w:r>
      <w:r>
        <w:t xml:space="preserve"> - H</w:t>
      </w:r>
      <w:r>
        <w:t>ợ</w:t>
      </w:r>
      <w:r>
        <w:t>p v</w:t>
      </w:r>
      <w:r>
        <w:t>ớ</w:t>
      </w:r>
      <w:r>
        <w:t>i l</w:t>
      </w:r>
      <w:r>
        <w:rPr>
          <w:u w:val="single"/>
        </w:rPr>
        <w:t>ẽ</w:t>
      </w:r>
      <w:r>
        <w:t xml:space="preserve"> ph</w:t>
      </w:r>
      <w:r>
        <w:t>ả</w:t>
      </w:r>
      <w:r>
        <w:t>i, v</w:t>
      </w:r>
      <w:r>
        <w:t>ớ</w:t>
      </w:r>
      <w:r>
        <w:t>i s</w:t>
      </w:r>
      <w:r>
        <w:t>ự</w:t>
      </w:r>
      <w:r>
        <w:t xml:space="preserve"> th</w:t>
      </w:r>
      <w:r>
        <w:t>ậ</w:t>
      </w:r>
      <w:r>
        <w:t>t.</w:t>
      </w:r>
    </w:p>
    <w:p w:rsidR="00D07C5B" w:rsidRDefault="005567F0">
      <w:r>
        <w:rPr>
          <w:b/>
        </w:rPr>
        <w:t>SAI</w:t>
      </w:r>
      <w:r>
        <w:t xml:space="preserve"> - Ch</w:t>
      </w:r>
      <w:r>
        <w:t>ệ</w:t>
      </w:r>
      <w:r>
        <w:t>ch ra ngoài đi</w:t>
      </w:r>
      <w:r>
        <w:t>ề</w:t>
      </w:r>
      <w:r>
        <w:t>u đã q</w:t>
      </w:r>
      <w:r>
        <w:rPr>
          <w:u w:val="single"/>
        </w:rPr>
        <w:t>ui</w:t>
      </w:r>
      <w:r>
        <w:t xml:space="preserve"> đ</w:t>
      </w:r>
      <w:r>
        <w:t>ị</w:t>
      </w:r>
      <w:r>
        <w:t>nh.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chính xác - </w:t>
      </w:r>
      <w:r>
        <w:rPr>
          <w:b/>
          <w:i/>
          <w:u w:val="single"/>
        </w:rPr>
        <w:t>s</w:t>
      </w:r>
      <w:r>
        <w:rPr>
          <w:b/>
          <w:i/>
        </w:rPr>
        <w:t>ai s</w:t>
      </w:r>
      <w:r>
        <w:rPr>
          <w:b/>
          <w:i/>
          <w:u w:val="single"/>
        </w:rPr>
        <w:t>ó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Đ</w:t>
      </w:r>
      <w:r>
        <w:rPr>
          <w:b/>
        </w:rPr>
        <w:t>Ứ</w:t>
      </w:r>
      <w:r>
        <w:rPr>
          <w:b/>
        </w:rPr>
        <w:t>NG - NG</w:t>
      </w:r>
      <w:r>
        <w:rPr>
          <w:b/>
        </w:rPr>
        <w:t>Ồ</w:t>
      </w:r>
      <w:r>
        <w:rPr>
          <w:b/>
        </w:rPr>
        <w:t>I</w:t>
      </w:r>
    </w:p>
    <w:p w:rsidR="00D07C5B" w:rsidRDefault="005567F0">
      <w:r>
        <w:rPr>
          <w:b/>
        </w:rPr>
        <w:t>Đ</w:t>
      </w:r>
      <w:r>
        <w:rPr>
          <w:b/>
        </w:rPr>
        <w:t>Ứ</w:t>
      </w:r>
      <w:r>
        <w:rPr>
          <w:b/>
        </w:rPr>
        <w:t>NG</w:t>
      </w:r>
      <w:r>
        <w:t xml:space="preserve"> - </w:t>
      </w:r>
      <w:r>
        <w:t>Ổ</w:t>
      </w:r>
      <w:r>
        <w:t xml:space="preserve"> tư th</w:t>
      </w:r>
      <w:r>
        <w:t>ế</w:t>
      </w:r>
      <w:r>
        <w:t xml:space="preserve"> th</w:t>
      </w:r>
      <w:r>
        <w:t>ân th</w:t>
      </w:r>
      <w:r>
        <w:rPr>
          <w:u w:val="single"/>
        </w:rPr>
        <w:t>ẳ</w:t>
      </w:r>
      <w:r>
        <w:t>ng, ch</w:t>
      </w:r>
      <w:r>
        <w:t>ỉ</w:t>
      </w:r>
      <w:r>
        <w:t xml:space="preserve"> có chân đ</w:t>
      </w:r>
      <w:r>
        <w:t>ặ</w:t>
      </w:r>
      <w:r>
        <w:t>t trên m</w:t>
      </w:r>
      <w:r>
        <w:t>ặ</w:t>
      </w:r>
      <w:r>
        <w:t>t n</w:t>
      </w:r>
      <w:r>
        <w:rPr>
          <w:u w:val="single"/>
        </w:rPr>
        <w:t>ề</w:t>
      </w:r>
      <w:r>
        <w:t>n, ch</w:t>
      </w:r>
      <w:r>
        <w:t>ố</w:t>
      </w:r>
      <w:r>
        <w:t>ng đ</w:t>
      </w:r>
      <w:r>
        <w:rPr>
          <w:u w:val="single"/>
        </w:rPr>
        <w:t>ỡ</w:t>
      </w:r>
      <w:r>
        <w:t xml:space="preserve"> c</w:t>
      </w:r>
      <w:r>
        <w:t>ả</w:t>
      </w:r>
      <w:r>
        <w:t xml:space="preserve"> toàn thân.</w:t>
      </w:r>
    </w:p>
    <w:p w:rsidR="00D07C5B" w:rsidRDefault="005567F0">
      <w:r>
        <w:rPr>
          <w:b/>
        </w:rPr>
        <w:lastRenderedPageBreak/>
        <w:t>NG</w:t>
      </w:r>
      <w:r>
        <w:rPr>
          <w:b/>
        </w:rPr>
        <w:t>Ồ</w:t>
      </w:r>
      <w:r>
        <w:rPr>
          <w:b/>
        </w:rPr>
        <w:t>I</w:t>
      </w:r>
      <w:r>
        <w:t xml:space="preserve"> - </w:t>
      </w:r>
      <w:r>
        <w:rPr>
          <w:u w:val="single"/>
        </w:rPr>
        <w:t>Ổ</w:t>
      </w:r>
      <w:r>
        <w:t xml:space="preserve"> tr</w:t>
      </w:r>
      <w:r>
        <w:t>ạ</w:t>
      </w:r>
      <w:r>
        <w:t>ng thái mông đ</w:t>
      </w:r>
      <w:r>
        <w:t>ặ</w:t>
      </w:r>
      <w:r>
        <w:t xml:space="preserve">t </w:t>
      </w:r>
      <w:r>
        <w:rPr>
          <w:u w:val="single"/>
        </w:rPr>
        <w:t>x</w:t>
      </w:r>
      <w:r>
        <w:t>u</w:t>
      </w:r>
      <w:r>
        <w:t>ố</w:t>
      </w:r>
      <w:r>
        <w:t>ng m</w:t>
      </w:r>
      <w:r>
        <w:t>ộ</w:t>
      </w:r>
      <w:r>
        <w:t>t ch</w:t>
      </w:r>
      <w:r>
        <w:rPr>
          <w:u w:val="single"/>
        </w:rPr>
        <w:t>ỗ</w:t>
      </w:r>
      <w:r>
        <w:t>, chân thư</w:t>
      </w:r>
      <w:r>
        <w:t>ờ</w:t>
      </w:r>
      <w:r>
        <w:t>ng co l</w:t>
      </w:r>
      <w:r>
        <w:t>ạ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Nh</w:t>
      </w:r>
      <w:r>
        <w:rPr>
          <w:u w:val="single"/>
        </w:rPr>
        <w:t>ớ</w:t>
      </w:r>
      <w:r>
        <w:t xml:space="preserve"> ai b</w:t>
      </w:r>
      <w:r>
        <w:t>ổ</w:t>
      </w:r>
      <w:r>
        <w:t>i h</w:t>
      </w:r>
      <w:r>
        <w:t>ổ</w:t>
      </w:r>
      <w:r>
        <w:t xml:space="preserve">i </w:t>
      </w:r>
      <w:r>
        <w:rPr>
          <w:u w:val="single"/>
        </w:rPr>
        <w:t>b</w:t>
      </w:r>
      <w:r>
        <w:t>ôi hôi; Như đ</w:t>
      </w:r>
      <w:r>
        <w:t>ứ</w:t>
      </w:r>
      <w:r>
        <w:t>ng đ</w:t>
      </w:r>
      <w:r>
        <w:t>ố</w:t>
      </w:r>
      <w:r>
        <w:t>ng l</w:t>
      </w:r>
      <w:r>
        <w:t>ử</w:t>
      </w:r>
      <w:r>
        <w:t>a như ngôi đ</w:t>
      </w:r>
      <w:r>
        <w:rPr>
          <w:u w:val="single"/>
        </w:rPr>
        <w:t>ố</w:t>
      </w:r>
      <w:r>
        <w:t>ng than . (Ca dao)</w:t>
      </w:r>
    </w:p>
    <w:p w:rsidR="00D07C5B" w:rsidRDefault="005567F0">
      <w:pPr>
        <w:ind w:left="720"/>
      </w:pPr>
      <w:r>
        <w:t>Ví d</w:t>
      </w:r>
      <w:r>
        <w:t>ụ</w:t>
      </w:r>
      <w:r>
        <w:t>: Gh</w:t>
      </w:r>
      <w:r>
        <w:t>ế</w:t>
      </w:r>
      <w:r>
        <w:t xml:space="preserve"> trên ngôi t</w:t>
      </w:r>
      <w:r>
        <w:rPr>
          <w:u w:val="single"/>
        </w:rPr>
        <w:t>ó</w:t>
      </w:r>
      <w:r>
        <w:t>t s</w:t>
      </w:r>
      <w:r>
        <w:rPr>
          <w:u w:val="single"/>
        </w:rPr>
        <w:t>ỗ</w:t>
      </w:r>
      <w:r>
        <w:t xml:space="preserve"> sàng; Buông trong m</w:t>
      </w:r>
      <w:r>
        <w:t>ố</w:t>
      </w:r>
      <w:r>
        <w:t>i đ</w:t>
      </w:r>
      <w:r>
        <w:rPr>
          <w:u w:val="single"/>
        </w:rPr>
        <w:t>ã</w:t>
      </w:r>
      <w:r>
        <w:t xml:space="preserve"> gi</w:t>
      </w:r>
      <w:r>
        <w:rPr>
          <w:u w:val="single"/>
        </w:rPr>
        <w:t>ụ</w:t>
      </w:r>
      <w:r>
        <w:t>c nàng kíp ra . (Truy</w:t>
      </w:r>
      <w:r>
        <w:t>ệ</w:t>
      </w:r>
      <w:r>
        <w:t>n Kièu, Nguy</w:t>
      </w:r>
      <w:r>
        <w:t>ễ</w:t>
      </w:r>
      <w:r>
        <w:t>n Du) ĐƯ</w:t>
      </w:r>
      <w:r>
        <w:t>Ợ</w:t>
      </w:r>
      <w:r>
        <w:rPr>
          <w:u w:val="single"/>
        </w:rPr>
        <w:t>C</w:t>
      </w:r>
      <w:r>
        <w:t xml:space="preserve"> H</w:t>
      </w:r>
      <w:r>
        <w:t>Ỏ</w:t>
      </w:r>
      <w:r>
        <w:rPr>
          <w:u w:val="single"/>
        </w:rPr>
        <w:t>N</w:t>
      </w:r>
      <w:r>
        <w:t>G</w:t>
      </w:r>
    </w:p>
    <w:p w:rsidR="00D07C5B" w:rsidRDefault="005567F0"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r>
        <w:t xml:space="preserve"> - Đ</w:t>
      </w:r>
      <w:r>
        <w:t>ạ</w:t>
      </w:r>
      <w:r>
        <w:t>t k</w:t>
      </w:r>
      <w:r>
        <w:t>ế</w:t>
      </w:r>
      <w:r>
        <w:t>t qu</w:t>
      </w:r>
      <w:r>
        <w:t>ả</w:t>
      </w:r>
      <w:r>
        <w:t xml:space="preserve"> t</w:t>
      </w:r>
      <w:r>
        <w:t>ố</w:t>
      </w:r>
      <w:r>
        <w:t>t nh</w:t>
      </w:r>
      <w:r>
        <w:rPr>
          <w:u w:val="single"/>
        </w:rPr>
        <w:t>ư ý</w:t>
      </w:r>
      <w:r>
        <w:t xml:space="preserve"> mu</w:t>
      </w:r>
      <w:r>
        <w:t>ố</w:t>
      </w:r>
      <w:r>
        <w:t>n.</w:t>
      </w:r>
    </w:p>
    <w:p w:rsidR="00D07C5B" w:rsidRDefault="005567F0">
      <w:r>
        <w:rPr>
          <w:b/>
        </w:rPr>
        <w:t>H</w:t>
      </w:r>
      <w:r>
        <w:rPr>
          <w:b/>
        </w:rPr>
        <w:t>Ỏ</w:t>
      </w:r>
      <w:r>
        <w:rPr>
          <w:b/>
        </w:rPr>
        <w:t>NG</w:t>
      </w:r>
      <w:r>
        <w:t xml:space="preserve"> - Không đ</w:t>
      </w:r>
      <w:r>
        <w:t>ạ</w:t>
      </w:r>
      <w:r>
        <w:t>t đư</w:t>
      </w:r>
      <w:r>
        <w:t>ợ</w:t>
      </w:r>
      <w:r>
        <w:t>c k</w:t>
      </w:r>
      <w:r>
        <w:t>ế</w:t>
      </w:r>
      <w:r>
        <w:t>t qu</w:t>
      </w:r>
      <w:r>
        <w:t>ả</w:t>
      </w:r>
      <w:r>
        <w:t xml:space="preserve"> nh</w:t>
      </w:r>
      <w:r>
        <w:rPr>
          <w:u w:val="single"/>
        </w:rPr>
        <w:t>ư ý</w:t>
      </w:r>
      <w:r>
        <w:t xml:space="preserve"> mu</w:t>
      </w:r>
      <w:r>
        <w:t>ố</w:t>
      </w:r>
      <w:r>
        <w:t>n. 339 đư</w:t>
      </w:r>
      <w:r>
        <w:rPr>
          <w:u w:val="single"/>
        </w:rPr>
        <w:t>ợ</w:t>
      </w:r>
      <w:r>
        <w:t>c | m</w:t>
      </w:r>
      <w:r>
        <w:rPr>
          <w:u w:val="single"/>
        </w:rPr>
        <w:t>ấ</w:t>
      </w:r>
      <w: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>: Th</w:t>
      </w:r>
      <w:r>
        <w:t>ế</w:t>
      </w:r>
      <w:r>
        <w:t xml:space="preserve"> gi</w:t>
      </w:r>
      <w:r>
        <w:rPr>
          <w:u w:val="single"/>
        </w:rPr>
        <w:t>a</w:t>
      </w:r>
      <w:r>
        <w:t>n đư</w:t>
      </w:r>
      <w:r>
        <w:t>ợ</w:t>
      </w:r>
      <w:r>
        <w:t>c v</w:t>
      </w:r>
      <w:r>
        <w:rPr>
          <w:u w:val="single"/>
        </w:rPr>
        <w:t>ợ</w:t>
      </w:r>
      <w:r>
        <w:t xml:space="preserve"> h</w:t>
      </w:r>
      <w:r>
        <w:t>ồ</w:t>
      </w:r>
      <w:r>
        <w:t>ng ch</w:t>
      </w:r>
      <w:r>
        <w:t>ồ</w:t>
      </w:r>
      <w:r>
        <w:t>ng; Có đâu như r</w:t>
      </w:r>
      <w:r>
        <w:t>ồ</w:t>
      </w:r>
      <w:r>
        <w:t>ng mà đư</w:t>
      </w:r>
      <w:r>
        <w:t>ợ</w:t>
      </w:r>
      <w:r>
        <w:t>c c</w:t>
      </w:r>
      <w:r>
        <w:t>ả</w:t>
      </w:r>
      <w:r>
        <w:t xml:space="preserve"> đôi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</w:t>
      </w:r>
      <w:r>
        <w:rPr>
          <w:b/>
          <w:i/>
        </w:rPr>
        <w:t>ỗ</w:t>
      </w:r>
      <w:r>
        <w:rPr>
          <w:b/>
          <w:i/>
        </w:rPr>
        <w:t xml:space="preserve"> -  h</w:t>
      </w:r>
      <w:r>
        <w:rPr>
          <w:b/>
          <w:i/>
        </w:rPr>
        <w:t>ỏ</w:t>
      </w:r>
      <w:r>
        <w:rPr>
          <w:b/>
          <w:i/>
        </w:rPr>
        <w:t>ng, thành - b</w:t>
      </w:r>
      <w:r>
        <w:rPr>
          <w:b/>
          <w:i/>
        </w:rPr>
        <w:t>ạ</w:t>
      </w:r>
      <w:r>
        <w:rPr>
          <w:b/>
          <w:i/>
        </w:rPr>
        <w:t>i</w:t>
      </w:r>
    </w:p>
    <w:p w:rsidR="00D07C5B" w:rsidRDefault="005567F0">
      <w:pPr>
        <w:ind w:left="720"/>
      </w:pPr>
      <w:r>
        <w:t>Ví d</w:t>
      </w:r>
      <w:r>
        <w:t>ụ</w:t>
      </w:r>
      <w:r>
        <w:t>: Xôi h</w:t>
      </w:r>
      <w:r>
        <w:t>ỏ</w:t>
      </w:r>
      <w:r>
        <w:t>ng b</w:t>
      </w:r>
      <w:r>
        <w:rPr>
          <w:u w:val="single"/>
        </w:rPr>
        <w:t>ỏ</w:t>
      </w:r>
      <w:r>
        <w:t>ng không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ĐƯ</w:t>
      </w:r>
      <w:r>
        <w:rPr>
          <w:b/>
        </w:rPr>
        <w:t>Ợ</w:t>
      </w:r>
      <w:r>
        <w:rPr>
          <w:b/>
        </w:rPr>
        <w:t>C - M</w:t>
      </w:r>
      <w:r>
        <w:rPr>
          <w:b/>
        </w:rPr>
        <w:t>Ấ</w:t>
      </w:r>
      <w:r>
        <w:rPr>
          <w:b/>
        </w:rPr>
        <w:t>T</w:t>
      </w:r>
    </w:p>
    <w:p w:rsidR="00D07C5B" w:rsidRDefault="005567F0"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r>
        <w:t xml:space="preserve"> - Th</w:t>
      </w:r>
      <w:r>
        <w:rPr>
          <w:u w:val="single"/>
        </w:rPr>
        <w:t>u</w:t>
      </w:r>
      <w:r>
        <w:t xml:space="preserve"> nh</w:t>
      </w:r>
      <w:r>
        <w:t>ậ</w:t>
      </w:r>
      <w:r>
        <w:t>n đ</w:t>
      </w:r>
      <w:r>
        <w:t>ể</w:t>
      </w:r>
      <w:r>
        <w:t xml:space="preserve"> tr</w:t>
      </w:r>
      <w:r>
        <w:t>ở</w:t>
      </w:r>
      <w:r>
        <w:t xml:space="preserve"> thành c</w:t>
      </w:r>
      <w:r>
        <w:rPr>
          <w:u w:val="single"/>
        </w:rPr>
        <w:t>ủ</w:t>
      </w:r>
      <w:r>
        <w:t>a mình.</w:t>
      </w:r>
    </w:p>
    <w:p w:rsidR="00D07C5B" w:rsidRDefault="005567F0">
      <w:r>
        <w:rPr>
          <w:b/>
        </w:rPr>
        <w:t>M</w:t>
      </w:r>
      <w:r>
        <w:rPr>
          <w:b/>
        </w:rPr>
        <w:t>Ấ</w:t>
      </w:r>
      <w:r>
        <w:rPr>
          <w:b/>
        </w:rPr>
        <w:t>T</w:t>
      </w:r>
      <w:r>
        <w:t xml:space="preserve"> - Không c</w:t>
      </w:r>
      <w:r>
        <w:rPr>
          <w:u w:val="single"/>
        </w:rPr>
        <w:t>ò</w:t>
      </w:r>
      <w:r>
        <w:t>n cái v</w:t>
      </w:r>
      <w:r>
        <w:rPr>
          <w:u w:val="single"/>
        </w:rPr>
        <w:t>ố</w:t>
      </w:r>
      <w:r>
        <w:t>n đã có ho</w:t>
      </w:r>
      <w:r>
        <w:t>ặ</w:t>
      </w:r>
      <w:r>
        <w:t>c đáng ra ph</w:t>
      </w:r>
      <w:r>
        <w:t>ả</w:t>
      </w:r>
      <w:r>
        <w:t>i có.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ấ</w:t>
      </w:r>
      <w:r>
        <w:t>t b</w:t>
      </w:r>
      <w:r>
        <w:rPr>
          <w:u w:val="single"/>
        </w:rPr>
        <w:t>ò</w:t>
      </w:r>
      <w:r>
        <w:t xml:space="preserve"> m</w:t>
      </w:r>
      <w:r>
        <w:t>ớ</w:t>
      </w:r>
      <w:r>
        <w:t>i lo l</w:t>
      </w:r>
      <w:r>
        <w:rPr>
          <w:u w:val="single"/>
        </w:rPr>
        <w:t>à</w:t>
      </w:r>
      <w:r>
        <w:t>m chuông. C</w:t>
      </w:r>
      <w:r>
        <w:rPr>
          <w:u w:val="single"/>
        </w:rPr>
        <w:t>ặ</w:t>
      </w:r>
      <w:r>
        <w:t>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Đư</w:t>
      </w:r>
      <w:r>
        <w:t>ợ</w:t>
      </w:r>
      <w:r>
        <w:t>c mùa ch</w:t>
      </w:r>
      <w:r>
        <w:rPr>
          <w:u w:val="single"/>
        </w:rPr>
        <w:t>ớ</w:t>
      </w:r>
      <w:r>
        <w:t xml:space="preserve"> ph</w:t>
      </w:r>
      <w:r>
        <w:t>ụ</w:t>
      </w:r>
      <w:r>
        <w:t xml:space="preserve"> ngô khoai; Đ</w:t>
      </w:r>
      <w:r>
        <w:t>ế</w:t>
      </w:r>
      <w:r>
        <w:t>n khi th</w:t>
      </w:r>
      <w:r>
        <w:t>ấ</w:t>
      </w:r>
      <w:r>
        <w:t>t</w:t>
      </w:r>
      <w:r>
        <w:t xml:space="preserve"> bát l</w:t>
      </w:r>
      <w:r>
        <w:t>ấ</w:t>
      </w:r>
      <w:r>
        <w:t>y ai b</w:t>
      </w:r>
      <w:r>
        <w:t>ạ</w:t>
      </w:r>
      <w:r>
        <w:t>n càng . (Ca dao) Lư</w:t>
      </w:r>
    </w:p>
    <w:p w:rsidR="00D07C5B" w:rsidRDefault="005567F0">
      <w:pPr>
        <w:jc w:val="center"/>
      </w:pPr>
      <w:r>
        <w:rPr>
          <w:b/>
        </w:rPr>
        <w:t>G</w:t>
      </w:r>
      <w:r>
        <w:rPr>
          <w:b/>
        </w:rPr>
        <w:t>Ầ</w:t>
      </w:r>
      <w:r>
        <w:rPr>
          <w:b/>
        </w:rPr>
        <w:t>N - XA</w:t>
      </w:r>
    </w:p>
    <w:p w:rsidR="00D07C5B" w:rsidRDefault="005567F0">
      <w:r>
        <w:rPr>
          <w:b/>
        </w:rPr>
        <w:t>G</w:t>
      </w:r>
      <w:r>
        <w:rPr>
          <w:b/>
        </w:rPr>
        <w:t>Ầ</w:t>
      </w:r>
      <w:r>
        <w:rPr>
          <w:b/>
        </w:rPr>
        <w:t>N</w:t>
      </w:r>
      <w:r>
        <w:t xml:space="preserve"> - Có kho</w:t>
      </w:r>
      <w:r>
        <w:t>ả</w:t>
      </w:r>
      <w:r>
        <w:t>ng cách không gian ng</w:t>
      </w:r>
      <w:r>
        <w:rPr>
          <w:u w:val="single"/>
        </w:rPr>
        <w:t>ắ</w:t>
      </w:r>
      <w:r>
        <w:t>n ho</w:t>
      </w:r>
      <w:r>
        <w:t>ặ</w:t>
      </w:r>
      <w:r>
        <w:t xml:space="preserve">c có </w:t>
      </w:r>
      <w:r>
        <w:rPr>
          <w:u w:val="single"/>
        </w:rPr>
        <w:t>q</w:t>
      </w:r>
      <w:r>
        <w:t>uan h</w:t>
      </w:r>
      <w:r>
        <w:t>ệ</w:t>
      </w:r>
      <w:r>
        <w:t xml:space="preserve"> thân m</w:t>
      </w:r>
      <w:r>
        <w:t>ậ</w:t>
      </w:r>
      <w:r>
        <w:t>t.</w:t>
      </w:r>
    </w:p>
    <w:p w:rsidR="00D07C5B" w:rsidRDefault="005567F0">
      <w:r>
        <w:rPr>
          <w:b/>
        </w:rPr>
        <w:t>XA</w:t>
      </w:r>
      <w:r>
        <w:t xml:space="preserve"> - Có kho</w:t>
      </w:r>
      <w:r>
        <w:t>ả</w:t>
      </w:r>
      <w:r>
        <w:t>ng cách không gian dài ho</w:t>
      </w:r>
      <w:r>
        <w:t>ặ</w:t>
      </w:r>
      <w:r>
        <w:t xml:space="preserve">c có </w:t>
      </w:r>
      <w:r>
        <w:rPr>
          <w:u w:val="single"/>
        </w:rPr>
        <w:t>q</w:t>
      </w:r>
      <w:r>
        <w:t>uan h</w:t>
      </w:r>
      <w:r>
        <w:rPr>
          <w:u w:val="single"/>
        </w:rPr>
        <w:t>ệ</w:t>
      </w:r>
      <w:r>
        <w:t xml:space="preserve"> không thân m</w:t>
      </w:r>
      <w:r>
        <w:t>ậ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Cái ngày cô ch</w:t>
      </w:r>
      <w:r>
        <w:rPr>
          <w:u w:val="single"/>
        </w:rPr>
        <w:t>ử</w:t>
      </w:r>
      <w:r>
        <w:t>a l</w:t>
      </w:r>
      <w:r>
        <w:t>ấ</w:t>
      </w:r>
      <w:r>
        <w:t xml:space="preserve">y </w:t>
      </w:r>
      <w:r>
        <w:rPr>
          <w:u w:val="single"/>
        </w:rPr>
        <w:t>c</w:t>
      </w:r>
      <w:r>
        <w:t>h</w:t>
      </w:r>
      <w:r>
        <w:rPr>
          <w:u w:val="single"/>
        </w:rPr>
        <w:t>ô</w:t>
      </w:r>
      <w:r>
        <w:t>ng; Đư</w:t>
      </w:r>
      <w:r>
        <w:t>ờ</w:t>
      </w:r>
      <w:r>
        <w:t>ng g</w:t>
      </w:r>
      <w:r>
        <w:t>ầ</w:t>
      </w:r>
      <w:r>
        <w:t>n tôi c</w:t>
      </w:r>
      <w:r>
        <w:t>ứ</w:t>
      </w:r>
      <w:r>
        <w:t xml:space="preserve"> đi vòng cho xa . (Qua nhà, N</w:t>
      </w:r>
      <w:r>
        <w:t>guy</w:t>
      </w:r>
      <w:r>
        <w:t>ễ</w:t>
      </w:r>
      <w:r>
        <w:t>n Bính)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Bán anh em xa, mua l</w:t>
      </w:r>
      <w:r>
        <w:rPr>
          <w:u w:val="single"/>
        </w:rPr>
        <w:t>á</w:t>
      </w:r>
      <w:r>
        <w:t>ng gi</w:t>
      </w:r>
      <w:r>
        <w:rPr>
          <w:u w:val="single"/>
        </w:rPr>
        <w:t>ê</w:t>
      </w:r>
      <w:r>
        <w:t>ng gân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Có gì l</w:t>
      </w:r>
      <w:r>
        <w:t>ạ</w:t>
      </w:r>
      <w:r>
        <w:t xml:space="preserve"> qu</w:t>
      </w:r>
      <w:r>
        <w:rPr>
          <w:u w:val="single"/>
        </w:rPr>
        <w:t>á</w:t>
      </w:r>
      <w:r>
        <w:t xml:space="preserve"> đi thôi; Khi g</w:t>
      </w:r>
      <w:r>
        <w:t>ầ</w:t>
      </w:r>
      <w:r>
        <w:t>n thì m</w:t>
      </w:r>
      <w:r>
        <w:t>ấ</w:t>
      </w:r>
      <w:r>
        <w:t xml:space="preserve">t </w:t>
      </w:r>
      <w:r>
        <w:rPr>
          <w:u w:val="single"/>
        </w:rPr>
        <w:t>x</w:t>
      </w:r>
      <w:r>
        <w:t>a xôi l</w:t>
      </w:r>
      <w:r>
        <w:t>ạ</w:t>
      </w:r>
      <w:r>
        <w:t>i còn . (Thơ t</w:t>
      </w:r>
      <w:r>
        <w:t>ặ</w:t>
      </w:r>
      <w:r>
        <w:t>ng ngư</w:t>
      </w:r>
      <w:r>
        <w:t>ờ</w:t>
      </w:r>
      <w:r>
        <w:t>i xa x</w:t>
      </w:r>
      <w:r>
        <w:t>ứ</w:t>
      </w:r>
      <w:r>
        <w:t>, Nguy</w:t>
      </w:r>
      <w:r>
        <w:t>ễ</w:t>
      </w:r>
      <w:r>
        <w:t>n Duy)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g</w:t>
      </w:r>
      <w:r>
        <w:rPr>
          <w:b/>
          <w:i/>
        </w:rPr>
        <w:t>ầ</w:t>
      </w:r>
      <w:r>
        <w:rPr>
          <w:b/>
          <w:i/>
        </w:rPr>
        <w:t>n gũi - x</w:t>
      </w:r>
      <w:r>
        <w:rPr>
          <w:b/>
          <w:i/>
          <w:u w:val="single"/>
        </w:rPr>
        <w:t>a</w:t>
      </w:r>
      <w:r>
        <w:rPr>
          <w:b/>
          <w:i/>
        </w:rPr>
        <w:t xml:space="preserve"> các</w:t>
      </w:r>
      <w:r>
        <w:rPr>
          <w:b/>
          <w:i/>
          <w:u w:val="single"/>
        </w:rPr>
        <w:t>h</w:t>
      </w:r>
    </w:p>
    <w:p w:rsidR="00D07C5B" w:rsidRDefault="005567F0">
      <w:pPr>
        <w:ind w:left="720"/>
      </w:pPr>
      <w:r>
        <w:t>Ví d</w:t>
      </w:r>
      <w:r>
        <w:t>ụ</w:t>
      </w:r>
      <w:r>
        <w:t>: Nhà em xa cách quá ch</w:t>
      </w:r>
      <w:r>
        <w:t>ừ</w:t>
      </w:r>
      <w:r>
        <w:t xml:space="preserve">ng; Em </w:t>
      </w:r>
      <w:r>
        <w:rPr>
          <w:u w:val="single"/>
        </w:rPr>
        <w:t>v</w:t>
      </w:r>
      <w:r>
        <w:t>an anh đ</w:t>
      </w:r>
      <w:r>
        <w:t>ấ</w:t>
      </w:r>
      <w:r>
        <w:t>y anh đ</w:t>
      </w:r>
      <w:r>
        <w:rPr>
          <w:u w:val="single"/>
        </w:rPr>
        <w:t>ừ</w:t>
      </w:r>
      <w:r>
        <w:t>ng yêu em . (Nhà em, Nguy</w:t>
      </w:r>
      <w:r>
        <w:t>ễ</w:t>
      </w:r>
      <w:r>
        <w:t>n Bình)</w:t>
      </w:r>
    </w:p>
    <w:p w:rsidR="00D07C5B" w:rsidRDefault="005567F0">
      <w:pPr>
        <w:jc w:val="center"/>
      </w:pPr>
      <w:r>
        <w:rPr>
          <w:b/>
        </w:rPr>
        <w:t>GHÉT - YÊU</w:t>
      </w:r>
    </w:p>
    <w:p w:rsidR="00D07C5B" w:rsidRDefault="005567F0">
      <w:r>
        <w:rPr>
          <w:b/>
        </w:rPr>
        <w:lastRenderedPageBreak/>
        <w:t>YÊU</w:t>
      </w:r>
      <w:r>
        <w:t xml:space="preserve"> - Có tình c</w:t>
      </w:r>
      <w:r>
        <w:t>ả</w:t>
      </w:r>
      <w:r>
        <w:t>m d</w:t>
      </w:r>
      <w:r>
        <w:rPr>
          <w:u w:val="single"/>
        </w:rPr>
        <w:t>ễ</w:t>
      </w:r>
      <w:r>
        <w:t xml:space="preserve"> ch</w:t>
      </w:r>
      <w:r>
        <w:rPr>
          <w:u w:val="single"/>
        </w:rPr>
        <w:t>ị</w:t>
      </w:r>
      <w:r>
        <w:t>u khi ti</w:t>
      </w:r>
      <w:r>
        <w:t>ế</w:t>
      </w:r>
      <w:r>
        <w:t>p xúc v</w:t>
      </w:r>
      <w:r>
        <w:t>ớ</w:t>
      </w:r>
      <w:r>
        <w:t>i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nào đó, mu</w:t>
      </w:r>
      <w:r>
        <w:t>ố</w:t>
      </w:r>
      <w:r>
        <w:t>n g</w:t>
      </w:r>
      <w:r>
        <w:t>ầ</w:t>
      </w:r>
      <w:r>
        <w:t>n gũi và s</w:t>
      </w:r>
      <w:r>
        <w:t>ẵ</w:t>
      </w:r>
      <w:r>
        <w:t>n sàng h</w:t>
      </w:r>
      <w:r>
        <w:t>ế</w:t>
      </w:r>
      <w:r>
        <w:t>t lòng vì đ</w:t>
      </w:r>
      <w:r>
        <w:t>ố</w:t>
      </w:r>
      <w:r>
        <w:t>i tư</w:t>
      </w:r>
      <w:r>
        <w:t>ợ</w:t>
      </w:r>
      <w:r>
        <w:t>ng đó.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Yêu nhau </w:t>
      </w:r>
      <w:r>
        <w:rPr>
          <w:u w:val="single"/>
        </w:rPr>
        <w:t>c</w:t>
      </w:r>
      <w:r>
        <w:t>au sáu b</w:t>
      </w:r>
      <w:r>
        <w:t>ổ</w:t>
      </w:r>
      <w:r>
        <w:t xml:space="preserve"> ba; Ghét nhau cau sáu b</w:t>
      </w:r>
      <w:r>
        <w:rPr>
          <w:u w:val="single"/>
        </w:rPr>
        <w:t>ổ</w:t>
      </w:r>
      <w:r>
        <w:t xml:space="preserve"> ra làm mư</w:t>
      </w:r>
      <w:r>
        <w:t>ờ</w:t>
      </w:r>
      <w:r>
        <w:t>i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Yêu nhau</w:t>
      </w:r>
      <w:r>
        <w:t xml:space="preserve"> b</w:t>
      </w:r>
      <w:r>
        <w:t>ố</w:t>
      </w:r>
      <w:r>
        <w:t xml:space="preserve">c </w:t>
      </w:r>
      <w:r>
        <w:rPr>
          <w:u w:val="single"/>
        </w:rPr>
        <w:t>b</w:t>
      </w:r>
      <w:r>
        <w:t>ả</w:t>
      </w:r>
      <w:r>
        <w:t>i g</w:t>
      </w:r>
      <w:r>
        <w:rPr>
          <w:u w:val="single"/>
        </w:rPr>
        <w:t>iâ</w:t>
      </w:r>
      <w:r>
        <w:rPr>
          <w:u w:val="single"/>
        </w:rPr>
        <w:t>ầ</w:t>
      </w:r>
      <w:r>
        <w:t>n sàng; Ghét nhau đ</w:t>
      </w:r>
      <w:r>
        <w:rPr>
          <w:u w:val="single"/>
        </w:rPr>
        <w:t>ãa</w:t>
      </w:r>
      <w:r>
        <w:t xml:space="preserve"> ng</w:t>
      </w:r>
      <w:r>
        <w:t>ọ</w:t>
      </w:r>
      <w:r>
        <w:t>c mâm vàng b</w:t>
      </w:r>
      <w:r>
        <w:t>ỏ</w:t>
      </w:r>
      <w:r>
        <w:t xml:space="preserve"> đi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ác c</w:t>
      </w:r>
      <w:r>
        <w:rPr>
          <w:b/>
          <w:i/>
        </w:rPr>
        <w:t>ắ</w:t>
      </w:r>
      <w:r>
        <w:rPr>
          <w:b/>
          <w:i/>
        </w:rPr>
        <w:t>m -  thi</w:t>
      </w:r>
      <w:r>
        <w:rPr>
          <w:b/>
          <w:i/>
        </w:rPr>
        <w:t>ệ</w:t>
      </w:r>
      <w:r>
        <w:rPr>
          <w:b/>
          <w:i/>
        </w:rPr>
        <w:t>n c</w:t>
      </w:r>
      <w:r>
        <w:rPr>
          <w:b/>
          <w:i/>
        </w:rPr>
        <w:t>ả</w:t>
      </w:r>
      <w:r>
        <w:rPr>
          <w:b/>
          <w:i/>
        </w:rPr>
        <w:t>m, căm -  yêu, ghét -  t</w:t>
      </w:r>
      <w:r>
        <w:rPr>
          <w:b/>
          <w:i/>
          <w:u w:val="single"/>
        </w:rPr>
        <w:t>h</w:t>
      </w:r>
      <w:r>
        <w:rPr>
          <w:b/>
          <w:i/>
        </w:rPr>
        <w:t>ương</w:t>
      </w:r>
      <w:r>
        <w:rPr>
          <w:b/>
          <w:i/>
          <w:u w:val="single"/>
        </w:rPr>
        <w:t>,</w:t>
      </w:r>
      <w:r>
        <w:rPr>
          <w:b/>
          <w:i/>
        </w:rPr>
        <w:t xml:space="preserve"> gi</w:t>
      </w:r>
      <w:r>
        <w:rPr>
          <w:b/>
          <w:i/>
        </w:rPr>
        <w:t>ậ</w:t>
      </w:r>
      <w:r>
        <w:rPr>
          <w:b/>
          <w:i/>
        </w:rPr>
        <w:t>n - thương,</w:t>
      </w:r>
    </w:p>
    <w:p w:rsidR="00D07C5B" w:rsidRDefault="005567F0">
      <w:pPr>
        <w:ind w:left="720"/>
      </w:pPr>
      <w:r>
        <w:rPr>
          <w:b/>
          <w:i/>
        </w:rPr>
        <w:t>thù ghét - y</w:t>
      </w:r>
      <w:r>
        <w:rPr>
          <w:b/>
          <w:i/>
          <w:u w:val="single"/>
        </w:rPr>
        <w:t>ê</w:t>
      </w:r>
      <w:r>
        <w:rPr>
          <w:b/>
          <w:i/>
        </w:rPr>
        <w:t>u qu</w:t>
      </w:r>
      <w:r>
        <w:rPr>
          <w:b/>
          <w:i/>
          <w:u w:val="single"/>
        </w:rPr>
        <w:t>ý</w:t>
      </w:r>
    </w:p>
    <w:p w:rsidR="00D07C5B" w:rsidRDefault="005567F0">
      <w:pPr>
        <w:jc w:val="center"/>
      </w:pPr>
      <w:r>
        <w:rPr>
          <w:b/>
        </w:rPr>
        <w:t>GIÀ - NON</w:t>
      </w:r>
    </w:p>
    <w:p w:rsidR="00D07C5B" w:rsidRDefault="005567F0">
      <w:r>
        <w:rPr>
          <w:b/>
        </w:rPr>
        <w:t>GIÀ</w:t>
      </w:r>
      <w:r>
        <w:t xml:space="preserve"> - Đã s</w:t>
      </w:r>
      <w:r>
        <w:t>ố</w:t>
      </w:r>
      <w:r>
        <w:t>ng lâu h</w:t>
      </w:r>
      <w:r>
        <w:rPr>
          <w:u w:val="single"/>
        </w:rPr>
        <w:t>o</w:t>
      </w:r>
      <w:r>
        <w:t>ặ</w:t>
      </w:r>
      <w:r>
        <w:t>c quá m</w:t>
      </w:r>
      <w:r>
        <w:t>ứ</w:t>
      </w:r>
      <w:r>
        <w:t>c trung bình,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hay ch</w:t>
      </w:r>
      <w:r>
        <w:rPr>
          <w:u w:val="single"/>
        </w:rPr>
        <w:t>ỉ</w:t>
      </w:r>
      <w:r>
        <w:t xml:space="preserve"> trên m</w:t>
      </w:r>
      <w:r>
        <w:t>ứ</w:t>
      </w:r>
      <w:r>
        <w:t xml:space="preserve">c </w:t>
      </w:r>
      <w:r>
        <w:t>trung bình, m</w:t>
      </w:r>
      <w:r>
        <w:t>ứ</w:t>
      </w:r>
      <w:r>
        <w:t>c h</w:t>
      </w:r>
      <w:r>
        <w:t>ợ</w:t>
      </w:r>
      <w:r>
        <w:t>p l</w:t>
      </w:r>
      <w:r>
        <w:rPr>
          <w:u w:val="single"/>
        </w:rPr>
        <w:t>í</w:t>
      </w:r>
      <w:r>
        <w:t>.</w:t>
      </w:r>
    </w:p>
    <w:p w:rsidR="00D07C5B" w:rsidRDefault="005567F0">
      <w:r>
        <w:rPr>
          <w:b/>
        </w:rPr>
        <w:t>NON</w:t>
      </w:r>
      <w:r>
        <w:t xml:space="preserve"> - M</w:t>
      </w:r>
      <w:r>
        <w:t>ớ</w:t>
      </w:r>
      <w:r>
        <w:t>i sinh, m</w:t>
      </w:r>
      <w:r>
        <w:t>ớ</w:t>
      </w:r>
      <w:r>
        <w:t>i m</w:t>
      </w:r>
      <w:r>
        <w:t>ọ</w:t>
      </w:r>
      <w:r>
        <w:t>c ho</w:t>
      </w:r>
      <w:r>
        <w:t>ặ</w:t>
      </w:r>
      <w:r>
        <w:t>c chưa t</w:t>
      </w:r>
      <w:r>
        <w:t>ớ</w:t>
      </w:r>
      <w:r>
        <w:t>i m</w:t>
      </w:r>
      <w:r>
        <w:t>ứ</w:t>
      </w:r>
      <w:r>
        <w:t>c trung bình, chưa t</w:t>
      </w:r>
      <w:r>
        <w:t>ớ</w:t>
      </w:r>
      <w:r>
        <w:t>i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hay ch</w:t>
      </w:r>
      <w:r>
        <w:rPr>
          <w:u w:val="single"/>
        </w:rPr>
        <w:t>ỉ</w:t>
      </w:r>
      <w:r>
        <w:t xml:space="preserve"> m</w:t>
      </w:r>
      <w:r>
        <w:t>ứ</w:t>
      </w:r>
      <w:r>
        <w:t>c dư</w:t>
      </w:r>
      <w:r>
        <w:t>ớ</w:t>
      </w:r>
      <w:r>
        <w:t>i trung bình, m</w:t>
      </w:r>
      <w:r>
        <w:t>ứ</w:t>
      </w:r>
      <w:r>
        <w:t>c h</w:t>
      </w:r>
      <w:r>
        <w:t>ợ</w:t>
      </w:r>
      <w:r>
        <w:t>p l</w:t>
      </w:r>
      <w:r>
        <w:rPr>
          <w:u w:val="single"/>
        </w:rPr>
        <w:t>í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Xuân đương t</w:t>
      </w:r>
      <w:r>
        <w:rPr>
          <w:u w:val="single"/>
        </w:rPr>
        <w:t>ớ</w:t>
      </w:r>
      <w:r>
        <w:t>i nghĩa là xuân đương q</w:t>
      </w:r>
      <w:r>
        <w:rPr>
          <w:u w:val="single"/>
        </w:rPr>
        <w:t>u</w:t>
      </w:r>
      <w:r>
        <w:t>a; Xuân còn non nghĩa là xuân s</w:t>
      </w:r>
      <w:r>
        <w:rPr>
          <w:u w:val="single"/>
        </w:rPr>
        <w:t>ẽ</w:t>
      </w:r>
      <w:r>
        <w:t xml:space="preserve"> già . ( V</w:t>
      </w:r>
      <w:r>
        <w:t>ộ</w:t>
      </w:r>
      <w:r>
        <w:t>i vàng, Xuân Di</w:t>
      </w:r>
      <w:r>
        <w:t>ệ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</w:t>
      </w:r>
      <w:r>
        <w:t>2: Trăng bao nhiêu tu</w:t>
      </w:r>
      <w:r>
        <w:t>ổ</w:t>
      </w:r>
      <w:r>
        <w:t>i tr</w:t>
      </w:r>
      <w:r>
        <w:rPr>
          <w:u w:val="single"/>
        </w:rPr>
        <w:t>ă</w:t>
      </w:r>
      <w:r>
        <w:t>ng g</w:t>
      </w:r>
      <w:r>
        <w:rPr>
          <w:u w:val="single"/>
        </w:rPr>
        <w:t>i</w:t>
      </w:r>
      <w:r>
        <w:t>à; N</w:t>
      </w:r>
      <w:r>
        <w:rPr>
          <w:u w:val="single"/>
        </w:rPr>
        <w:t>ú</w:t>
      </w:r>
      <w:r>
        <w:t>i bao nhiêu tu</w:t>
      </w:r>
      <w:r>
        <w:t>ổ</w:t>
      </w:r>
      <w:r>
        <w:t>i g</w:t>
      </w:r>
      <w:r>
        <w:t>ọ</w:t>
      </w:r>
      <w:r>
        <w:t xml:space="preserve">i là </w:t>
      </w:r>
      <w:r>
        <w:rPr>
          <w:u w:val="single"/>
        </w:rPr>
        <w:t>ná</w:t>
      </w:r>
      <w:r>
        <w:t>i non ?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gìà - tơ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Gà </w:t>
      </w:r>
      <w:r>
        <w:rPr>
          <w:u w:val="single"/>
        </w:rPr>
        <w:t>f</w:t>
      </w:r>
      <w:r>
        <w:t>ơ xào v</w:t>
      </w:r>
      <w:r>
        <w:t>ớ</w:t>
      </w:r>
      <w:r>
        <w:t>i mư</w:t>
      </w:r>
      <w:r>
        <w:t>ớ</w:t>
      </w:r>
      <w:r>
        <w:t>p già; V</w:t>
      </w:r>
      <w:r>
        <w:rPr>
          <w:u w:val="single"/>
        </w:rPr>
        <w:t>ợ</w:t>
      </w:r>
      <w:r>
        <w:t xml:space="preserve"> hai mươi m</w:t>
      </w:r>
      <w:r>
        <w:t>ố</w:t>
      </w:r>
      <w:r>
        <w:t>t, ch</w:t>
      </w:r>
      <w:r>
        <w:t>ồ</w:t>
      </w:r>
      <w:r>
        <w:t xml:space="preserve">ng </w:t>
      </w:r>
      <w:r>
        <w:rPr>
          <w:u w:val="single"/>
        </w:rPr>
        <w:t>đ</w:t>
      </w:r>
      <w:r>
        <w:t>à sáu mươi . (Ca dao)</w:t>
      </w:r>
    </w:p>
    <w:p w:rsidR="00D07C5B" w:rsidRDefault="005567F0">
      <w:pPr>
        <w:jc w:val="center"/>
      </w:pPr>
      <w:r>
        <w:rPr>
          <w:b/>
        </w:rPr>
        <w:t>GIÀ - TR</w:t>
      </w:r>
      <w:r>
        <w:rPr>
          <w:b/>
        </w:rPr>
        <w:t>Ẻ</w:t>
      </w:r>
    </w:p>
    <w:p w:rsidR="00D07C5B" w:rsidRDefault="005567F0">
      <w:r>
        <w:rPr>
          <w:b/>
        </w:rPr>
        <w:t>GIÀ</w:t>
      </w:r>
      <w:r>
        <w:t xml:space="preserve"> - Ngư</w:t>
      </w:r>
      <w:r>
        <w:t>ờ</w:t>
      </w:r>
      <w:r>
        <w:t>i đ</w:t>
      </w:r>
      <w:r>
        <w:rPr>
          <w:u w:val="single"/>
        </w:rPr>
        <w:t>ã</w:t>
      </w:r>
      <w:r>
        <w:t xml:space="preserve"> </w:t>
      </w:r>
      <w:r>
        <w:rPr>
          <w:u w:val="single"/>
        </w:rPr>
        <w:t>n</w:t>
      </w:r>
      <w:r>
        <w:t>hi</w:t>
      </w:r>
      <w:r>
        <w:t>ề</w:t>
      </w:r>
      <w:r>
        <w:t>u tu</w:t>
      </w:r>
      <w:r>
        <w:t>ổ</w:t>
      </w:r>
      <w:r>
        <w:t>i.</w:t>
      </w:r>
    </w:p>
    <w:p w:rsidR="00D07C5B" w:rsidRDefault="005567F0">
      <w:r>
        <w:rPr>
          <w:b/>
        </w:rPr>
        <w:t>TR</w:t>
      </w:r>
      <w:r>
        <w:rPr>
          <w:b/>
        </w:rPr>
        <w:t>Ẻ</w:t>
      </w:r>
      <w:r>
        <w:t xml:space="preserve"> - Ngư</w:t>
      </w:r>
      <w:r>
        <w:t>ờ</w:t>
      </w:r>
      <w:r>
        <w:t xml:space="preserve">i còn </w:t>
      </w:r>
      <w:r>
        <w:rPr>
          <w:u w:val="single"/>
        </w:rPr>
        <w:t>í</w:t>
      </w:r>
      <w:r>
        <w:t>t tu</w:t>
      </w:r>
      <w:r>
        <w:t>ổ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t>Qu</w:t>
      </w:r>
      <w:r>
        <w:rPr>
          <w:u w:val="single"/>
        </w:rPr>
        <w:t>ý</w:t>
      </w:r>
      <w:r>
        <w:t xml:space="preserve"> tr</w:t>
      </w:r>
      <w:r>
        <w:rPr>
          <w:u w:val="single"/>
        </w:rPr>
        <w:t>ẻ</w:t>
      </w:r>
      <w:r>
        <w:t>, tr</w:t>
      </w:r>
      <w:r>
        <w:rPr>
          <w:u w:val="single"/>
        </w:rPr>
        <w:t>ẻ</w:t>
      </w:r>
      <w:r>
        <w:t xml:space="preserve"> đ</w:t>
      </w:r>
      <w:r>
        <w:t>ế</w:t>
      </w:r>
      <w:r>
        <w:t>n nhà; Quý già, già đ</w:t>
      </w:r>
      <w:r>
        <w:rPr>
          <w:u w:val="single"/>
        </w:rPr>
        <w:t>ể</w:t>
      </w:r>
      <w:r>
        <w:t xml:space="preserve"> tu</w:t>
      </w:r>
      <w:r>
        <w:t>ổ</w:t>
      </w:r>
      <w:r>
        <w:t>i cho . (T</w:t>
      </w:r>
      <w:r>
        <w:t>ụ</w:t>
      </w:r>
      <w:r>
        <w:t>c ngũ) gi</w:t>
      </w:r>
      <w:r>
        <w:rPr>
          <w:u w:val="single"/>
        </w:rPr>
        <w:t>ả</w:t>
      </w:r>
      <w:r>
        <w:t xml:space="preserve"> | ng</w:t>
      </w:r>
      <w:r>
        <w:rPr>
          <w:u w:val="single"/>
        </w:rPr>
        <w:t>a</w:t>
      </w:r>
      <w:r>
        <w:t>y 342</w:t>
      </w:r>
    </w:p>
    <w:p w:rsidR="00D07C5B" w:rsidRDefault="005567F0">
      <w:pPr>
        <w:jc w:val="center"/>
      </w:pPr>
      <w:r>
        <w:rPr>
          <w:b/>
        </w:rPr>
        <w:t>GIÁ - TH</w:t>
      </w:r>
      <w:r>
        <w:rPr>
          <w:b/>
        </w:rPr>
        <w:t>Ậ</w:t>
      </w:r>
      <w:r>
        <w:rPr>
          <w:b/>
        </w:rPr>
        <w:t>T</w:t>
      </w:r>
    </w:p>
    <w:p w:rsidR="00D07C5B" w:rsidRDefault="005567F0">
      <w:r>
        <w:rPr>
          <w:b/>
        </w:rPr>
        <w:t>GIÁ</w:t>
      </w:r>
      <w:r>
        <w:t xml:space="preserve"> - Không đ</w:t>
      </w:r>
      <w:r>
        <w:rPr>
          <w:u w:val="single"/>
        </w:rPr>
        <w:t>ú</w:t>
      </w:r>
      <w:r>
        <w:t>ng v</w:t>
      </w:r>
      <w:r>
        <w:t>ớ</w:t>
      </w:r>
      <w:r>
        <w:t>i cái ph</w:t>
      </w:r>
      <w:r>
        <w:t>ả</w:t>
      </w:r>
      <w:r>
        <w:t>i có m</w:t>
      </w:r>
      <w:r>
        <w:t>ặ</w:t>
      </w:r>
      <w:r>
        <w:t>c dù có v</w:t>
      </w:r>
      <w:r>
        <w:rPr>
          <w:u w:val="single"/>
        </w:rPr>
        <w:t>ẻ</w:t>
      </w:r>
      <w:r>
        <w:t xml:space="preserve"> b</w:t>
      </w:r>
      <w:r>
        <w:t>ề</w:t>
      </w:r>
      <w:r>
        <w:t xml:space="preserve"> ngoài, có hình hao hao, tương t</w:t>
      </w:r>
      <w:r>
        <w:t>ự</w:t>
      </w:r>
      <w:r>
        <w:t>.</w:t>
      </w:r>
    </w:p>
    <w:p w:rsidR="00D07C5B" w:rsidRDefault="005567F0">
      <w:r>
        <w:rPr>
          <w:b/>
        </w:rPr>
        <w:t>TH</w:t>
      </w:r>
      <w:r>
        <w:rPr>
          <w:b/>
        </w:rPr>
        <w:t>Ậ</w:t>
      </w:r>
      <w:r>
        <w:rPr>
          <w:b/>
        </w:rPr>
        <w:t>T</w:t>
      </w:r>
      <w:r>
        <w:t xml:space="preserve"> - Đúng v</w:t>
      </w:r>
      <w:r>
        <w:t>ớ</w:t>
      </w:r>
      <w:r>
        <w:t xml:space="preserve">i cái </w:t>
      </w:r>
      <w:r>
        <w:rPr>
          <w:u w:val="single"/>
        </w:rPr>
        <w:t>p</w:t>
      </w:r>
      <w:r>
        <w:t>h</w:t>
      </w:r>
      <w:r>
        <w:t>ả</w:t>
      </w:r>
      <w:r>
        <w:t>i c</w:t>
      </w:r>
      <w:r>
        <w:rPr>
          <w:u w:val="single"/>
        </w:rPr>
        <w:t>ó</w:t>
      </w:r>
      <w:r>
        <w:t>, cái đã x</w:t>
      </w:r>
      <w:r>
        <w:t>ả</w:t>
      </w:r>
      <w:r>
        <w:t>y ra.</w:t>
      </w:r>
    </w:p>
    <w:p w:rsidR="00D07C5B" w:rsidRDefault="005567F0">
      <w:pPr>
        <w:ind w:left="720"/>
      </w:pPr>
      <w:r>
        <w:t>Ví d</w:t>
      </w:r>
      <w:r>
        <w:t>ụ</w:t>
      </w:r>
      <w:r>
        <w:t>: Th</w:t>
      </w:r>
      <w:r>
        <w:t>ậ</w:t>
      </w:r>
      <w:r>
        <w:t>t gi</w:t>
      </w:r>
      <w:r>
        <w:rPr>
          <w:u w:val="single"/>
        </w:rPr>
        <w:t>ả</w:t>
      </w:r>
      <w:r>
        <w:t xml:space="preserve"> l</w:t>
      </w:r>
      <w:r>
        <w:rPr>
          <w:u w:val="single"/>
        </w:rPr>
        <w:t>ẫ</w:t>
      </w:r>
      <w:r>
        <w:t>n l</w:t>
      </w:r>
      <w:r>
        <w:t>ộ</w:t>
      </w:r>
      <w:r>
        <w:t>n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</w:t>
      </w:r>
      <w:r>
        <w:rPr>
          <w:b/>
          <w:u w:val="single"/>
        </w:rPr>
        <w:t>trái nghĩa:</w:t>
      </w:r>
    </w:p>
    <w:p w:rsidR="00D07C5B" w:rsidRDefault="005567F0">
      <w:pPr>
        <w:ind w:left="720"/>
      </w:pPr>
      <w:r>
        <w:rPr>
          <w:b/>
          <w:i/>
        </w:rPr>
        <w:t>gi</w:t>
      </w:r>
      <w:r>
        <w:rPr>
          <w:b/>
          <w:i/>
        </w:rPr>
        <w:t>ả</w:t>
      </w:r>
      <w:r>
        <w:rPr>
          <w:b/>
          <w:i/>
        </w:rPr>
        <w:t xml:space="preserve"> -  th</w:t>
      </w:r>
      <w:r>
        <w:rPr>
          <w:b/>
          <w:i/>
        </w:rPr>
        <w:t>ự</w:t>
      </w:r>
      <w:r>
        <w:rPr>
          <w:b/>
          <w:i/>
        </w:rPr>
        <w:t>c, gi</w:t>
      </w:r>
      <w:r>
        <w:rPr>
          <w:b/>
          <w:i/>
        </w:rPr>
        <w:t>ả</w:t>
      </w:r>
      <w:r>
        <w:rPr>
          <w:b/>
          <w:i/>
        </w:rPr>
        <w:t xml:space="preserve"> d</w:t>
      </w:r>
      <w:r>
        <w:rPr>
          <w:b/>
          <w:i/>
        </w:rPr>
        <w:t>ố</w:t>
      </w:r>
      <w:r>
        <w:rPr>
          <w:b/>
          <w:i/>
        </w:rPr>
        <w:t>i -  chân chính, gi</w:t>
      </w:r>
      <w:r>
        <w:rPr>
          <w:b/>
          <w:i/>
        </w:rPr>
        <w:t>ả</w:t>
      </w:r>
      <w:r>
        <w:rPr>
          <w:b/>
          <w:i/>
        </w:rPr>
        <w:t xml:space="preserve"> d</w:t>
      </w:r>
      <w:r>
        <w:rPr>
          <w:b/>
          <w:i/>
        </w:rPr>
        <w:t>ố</w:t>
      </w:r>
      <w:r>
        <w:rPr>
          <w:b/>
          <w:i/>
        </w:rPr>
        <w:t>i - ch</w:t>
      </w:r>
      <w:r>
        <w:rPr>
          <w:b/>
          <w:i/>
          <w:u w:val="single"/>
        </w:rPr>
        <w:t>â</w:t>
      </w:r>
      <w:r>
        <w:rPr>
          <w:b/>
          <w:i/>
        </w:rPr>
        <w:t xml:space="preserve">n </w:t>
      </w:r>
      <w:r>
        <w:rPr>
          <w:b/>
          <w:i/>
          <w:u w:val="single"/>
        </w:rPr>
        <w:t>t</w:t>
      </w:r>
      <w:r>
        <w:rPr>
          <w:b/>
          <w:i/>
        </w:rPr>
        <w:t>h</w:t>
      </w:r>
      <w:r>
        <w:rPr>
          <w:b/>
          <w:i/>
        </w:rPr>
        <w:t>ậ</w:t>
      </w:r>
      <w:r>
        <w:rPr>
          <w:b/>
          <w:i/>
        </w:rPr>
        <w:t>t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Ngư</w:t>
      </w:r>
      <w:r>
        <w:t>ờ</w:t>
      </w:r>
      <w:r>
        <w:t>i say say đ</w:t>
      </w:r>
      <w:r>
        <w:t>ế</w:t>
      </w:r>
      <w:r>
        <w:t>n th</w:t>
      </w:r>
      <w:r>
        <w:t>ậ</w:t>
      </w:r>
      <w:r>
        <w:t>t thà; Ch</w:t>
      </w:r>
      <w:r>
        <w:t>ỉ</w:t>
      </w:r>
      <w:r>
        <w:t xml:space="preserve"> hai đ</w:t>
      </w:r>
      <w:r>
        <w:t>ứ</w:t>
      </w:r>
      <w:r>
        <w:t>a t</w:t>
      </w:r>
      <w:r>
        <w:rPr>
          <w:u w:val="single"/>
        </w:rPr>
        <w:t>ỉ</w:t>
      </w:r>
      <w:r>
        <w:t>nh th</w:t>
      </w:r>
      <w:r>
        <w:t>ế</w:t>
      </w:r>
      <w:r>
        <w:t xml:space="preserve"> mà l</w:t>
      </w:r>
      <w:r>
        <w:rPr>
          <w:u w:val="single"/>
        </w:rPr>
        <w:t>ặ</w:t>
      </w:r>
      <w:r>
        <w:t xml:space="preserve">ng </w:t>
      </w:r>
      <w:r>
        <w:rPr>
          <w:u w:val="single"/>
        </w:rPr>
        <w:t>i</w:t>
      </w:r>
      <w:r>
        <w:t>m . (Giao th</w:t>
      </w:r>
      <w:r>
        <w:t>ừ</w:t>
      </w:r>
      <w:r>
        <w:t>a, Vi</w:t>
      </w:r>
      <w:r>
        <w:t>ệ</w:t>
      </w:r>
      <w:r>
        <w:t>t Phương)</w:t>
      </w:r>
    </w:p>
    <w:p w:rsidR="00D07C5B" w:rsidRDefault="005567F0">
      <w:pPr>
        <w:jc w:val="center"/>
      </w:pPr>
      <w:r>
        <w:rPr>
          <w:b/>
        </w:rPr>
        <w:t>GI</w:t>
      </w:r>
      <w:r>
        <w:rPr>
          <w:b/>
        </w:rPr>
        <w:t>Ả</w:t>
      </w:r>
      <w:r>
        <w:rPr>
          <w:b/>
        </w:rPr>
        <w:t>M - TĂNG</w:t>
      </w:r>
    </w:p>
    <w:p w:rsidR="00D07C5B" w:rsidRDefault="005567F0">
      <w:r>
        <w:rPr>
          <w:b/>
        </w:rPr>
        <w:t>GI</w:t>
      </w:r>
      <w:r>
        <w:rPr>
          <w:b/>
        </w:rPr>
        <w:t>Ả</w:t>
      </w:r>
      <w:r>
        <w:rPr>
          <w:b/>
        </w:rPr>
        <w:t>M</w:t>
      </w:r>
      <w:r>
        <w:t xml:space="preserve"> - B</w:t>
      </w:r>
      <w:r>
        <w:t>ớ</w:t>
      </w:r>
      <w:r>
        <w:t xml:space="preserve">t </w:t>
      </w:r>
      <w:r>
        <w:rPr>
          <w:u w:val="single"/>
        </w:rPr>
        <w:t>đ</w:t>
      </w:r>
      <w:r>
        <w:t>i, h</w:t>
      </w:r>
      <w:r>
        <w:t>ạ</w:t>
      </w:r>
      <w:r>
        <w:t xml:space="preserve"> </w:t>
      </w:r>
      <w:r>
        <w:rPr>
          <w:u w:val="single"/>
        </w:rPr>
        <w:t>x</w:t>
      </w:r>
      <w:r>
        <w:t>u</w:t>
      </w:r>
      <w:r>
        <w:t>ố</w:t>
      </w:r>
      <w:r>
        <w:t>ng.</w:t>
      </w:r>
    </w:p>
    <w:p w:rsidR="00D07C5B" w:rsidRDefault="005567F0">
      <w:r>
        <w:rPr>
          <w:b/>
        </w:rPr>
        <w:t>TĂNG</w:t>
      </w:r>
      <w:r>
        <w:t xml:space="preserve"> - Thêm và</w:t>
      </w:r>
      <w:r>
        <w:rPr>
          <w:u w:val="single"/>
        </w:rPr>
        <w:t>o</w:t>
      </w:r>
      <w:r>
        <w:t>, n</w:t>
      </w:r>
      <w:r>
        <w:rPr>
          <w:u w:val="single"/>
        </w:rPr>
        <w:t>â</w:t>
      </w:r>
      <w:r>
        <w:t>ng lên.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</w:t>
      </w:r>
      <w:r>
        <w:rPr>
          <w:b/>
          <w:i/>
        </w:rPr>
        <w:t>ớ</w:t>
      </w:r>
      <w:r>
        <w:rPr>
          <w:b/>
          <w:i/>
        </w:rPr>
        <w:t>t - thêm</w:t>
      </w:r>
    </w:p>
    <w:p w:rsidR="00D07C5B" w:rsidRDefault="005567F0">
      <w:pPr>
        <w:ind w:left="720"/>
      </w:pPr>
      <w:r>
        <w:t>Ví d</w:t>
      </w:r>
      <w:r>
        <w:t>ụ</w:t>
      </w:r>
      <w:r>
        <w:t>: C</w:t>
      </w:r>
      <w:r>
        <w:rPr>
          <w:u w:val="single"/>
        </w:rPr>
        <w:t>ò</w:t>
      </w:r>
      <w:r>
        <w:t xml:space="preserve"> kè b</w:t>
      </w:r>
      <w:r>
        <w:rPr>
          <w:u w:val="single"/>
        </w:rPr>
        <w:t>ớ</w:t>
      </w:r>
      <w:r>
        <w:t>t m</w:t>
      </w:r>
      <w:r>
        <w:t>ộ</w:t>
      </w:r>
      <w:r>
        <w:t>t thêm hai; H</w:t>
      </w:r>
      <w:r>
        <w:t>ồ</w:t>
      </w:r>
      <w:r>
        <w:t>i lâu ng</w:t>
      </w:r>
      <w:r>
        <w:rPr>
          <w:u w:val="single"/>
        </w:rPr>
        <w:t>ã</w:t>
      </w:r>
      <w:r>
        <w:t xml:space="preserve"> giá vàng ngoài b</w:t>
      </w:r>
      <w:r>
        <w:t>ố</w:t>
      </w:r>
      <w:r>
        <w:t>n trăm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GIAN - NGAY</w:t>
      </w:r>
    </w:p>
    <w:p w:rsidR="00D07C5B" w:rsidRDefault="005567F0">
      <w:r>
        <w:rPr>
          <w:b/>
        </w:rPr>
        <w:t>GIAN</w:t>
      </w:r>
      <w:r>
        <w:t xml:space="preserve"> - B</w:t>
      </w:r>
      <w:r>
        <w:t>ấ</w:t>
      </w:r>
      <w:r>
        <w:rPr>
          <w:u w:val="single"/>
        </w:rPr>
        <w:t>t</w:t>
      </w:r>
      <w:r>
        <w:t xml:space="preserve"> lương, g</w:t>
      </w:r>
      <w:r>
        <w:rPr>
          <w:u w:val="single"/>
        </w:rPr>
        <w:t>â</w:t>
      </w:r>
      <w:r>
        <w:t>y h</w:t>
      </w:r>
      <w:r>
        <w:t>ạ</w:t>
      </w:r>
      <w:r>
        <w:t>i.</w:t>
      </w:r>
    </w:p>
    <w:p w:rsidR="00D07C5B" w:rsidRDefault="005567F0">
      <w:r>
        <w:rPr>
          <w:b/>
        </w:rPr>
        <w:t>NGAY</w:t>
      </w:r>
      <w:r>
        <w:t xml:space="preserve"> - Lương thi</w:t>
      </w:r>
      <w:r>
        <w:rPr>
          <w:u w:val="single"/>
        </w:rPr>
        <w:t>ệ</w:t>
      </w:r>
      <w:r>
        <w:t>n, th</w:t>
      </w:r>
      <w:r>
        <w:rPr>
          <w:u w:val="single"/>
        </w:rPr>
        <w:t>ậ</w:t>
      </w:r>
      <w:r>
        <w:t>t thà.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†: Cây ngay không s</w:t>
      </w:r>
      <w:r>
        <w:rPr>
          <w:u w:val="single"/>
        </w:rPr>
        <w:t>ợ</w:t>
      </w:r>
      <w:r>
        <w:t xml:space="preserve"> ch</w:t>
      </w:r>
      <w:r>
        <w:t>ế</w:t>
      </w:r>
      <w:r>
        <w:t>t đ</w:t>
      </w:r>
      <w:r>
        <w:t>ứ</w:t>
      </w:r>
      <w:r>
        <w:t>ng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Ngay t</w:t>
      </w:r>
      <w:r>
        <w:rPr>
          <w:u w:val="single"/>
        </w:rPr>
        <w:t>ì</w:t>
      </w:r>
      <w:r>
        <w:t>nh đi bi</w:t>
      </w:r>
      <w:r>
        <w:t>ế</w:t>
      </w:r>
      <w:r>
        <w:t>t mưu gian; H</w:t>
      </w:r>
      <w:r>
        <w:rPr>
          <w:u w:val="single"/>
        </w:rPr>
        <w:t>ẳ</w:t>
      </w:r>
      <w:r>
        <w:t>n nàn</w:t>
      </w:r>
      <w:r>
        <w:t>g thôi l</w:t>
      </w:r>
      <w:r>
        <w:t>ạ</w:t>
      </w:r>
      <w:r>
        <w:t>i còn bàn r</w:t>
      </w:r>
      <w:r>
        <w:t>ằ</w:t>
      </w:r>
      <w:r>
        <w:t>ng ai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0ăn t</w:t>
      </w:r>
      <w:r>
        <w:t>ừ</w:t>
      </w:r>
      <w:r>
        <w:t xml:space="preserve"> tr</w:t>
      </w:r>
      <w:r>
        <w:rPr>
          <w:u w:val="single"/>
        </w:rPr>
        <w:t>á</w:t>
      </w:r>
      <w:r>
        <w:t>i nghĩa:</w:t>
      </w:r>
      <w:r>
        <w:rPr>
          <w:u w:val="single"/>
        </w:rPr>
        <w:t xml:space="preserve"> </w:t>
      </w:r>
      <w:r>
        <w:t>343 gián ti</w:t>
      </w:r>
      <w:r>
        <w:t>ế</w:t>
      </w:r>
      <w:r>
        <w:t>p | khác nhau</w:t>
      </w:r>
    </w:p>
    <w:p w:rsidR="00D07C5B" w:rsidRDefault="005567F0">
      <w:pPr>
        <w:jc w:val="center"/>
      </w:pPr>
      <w:r>
        <w:rPr>
          <w:b/>
        </w:rPr>
        <w:t>GIÁN TI</w:t>
      </w:r>
      <w:r>
        <w:rPr>
          <w:b/>
        </w:rPr>
        <w:t>Ế</w:t>
      </w:r>
      <w:r>
        <w:rPr>
          <w:b/>
        </w:rPr>
        <w:t>P - TR</w:t>
      </w:r>
      <w:r>
        <w:rPr>
          <w:b/>
        </w:rPr>
        <w:t>Ự</w:t>
      </w:r>
      <w:r>
        <w:rPr>
          <w:b/>
          <w:u w:val="single"/>
        </w:rPr>
        <w:t>C</w:t>
      </w:r>
      <w:r>
        <w:rPr>
          <w:b/>
        </w:rPr>
        <w:t xml:space="preserve"> T</w:t>
      </w:r>
      <w:r>
        <w:rPr>
          <w:b/>
          <w:u w:val="single"/>
        </w:rPr>
        <w:t>I</w:t>
      </w:r>
      <w:r>
        <w:rPr>
          <w:b/>
        </w:rPr>
        <w:t>Ế</w:t>
      </w:r>
      <w:r>
        <w:rPr>
          <w:b/>
        </w:rPr>
        <w:t>P</w:t>
      </w:r>
    </w:p>
    <w:p w:rsidR="00D07C5B" w:rsidRDefault="005567F0">
      <w:r>
        <w:rPr>
          <w:b/>
        </w:rPr>
        <w:t>GIÁN TI</w:t>
      </w:r>
      <w:r>
        <w:rPr>
          <w:b/>
        </w:rPr>
        <w:t>Ế</w:t>
      </w:r>
      <w:r>
        <w:rPr>
          <w:b/>
        </w:rPr>
        <w:t>P</w:t>
      </w:r>
      <w:r>
        <w:t xml:space="preserve"> - Ti</w:t>
      </w:r>
      <w:r>
        <w:t>ế</w:t>
      </w:r>
      <w:r>
        <w:t xml:space="preserve">p </w:t>
      </w:r>
      <w:r>
        <w:rPr>
          <w:u w:val="single"/>
        </w:rPr>
        <w:t>x</w:t>
      </w:r>
      <w:r>
        <w:t xml:space="preserve">úc </w:t>
      </w:r>
      <w:r>
        <w:rPr>
          <w:u w:val="single"/>
        </w:rPr>
        <w:t>q</w:t>
      </w:r>
      <w:r>
        <w:t>ua trung gian.</w:t>
      </w:r>
    </w:p>
    <w:p w:rsidR="00D07C5B" w:rsidRDefault="005567F0">
      <w:r>
        <w:rPr>
          <w:b/>
        </w:rPr>
        <w:t>TR</w:t>
      </w:r>
      <w:r>
        <w:rPr>
          <w:b/>
        </w:rPr>
        <w:t>Ự</w:t>
      </w:r>
      <w:r>
        <w:rPr>
          <w:b/>
        </w:rPr>
        <w:t>C TI</w:t>
      </w:r>
      <w:r>
        <w:rPr>
          <w:b/>
        </w:rPr>
        <w:t>Ế</w:t>
      </w:r>
      <w:r>
        <w:rPr>
          <w:b/>
        </w:rPr>
        <w:t>P</w:t>
      </w:r>
      <w:r>
        <w:t xml:space="preserve"> - Ti</w:t>
      </w:r>
      <w:r>
        <w:t>ế</w:t>
      </w:r>
      <w:r>
        <w:t xml:space="preserve">p </w:t>
      </w:r>
      <w:r>
        <w:rPr>
          <w:u w:val="single"/>
        </w:rPr>
        <w:t>x</w:t>
      </w:r>
      <w:r>
        <w:t xml:space="preserve">úc </w:t>
      </w:r>
      <w:r>
        <w:rPr>
          <w:u w:val="single"/>
        </w:rPr>
        <w:t>k</w:t>
      </w:r>
      <w:r>
        <w:t>hông qua trung gian.</w:t>
      </w:r>
    </w:p>
    <w:p w:rsidR="00D07C5B" w:rsidRDefault="005567F0">
      <w:pPr>
        <w:jc w:val="center"/>
      </w:pPr>
      <w:r>
        <w:rPr>
          <w:b/>
        </w:rPr>
        <w:t xml:space="preserve">GIÀU - </w:t>
      </w:r>
      <w:r>
        <w:rPr>
          <w:b/>
          <w:u w:val="single"/>
        </w:rPr>
        <w:t>N</w:t>
      </w:r>
      <w:r>
        <w:rPr>
          <w:b/>
        </w:rPr>
        <w:t>GHÈO</w:t>
      </w:r>
      <w:r>
        <w:rPr>
          <w:b/>
          <w:u w:val="single"/>
        </w:rPr>
        <w:t>0</w:t>
      </w:r>
    </w:p>
    <w:p w:rsidR="00D07C5B" w:rsidRDefault="005567F0">
      <w:r>
        <w:rPr>
          <w:b/>
        </w:rPr>
        <w:t>GIÀU</w:t>
      </w:r>
      <w:r>
        <w:t xml:space="preserve"> - Có nhi</w:t>
      </w:r>
      <w:r>
        <w:t>ề</w:t>
      </w:r>
      <w:r>
        <w:rPr>
          <w:u w:val="single"/>
        </w:rPr>
        <w:t>u</w:t>
      </w:r>
      <w:r>
        <w:t xml:space="preserve"> tài s</w:t>
      </w:r>
      <w:r>
        <w:t>ả</w:t>
      </w:r>
      <w:r>
        <w:t>n, c</w:t>
      </w:r>
      <w:r>
        <w:t>ủ</w:t>
      </w:r>
      <w:r>
        <w:t>a c</w:t>
      </w:r>
      <w:r>
        <w:rPr>
          <w:u w:val="single"/>
        </w:rPr>
        <w:t>ả</w:t>
      </w:r>
      <w:r>
        <w:t>i.</w:t>
      </w:r>
    </w:p>
    <w:p w:rsidR="00D07C5B" w:rsidRDefault="005567F0">
      <w:r>
        <w:rPr>
          <w:b/>
        </w:rPr>
        <w:t>NGHÈO</w:t>
      </w:r>
      <w:r>
        <w:t xml:space="preserve"> -</w:t>
      </w:r>
      <w:r>
        <w:t xml:space="preserve"> Có ít ho</w:t>
      </w:r>
      <w:r>
        <w:t>ặ</w:t>
      </w:r>
      <w:r>
        <w:t>c không c</w:t>
      </w:r>
      <w:r>
        <w:rPr>
          <w:u w:val="single"/>
        </w:rPr>
        <w:t>ó</w:t>
      </w:r>
      <w:r>
        <w:t xml:space="preserve"> tài s</w:t>
      </w:r>
      <w:r>
        <w:t>ả</w:t>
      </w:r>
      <w:r>
        <w:t>n c</w:t>
      </w:r>
      <w:r>
        <w:t>ủ</w:t>
      </w:r>
      <w:r>
        <w:t>a c</w:t>
      </w:r>
      <w:r>
        <w:rPr>
          <w:u w:val="single"/>
        </w:rPr>
        <w:t>ả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>: Đói cơm còn hơn no rau; Nghèo mà quân t</w:t>
      </w:r>
      <w:r>
        <w:rPr>
          <w:u w:val="single"/>
        </w:rPr>
        <w:t>ử</w:t>
      </w:r>
      <w:r>
        <w:t xml:space="preserve"> hơn giàu ti</w:t>
      </w:r>
      <w:r>
        <w:t>ế</w:t>
      </w:r>
      <w:r>
        <w:rPr>
          <w:u w:val="single"/>
        </w:rPr>
        <w:t>u</w:t>
      </w:r>
      <w:r>
        <w:t xml:space="preserve"> nhân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giàu có -  nghèo, giàu - nghè</w:t>
      </w:r>
      <w:r>
        <w:rPr>
          <w:b/>
          <w:i/>
          <w:u w:val="single"/>
        </w:rPr>
        <w:t>o</w:t>
      </w:r>
      <w:r>
        <w:rPr>
          <w:b/>
          <w:i/>
        </w:rPr>
        <w:t xml:space="preserve"> </w:t>
      </w:r>
      <w:r>
        <w:rPr>
          <w:b/>
          <w:i/>
          <w:u w:val="single"/>
        </w:rPr>
        <w:t>k</w:t>
      </w:r>
      <w:r>
        <w:rPr>
          <w:b/>
          <w:i/>
        </w:rPr>
        <w:t>h</w:t>
      </w:r>
      <w:r>
        <w:rPr>
          <w:b/>
          <w:i/>
        </w:rPr>
        <w:t>ổ</w:t>
      </w:r>
      <w:r>
        <w:rPr>
          <w:b/>
          <w:i/>
        </w:rPr>
        <w:t>,  bân, giàu -  khó, có -</w:t>
      </w:r>
    </w:p>
    <w:p w:rsidR="00D07C5B" w:rsidRDefault="005567F0">
      <w:pPr>
        <w:ind w:left="720"/>
      </w:pPr>
      <w:r>
        <w:rPr>
          <w:b/>
          <w:i/>
        </w:rPr>
        <w:t>giàu sang -  khó khăn, phong liêu - ngh</w:t>
      </w:r>
      <w:r>
        <w:rPr>
          <w:b/>
          <w:i/>
          <w:u w:val="single"/>
        </w:rPr>
        <w:t>è</w:t>
      </w:r>
      <w:r>
        <w:rPr>
          <w:b/>
          <w:i/>
        </w:rPr>
        <w:t xml:space="preserve">o, </w:t>
      </w:r>
      <w:r>
        <w:rPr>
          <w:b/>
          <w:i/>
          <w:u w:val="single"/>
        </w:rPr>
        <w:t>p</w:t>
      </w:r>
      <w:r>
        <w:rPr>
          <w:b/>
          <w:i/>
        </w:rPr>
        <w:t>hong phá</w:t>
      </w:r>
    </w:p>
    <w:p w:rsidR="00D07C5B" w:rsidRDefault="005567F0">
      <w:pPr>
        <w:ind w:left="720"/>
      </w:pPr>
      <w:r>
        <w:t>ngh</w:t>
      </w:r>
      <w:r>
        <w:rPr>
          <w:u w:val="single"/>
        </w:rPr>
        <w:t>è</w:t>
      </w:r>
      <w:r>
        <w:t xml:space="preserve">o </w:t>
      </w:r>
      <w:r>
        <w:rPr>
          <w:u w:val="single"/>
        </w:rPr>
        <w:t>n</w:t>
      </w:r>
      <w:r>
        <w:t>à</w:t>
      </w:r>
      <w:r>
        <w:t>n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Cá thì nhà ngói l</w:t>
      </w:r>
      <w:r>
        <w:t>ợ</w:t>
      </w:r>
      <w:r>
        <w:t>p m</w:t>
      </w:r>
      <w:r>
        <w:rPr>
          <w:u w:val="single"/>
        </w:rPr>
        <w:t>è</w:t>
      </w:r>
      <w:r>
        <w:t>; Nghèo thì c</w:t>
      </w:r>
      <w:r>
        <w:rPr>
          <w:u w:val="single"/>
        </w:rPr>
        <w:t>ộ</w:t>
      </w:r>
      <w:r>
        <w:t>t n</w:t>
      </w:r>
      <w:r>
        <w:t>ứ</w:t>
      </w:r>
      <w:r>
        <w:t>a c</w:t>
      </w:r>
      <w:r>
        <w:t>Ộ</w:t>
      </w:r>
      <w:r>
        <w:t>t tre cũng đ</w:t>
      </w:r>
      <w:r>
        <w:rPr>
          <w:u w:val="single"/>
        </w:rPr>
        <w:t>à</w:t>
      </w:r>
      <w:r>
        <w:t>nh . (Ca dao)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2: Nghèo ti</w:t>
      </w:r>
      <w:r>
        <w:t>ề</w:t>
      </w:r>
      <w:r>
        <w:t>n nghèo b</w:t>
      </w:r>
      <w:r>
        <w:t>ạ</w:t>
      </w:r>
      <w:r>
        <w:t>c ch</w:t>
      </w:r>
      <w:r>
        <w:rPr>
          <w:u w:val="single"/>
        </w:rPr>
        <w:t>ả</w:t>
      </w:r>
      <w:r>
        <w:t xml:space="preserve"> lo; Ngh</w:t>
      </w:r>
      <w:r>
        <w:rPr>
          <w:u w:val="single"/>
        </w:rPr>
        <w:t>è</w:t>
      </w:r>
      <w:r>
        <w:t>o nhân ngh</w:t>
      </w:r>
      <w:r>
        <w:rPr>
          <w:u w:val="single"/>
        </w:rPr>
        <w:t>è</w:t>
      </w:r>
      <w:r>
        <w:t>o nghĩa m</w:t>
      </w:r>
      <w:r>
        <w:t>ớ</w:t>
      </w:r>
      <w:r>
        <w:t>i cho là nghèo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G</w:t>
      </w:r>
      <w:r>
        <w:t>ặ</w:t>
      </w:r>
      <w:r>
        <w:rPr>
          <w:u w:val="single"/>
        </w:rPr>
        <w:t>p</w:t>
      </w:r>
      <w:r>
        <w:t xml:space="preserve"> em g</w:t>
      </w:r>
      <w:r>
        <w:rPr>
          <w:u w:val="single"/>
        </w:rPr>
        <w:t>i</w:t>
      </w:r>
      <w:r>
        <w:t>ữ</w:t>
      </w:r>
      <w:r>
        <w:t>a ch</w:t>
      </w:r>
      <w:r>
        <w:t>ố</w:t>
      </w:r>
      <w:r>
        <w:t>n vư</w:t>
      </w:r>
      <w:r>
        <w:t>ờ</w:t>
      </w:r>
      <w:r>
        <w:t>n đào; K</w:t>
      </w:r>
      <w:r>
        <w:t>ẻ</w:t>
      </w:r>
      <w:r>
        <w:t xml:space="preserve"> gi</w:t>
      </w:r>
      <w:r>
        <w:rPr>
          <w:u w:val="single"/>
        </w:rPr>
        <w:t>à</w:t>
      </w:r>
      <w:r>
        <w:t>u ngư</w:t>
      </w:r>
      <w:r>
        <w:t>ờ</w:t>
      </w:r>
      <w:r>
        <w:t>i khó làm sao nên tình . (Ca dao)</w:t>
      </w:r>
    </w:p>
    <w:p w:rsidR="00D07C5B" w:rsidRDefault="005567F0">
      <w:pPr>
        <w:jc w:val="center"/>
      </w:pPr>
      <w:r>
        <w:rPr>
          <w:b/>
        </w:rPr>
        <w:t>GI</w:t>
      </w:r>
      <w:r>
        <w:rPr>
          <w:b/>
        </w:rPr>
        <w:t>Ố</w:t>
      </w:r>
      <w:r>
        <w:rPr>
          <w:b/>
        </w:rPr>
        <w:t>NG NHAU - KHÁ</w:t>
      </w:r>
      <w:r>
        <w:rPr>
          <w:b/>
          <w:u w:val="single"/>
        </w:rPr>
        <w:t>C</w:t>
      </w:r>
      <w:r>
        <w:rPr>
          <w:b/>
        </w:rPr>
        <w:t xml:space="preserve"> </w:t>
      </w:r>
      <w:r>
        <w:rPr>
          <w:b/>
          <w:u w:val="single"/>
        </w:rPr>
        <w:t>N</w:t>
      </w:r>
      <w:r>
        <w:rPr>
          <w:b/>
        </w:rPr>
        <w:t>HAU</w:t>
      </w:r>
    </w:p>
    <w:p w:rsidR="00D07C5B" w:rsidRDefault="005567F0">
      <w:r>
        <w:rPr>
          <w:b/>
        </w:rPr>
        <w:t>GI</w:t>
      </w:r>
      <w:r>
        <w:rPr>
          <w:b/>
        </w:rPr>
        <w:t>Ố</w:t>
      </w:r>
      <w:r>
        <w:rPr>
          <w:b/>
        </w:rPr>
        <w:t>NG NHAU</w:t>
      </w:r>
      <w:r>
        <w:t xml:space="preserve"> - Có đ</w:t>
      </w:r>
      <w:r>
        <w:t>ặ</w:t>
      </w:r>
      <w:r>
        <w:t>c đi</w:t>
      </w:r>
      <w:r>
        <w:t>ể</w:t>
      </w:r>
      <w:r>
        <w:t>m hình th</w:t>
      </w:r>
      <w:r>
        <w:rPr>
          <w:u w:val="single"/>
        </w:rPr>
        <w:t>ể</w:t>
      </w:r>
      <w:r>
        <w:t>, màu s</w:t>
      </w:r>
      <w:r>
        <w:t>ắ</w:t>
      </w:r>
      <w:r>
        <w:t>c... tương t</w:t>
      </w:r>
      <w:r>
        <w:rPr>
          <w:u w:val="single"/>
        </w:rPr>
        <w:t>ự</w:t>
      </w:r>
      <w:r>
        <w:t xml:space="preserve"> như </w:t>
      </w:r>
      <w:r>
        <w:rPr>
          <w:u w:val="single"/>
        </w:rPr>
        <w:t>m</w:t>
      </w:r>
      <w:r>
        <w:t>ộ</w:t>
      </w:r>
      <w:r>
        <w:t>t.</w:t>
      </w:r>
    </w:p>
    <w:p w:rsidR="00D07C5B" w:rsidRDefault="005567F0">
      <w:r>
        <w:rPr>
          <w:b/>
        </w:rPr>
        <w:t>KHÁC NHAU</w:t>
      </w:r>
      <w:r>
        <w:t xml:space="preserve"> - Có đ</w:t>
      </w:r>
      <w:r>
        <w:t>ặ</w:t>
      </w:r>
      <w:r>
        <w:t>c đi</w:t>
      </w:r>
      <w:r>
        <w:t>ể</w:t>
      </w:r>
      <w:r>
        <w:t>m, hình th</w:t>
      </w:r>
      <w:r>
        <w:rPr>
          <w:u w:val="single"/>
        </w:rPr>
        <w:t>ể</w:t>
      </w:r>
      <w:r>
        <w:t>, màu s</w:t>
      </w:r>
      <w:r>
        <w:t>ắ</w:t>
      </w:r>
      <w:r>
        <w:t>c... phân bi</w:t>
      </w:r>
      <w:r>
        <w:t>ệ</w:t>
      </w:r>
      <w:r>
        <w:rPr>
          <w:u w:val="single"/>
        </w:rPr>
        <w:t>t</w:t>
      </w:r>
      <w:r>
        <w:t xml:space="preserve"> nh</w:t>
      </w:r>
      <w:r>
        <w:rPr>
          <w:u w:val="single"/>
        </w:rPr>
        <w:t>a</w:t>
      </w:r>
      <w:r>
        <w:t>u.</w:t>
      </w:r>
    </w:p>
    <w:p w:rsidR="00D07C5B" w:rsidRDefault="005567F0">
      <w:pPr>
        <w:ind w:left="720"/>
      </w:pPr>
      <w:r>
        <w:t>Ví d</w:t>
      </w:r>
      <w:r>
        <w:t>ụ</w:t>
      </w:r>
      <w:r>
        <w:t>: Nh</w:t>
      </w:r>
      <w:r>
        <w:rPr>
          <w:u w:val="single"/>
        </w:rPr>
        <w:t>ì</w:t>
      </w:r>
      <w:r>
        <w:t xml:space="preserve">n </w:t>
      </w:r>
      <w:r>
        <w:rPr>
          <w:u w:val="single"/>
        </w:rPr>
        <w:t>h</w:t>
      </w:r>
      <w:r>
        <w:t>ai ngư</w:t>
      </w:r>
      <w:r>
        <w:t>ờ</w:t>
      </w:r>
      <w:r>
        <w:t>i kia gi</w:t>
      </w:r>
      <w:r>
        <w:t>ố</w:t>
      </w:r>
      <w:r>
        <w:t>ng nhau như hai gi</w:t>
      </w:r>
      <w:r>
        <w:t>ọ</w:t>
      </w:r>
      <w:r>
        <w:t>t nư</w:t>
      </w:r>
      <w:r>
        <w:t>ớ</w:t>
      </w:r>
      <w:r>
        <w:t>c. H</w:t>
      </w:r>
      <w:r>
        <w:rPr>
          <w:u w:val="single"/>
        </w:rPr>
        <w:t>ọ</w:t>
      </w:r>
      <w:r>
        <w:t xml:space="preserve"> là hai ch</w:t>
      </w:r>
      <w:r>
        <w:t>ị</w:t>
      </w:r>
      <w:r>
        <w:t xml:space="preserve"> em sinh đôi, nhưng t</w:t>
      </w:r>
      <w:r>
        <w:rPr>
          <w:u w:val="single"/>
        </w:rPr>
        <w:t>í</w:t>
      </w:r>
      <w:r>
        <w:t>nh tình r</w:t>
      </w:r>
      <w:r>
        <w:t>ấ</w:t>
      </w:r>
      <w:r>
        <w:t>t khác nh</w:t>
      </w:r>
      <w:r>
        <w:t>au. 2</w:t>
      </w:r>
      <w:r>
        <w:rPr>
          <w:u w:val="single"/>
        </w:rPr>
        <w:t>Ố</w:t>
      </w:r>
      <w:r>
        <w:t>ố</w:t>
      </w:r>
      <w:r>
        <w:t>c | ng</w:t>
      </w:r>
      <w:r>
        <w:t>ọ</w:t>
      </w:r>
      <w:r>
        <w:rPr>
          <w:u w:val="single"/>
        </w:rPr>
        <w:t>n</w:t>
      </w:r>
      <w:r>
        <w:t xml:space="preserve"> 344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đông nh</w:t>
      </w:r>
      <w:r>
        <w:rPr>
          <w:b/>
          <w:i/>
        </w:rPr>
        <w:t>ấ</w:t>
      </w:r>
      <w:r>
        <w:rPr>
          <w:b/>
          <w:i/>
        </w:rPr>
        <w:t>t -  khác bi</w:t>
      </w:r>
      <w:r>
        <w:rPr>
          <w:b/>
          <w:i/>
        </w:rPr>
        <w:t>ệ</w:t>
      </w:r>
      <w:r>
        <w:rPr>
          <w:b/>
          <w:i/>
        </w:rPr>
        <w:t>t, gi</w:t>
      </w:r>
      <w:r>
        <w:rPr>
          <w:b/>
          <w:i/>
        </w:rPr>
        <w:t>ố</w:t>
      </w:r>
      <w:r>
        <w:rPr>
          <w:b/>
          <w:i/>
        </w:rPr>
        <w:t>ng - khá</w:t>
      </w:r>
      <w:r>
        <w:rPr>
          <w:b/>
          <w:i/>
          <w:u w:val="single"/>
        </w:rPr>
        <w:t>c</w:t>
      </w:r>
      <w:r>
        <w:rPr>
          <w:b/>
          <w:i/>
        </w:rPr>
        <w:t xml:space="preserve"> </w:t>
      </w:r>
      <w:r>
        <w:rPr>
          <w:b/>
          <w:i/>
          <w:u w:val="single"/>
        </w:rPr>
        <w:t>n</w:t>
      </w:r>
      <w:r>
        <w:rPr>
          <w:b/>
          <w:i/>
        </w:rPr>
        <w:t>hau,  khác, h</w:t>
      </w:r>
      <w:r>
        <w:rPr>
          <w:b/>
          <w:i/>
        </w:rPr>
        <w:t>ệ</w:t>
      </w:r>
      <w:r>
        <w:rPr>
          <w:b/>
          <w:i/>
        </w:rPr>
        <w:t>t nhau -</w:t>
      </w:r>
    </w:p>
    <w:p w:rsidR="00D07C5B" w:rsidRDefault="005567F0">
      <w:pPr>
        <w:ind w:left="720"/>
      </w:pPr>
      <w:r>
        <w:rPr>
          <w:b/>
          <w:i/>
        </w:rPr>
        <w:t>như nhau - khá</w:t>
      </w:r>
      <w:r>
        <w:rPr>
          <w:b/>
          <w:i/>
          <w:u w:val="single"/>
        </w:rPr>
        <w:t>c</w:t>
      </w:r>
      <w:r>
        <w:rPr>
          <w:b/>
          <w:i/>
        </w:rPr>
        <w:t xml:space="preserve"> </w:t>
      </w:r>
      <w:r>
        <w:rPr>
          <w:b/>
          <w:i/>
          <w:u w:val="single"/>
        </w:rPr>
        <w:t>n</w:t>
      </w:r>
      <w:r>
        <w:rPr>
          <w:b/>
          <w:i/>
        </w:rPr>
        <w:t>hau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rPr>
          <w:u w:val="single"/>
        </w:rPr>
        <w:t>B</w:t>
      </w:r>
      <w:r>
        <w:t>âu ơi thương l</w:t>
      </w:r>
      <w:r>
        <w:rPr>
          <w:u w:val="single"/>
        </w:rPr>
        <w:t>ấ</w:t>
      </w:r>
      <w:r>
        <w:t>y b</w:t>
      </w:r>
      <w:r>
        <w:rPr>
          <w:u w:val="single"/>
        </w:rPr>
        <w:t>í</w:t>
      </w:r>
      <w:r>
        <w:t xml:space="preserve"> cùng; Tuy r</w:t>
      </w:r>
      <w:r>
        <w:t>ằ</w:t>
      </w:r>
      <w:r>
        <w:t>ng khác gi</w:t>
      </w:r>
      <w:r>
        <w:t>ố</w:t>
      </w:r>
      <w:r>
        <w:t>ng nhưng chung m</w:t>
      </w:r>
      <w:r>
        <w:t>ộ</w:t>
      </w:r>
      <w:r>
        <w:t>t giàn . (Ca dao)</w:t>
      </w:r>
    </w:p>
    <w:p w:rsidR="00D07C5B" w:rsidRDefault="005567F0">
      <w:pPr>
        <w:jc w:val="center"/>
      </w:pPr>
      <w:r>
        <w:rPr>
          <w:b/>
        </w:rPr>
        <w:t>G</w:t>
      </w:r>
      <w:r>
        <w:rPr>
          <w:b/>
        </w:rPr>
        <w:t>Ố</w:t>
      </w:r>
      <w:r>
        <w:rPr>
          <w:b/>
        </w:rPr>
        <w:t>C - NG</w:t>
      </w:r>
      <w:r>
        <w:rPr>
          <w:b/>
        </w:rPr>
        <w:t>Ụ</w:t>
      </w:r>
      <w:r>
        <w:rPr>
          <w:b/>
        </w:rPr>
        <w:t>N</w:t>
      </w:r>
    </w:p>
    <w:p w:rsidR="00D07C5B" w:rsidRDefault="005567F0">
      <w:r>
        <w:rPr>
          <w:b/>
        </w:rPr>
        <w:t>G</w:t>
      </w:r>
      <w:r>
        <w:rPr>
          <w:b/>
        </w:rPr>
        <w:t>Ố</w:t>
      </w:r>
      <w:r>
        <w:rPr>
          <w:b/>
        </w:rPr>
        <w:t>C</w:t>
      </w:r>
      <w:r>
        <w:t xml:space="preserve"> - Ph</w:t>
      </w:r>
      <w:r>
        <w:t>ầ</w:t>
      </w:r>
      <w:r>
        <w:t>n dư</w:t>
      </w:r>
      <w:r>
        <w:t>ớ</w:t>
      </w:r>
      <w:r>
        <w:t>i ho</w:t>
      </w:r>
      <w:r>
        <w:t>ặ</w:t>
      </w:r>
      <w:r>
        <w:t>c ch</w:t>
      </w:r>
      <w:r>
        <w:rPr>
          <w:u w:val="single"/>
        </w:rPr>
        <w:t>ỗ</w:t>
      </w:r>
      <w:r>
        <w:t xml:space="preserve"> dư</w:t>
      </w:r>
      <w:r>
        <w:t>ớ</w:t>
      </w:r>
      <w:r>
        <w:t xml:space="preserve">i cùng... </w:t>
      </w:r>
      <w:r>
        <w:t>c</w:t>
      </w:r>
      <w:r>
        <w:t>ủ</w:t>
      </w:r>
      <w:r>
        <w:t>a s</w:t>
      </w:r>
      <w:r>
        <w:t>ự</w:t>
      </w:r>
      <w:r>
        <w:t xml:space="preserve"> </w:t>
      </w:r>
      <w:r>
        <w:rPr>
          <w:u w:val="single"/>
        </w:rPr>
        <w:t>v</w:t>
      </w:r>
      <w:r>
        <w:t>ậ</w:t>
      </w:r>
      <w:r>
        <w:t>t, s</w:t>
      </w:r>
      <w:r>
        <w:rPr>
          <w:u w:val="single"/>
        </w:rPr>
        <w:t>ự</w:t>
      </w:r>
      <w:r>
        <w:t xml:space="preserve"> vi</w:t>
      </w:r>
      <w:r>
        <w:t>ệ</w:t>
      </w:r>
      <w:r>
        <w:t>c.</w:t>
      </w:r>
    </w:p>
    <w:p w:rsidR="00D07C5B" w:rsidRDefault="005567F0">
      <w:r>
        <w:rPr>
          <w:b/>
        </w:rPr>
        <w:t>NG</w:t>
      </w:r>
      <w:r>
        <w:rPr>
          <w:b/>
        </w:rPr>
        <w:t>Ọ</w:t>
      </w:r>
      <w:r>
        <w:rPr>
          <w:b/>
        </w:rPr>
        <w:t>N</w:t>
      </w:r>
      <w:r>
        <w:t xml:space="preserve"> - Ph</w:t>
      </w:r>
      <w:r>
        <w:t>ầ</w:t>
      </w:r>
      <w:r>
        <w:t>n đ</w:t>
      </w:r>
      <w:r>
        <w:t>ầ</w:t>
      </w:r>
      <w:r>
        <w:t>u ho</w:t>
      </w:r>
      <w:r>
        <w:t>ặ</w:t>
      </w:r>
      <w:r>
        <w:t>c ch</w:t>
      </w:r>
      <w:r>
        <w:rPr>
          <w:u w:val="single"/>
        </w:rPr>
        <w:t>ỗ</w:t>
      </w:r>
      <w:r>
        <w:t xml:space="preserve"> trên cùng... c</w:t>
      </w:r>
      <w:r>
        <w:t>ủ</w:t>
      </w:r>
      <w:r>
        <w:t>a s</w:t>
      </w:r>
      <w:r>
        <w:t>ự</w:t>
      </w:r>
      <w:r>
        <w:t xml:space="preserve"> </w:t>
      </w:r>
      <w:r>
        <w:rPr>
          <w:u w:val="single"/>
        </w:rPr>
        <w:t>v</w:t>
      </w:r>
      <w:r>
        <w:t>ậ</w:t>
      </w:r>
      <w:r>
        <w:t>t, s</w:t>
      </w:r>
      <w:r>
        <w:rPr>
          <w:u w:val="single"/>
        </w:rPr>
        <w:t>ự</w:t>
      </w:r>
      <w:r>
        <w:t xml:space="preserve"> vi</w:t>
      </w:r>
      <w:r>
        <w:t>ệ</w:t>
      </w:r>
      <w:r>
        <w:t xml:space="preserve">c. Ví </w:t>
      </w:r>
      <w:r>
        <w:rPr>
          <w:u w:val="single"/>
        </w:rPr>
        <w:t>l</w:t>
      </w:r>
      <w:r>
        <w:t>u: Non b</w:t>
      </w:r>
      <w:r>
        <w:rPr>
          <w:u w:val="single"/>
        </w:rPr>
        <w:t>è</w:t>
      </w:r>
      <w:r>
        <w:t>o chân sóng l</w:t>
      </w:r>
      <w:r>
        <w:rPr>
          <w:u w:val="single"/>
        </w:rPr>
        <w:t>ạ</w:t>
      </w:r>
      <w:r>
        <w:t>c loài; Nghĩ mình vinh hi</w:t>
      </w:r>
      <w:r>
        <w:t>ể</w:t>
      </w:r>
      <w:r>
        <w:t>n thương ngư</w:t>
      </w:r>
      <w:r>
        <w:t>ờ</w:t>
      </w:r>
      <w:r>
        <w:t>i lưu li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C</w:t>
      </w:r>
      <w:r>
        <w:rPr>
          <w:u w:val="single"/>
        </w:rPr>
        <w:t>ó</w:t>
      </w:r>
      <w:r>
        <w:t xml:space="preserve"> U gư</w:t>
      </w:r>
      <w:r>
        <w:rPr>
          <w:u w:val="single"/>
        </w:rPr>
        <w:t>ự</w:t>
      </w:r>
      <w:r>
        <w:t>. 77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Ạ</w:t>
      </w:r>
      <w:r>
        <w:rPr>
          <w:b/>
        </w:rPr>
        <w:t xml:space="preserve"> - NÂNG</w:t>
      </w:r>
    </w:p>
    <w:p w:rsidR="00D07C5B" w:rsidRDefault="005567F0">
      <w:r>
        <w:rPr>
          <w:b/>
        </w:rPr>
        <w:t>H</w:t>
      </w:r>
      <w:r>
        <w:rPr>
          <w:b/>
        </w:rPr>
        <w:t>Ạ</w:t>
      </w:r>
      <w:r>
        <w:t xml:space="preserve"> - Làm ch</w:t>
      </w:r>
      <w:r>
        <w:rPr>
          <w:u w:val="single"/>
        </w:rPr>
        <w:t>o</w:t>
      </w:r>
      <w:r>
        <w:t xml:space="preserve"> chuy</w:t>
      </w:r>
      <w:r>
        <w:t>ể</w:t>
      </w:r>
      <w:r>
        <w:t>n v</w:t>
      </w:r>
      <w:r>
        <w:t>ị</w:t>
      </w:r>
      <w:r>
        <w:t xml:space="preserve"> trí trên cao </w:t>
      </w:r>
      <w:r>
        <w:rPr>
          <w:u w:val="single"/>
        </w:rPr>
        <w:t>x</w:t>
      </w:r>
      <w:r>
        <w:t>u</w:t>
      </w:r>
      <w:r>
        <w:t>ố</w:t>
      </w:r>
      <w:r>
        <w:t>ng dư</w:t>
      </w:r>
      <w:r>
        <w:t>ớ</w:t>
      </w:r>
      <w:r>
        <w:t>i th</w:t>
      </w:r>
      <w:r>
        <w:t>ấ</w:t>
      </w:r>
      <w:r>
        <w:t>p</w:t>
      </w:r>
      <w:r>
        <w:t>.</w:t>
      </w:r>
    </w:p>
    <w:p w:rsidR="00D07C5B" w:rsidRDefault="005567F0">
      <w:r>
        <w:rPr>
          <w:b/>
        </w:rPr>
        <w:t>NÂNG</w:t>
      </w:r>
      <w:r>
        <w:t xml:space="preserve"> - Làm cho chuy</w:t>
      </w:r>
      <w:r>
        <w:t>ể</w:t>
      </w:r>
      <w:r>
        <w:t>n v</w:t>
      </w:r>
      <w:r>
        <w:t>ị</w:t>
      </w:r>
      <w:r>
        <w:t xml:space="preserve"> tr</w:t>
      </w:r>
      <w:r>
        <w:rPr>
          <w:u w:val="single"/>
        </w:rPr>
        <w:t>í</w:t>
      </w:r>
      <w:r>
        <w:t xml:space="preserve"> t</w:t>
      </w:r>
      <w:r>
        <w:t>ừ</w:t>
      </w:r>
      <w:r>
        <w:t xml:space="preserve"> dư</w:t>
      </w:r>
      <w:r>
        <w:t>ớ</w:t>
      </w:r>
      <w:r>
        <w:t>i th</w:t>
      </w:r>
      <w:r>
        <w:rPr>
          <w:u w:val="single"/>
        </w:rPr>
        <w:t>ấ</w:t>
      </w:r>
      <w:r>
        <w:t>p lên cao.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t>ị</w:t>
      </w:r>
      <w:r>
        <w:t xml:space="preserve"> ng</w:t>
      </w:r>
      <w:r>
        <w:rPr>
          <w:u w:val="single"/>
        </w:rPr>
        <w:t>ã</w:t>
      </w:r>
      <w:r>
        <w:t xml:space="preserve"> </w:t>
      </w:r>
      <w:r>
        <w:rPr>
          <w:u w:val="single"/>
        </w:rPr>
        <w:t>e</w:t>
      </w:r>
      <w:r>
        <w:t>m n</w:t>
      </w:r>
      <w:r>
        <w:rPr>
          <w:u w:val="single"/>
        </w:rPr>
        <w:t>â</w:t>
      </w:r>
      <w:r>
        <w:t>ng . (T</w:t>
      </w:r>
      <w:r>
        <w:t>ụ</w:t>
      </w:r>
      <w:r>
        <w:t>c ng</w:t>
      </w:r>
      <w:r>
        <w:t>ữ</w:t>
      </w:r>
      <w:r>
        <w:t>) Căn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Gi</w:t>
      </w:r>
      <w:r>
        <w:rPr>
          <w:u w:val="single"/>
        </w:rPr>
        <w:t>ơ</w:t>
      </w:r>
      <w:r>
        <w:t xml:space="preserve"> cao đánh kh</w:t>
      </w:r>
      <w:r>
        <w:rPr>
          <w:u w:val="single"/>
        </w:rPr>
        <w:t>ẽ</w:t>
      </w:r>
      <w:r>
        <w:t xml:space="preserve"> . (Thành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Ạ</w:t>
      </w:r>
      <w:r>
        <w:rPr>
          <w:b/>
        </w:rPr>
        <w:t xml:space="preserve"> - </w:t>
      </w:r>
      <w:r>
        <w:rPr>
          <w:b/>
          <w:u w:val="single"/>
        </w:rPr>
        <w:t>T</w:t>
      </w:r>
      <w:r>
        <w:rPr>
          <w:b/>
        </w:rPr>
        <w:t>HƯ</w:t>
      </w:r>
      <w:r>
        <w:rPr>
          <w:b/>
        </w:rPr>
        <w:t>Ợ</w:t>
      </w:r>
      <w:r>
        <w:rPr>
          <w:b/>
        </w:rPr>
        <w:t>N</w:t>
      </w:r>
      <w:r>
        <w:rPr>
          <w:b/>
          <w:u w:val="single"/>
        </w:rPr>
        <w:t>G</w:t>
      </w:r>
    </w:p>
    <w:p w:rsidR="00D07C5B" w:rsidRDefault="005567F0">
      <w:r>
        <w:rPr>
          <w:b/>
        </w:rPr>
        <w:t>H</w:t>
      </w:r>
      <w:r>
        <w:rPr>
          <w:b/>
        </w:rPr>
        <w:t>Ạ</w:t>
      </w:r>
      <w:r>
        <w:t xml:space="preserve"> -  Nghĩa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>ó nghĩa nh</w:t>
      </w:r>
      <w:r>
        <w:rPr>
          <w:u w:val="single"/>
        </w:rPr>
        <w:t>ư</w:t>
      </w:r>
      <w:r>
        <w:t xml:space="preserve"> dư</w:t>
      </w:r>
      <w:r>
        <w:t>ớ</w:t>
      </w:r>
      <w:r>
        <w:t>i.</w:t>
      </w:r>
    </w:p>
    <w:p w:rsidR="00D07C5B" w:rsidRDefault="005567F0">
      <w:r>
        <w:rPr>
          <w:b/>
        </w:rPr>
        <w:t>THƯ</w:t>
      </w:r>
      <w:r>
        <w:rPr>
          <w:b/>
        </w:rPr>
        <w:t>Ợ</w:t>
      </w:r>
      <w:r>
        <w:rPr>
          <w:b/>
        </w:rPr>
        <w:t>NG</w:t>
      </w:r>
      <w:r>
        <w:t xml:space="preserve"> -  Nghĩa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>ó nghĩa nh</w:t>
      </w:r>
      <w:r>
        <w:rPr>
          <w:u w:val="single"/>
        </w:rPr>
        <w:t>ư</w:t>
      </w:r>
      <w:r>
        <w:t xml:space="preserve"> trên.</w:t>
      </w:r>
    </w:p>
    <w:p w:rsidR="00D07C5B" w:rsidRDefault="005567F0">
      <w:pPr>
        <w:ind w:left="720"/>
      </w:pPr>
      <w:r>
        <w:t>Ví d</w:t>
      </w:r>
      <w:r>
        <w:t>ụ</w:t>
      </w:r>
      <w:r>
        <w:t>: Thư</w:t>
      </w:r>
      <w:r>
        <w:t>ợ</w:t>
      </w:r>
      <w:r>
        <w:t>ng c</w:t>
      </w:r>
      <w:r>
        <w:rPr>
          <w:u w:val="single"/>
        </w:rPr>
        <w:t>ẳ</w:t>
      </w:r>
      <w:r>
        <w:t>ng chân h</w:t>
      </w:r>
      <w:r>
        <w:t>ạ</w:t>
      </w:r>
      <w:r>
        <w:t xml:space="preserve"> c</w:t>
      </w:r>
      <w:r>
        <w:rPr>
          <w:u w:val="single"/>
        </w:rPr>
        <w:t>ẳ</w:t>
      </w:r>
      <w:r>
        <w:t>ng tay.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dư</w:t>
      </w:r>
      <w:r>
        <w:rPr>
          <w:b/>
          <w:i/>
        </w:rPr>
        <w:t>ớ</w:t>
      </w:r>
      <w:r>
        <w:rPr>
          <w:b/>
          <w:i/>
        </w:rPr>
        <w:t>i - trên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†: Trên tr</w:t>
      </w:r>
      <w:r>
        <w:rPr>
          <w:u w:val="single"/>
        </w:rPr>
        <w:t>ờ</w:t>
      </w:r>
      <w:r>
        <w:t xml:space="preserve">i có đám mây xanh; </w:t>
      </w:r>
      <w:r>
        <w:rPr>
          <w:u w:val="single"/>
        </w:rPr>
        <w:t>Ở</w:t>
      </w:r>
      <w:r>
        <w:t xml:space="preserve"> gi</w:t>
      </w:r>
      <w:r>
        <w:t>ữ</w:t>
      </w:r>
      <w:r>
        <w:t>a mây tr</w:t>
      </w:r>
      <w:r>
        <w:t>ắ</w:t>
      </w:r>
      <w:r>
        <w:t>ng xung quanh m</w:t>
      </w:r>
      <w:r>
        <w:rPr>
          <w:u w:val="single"/>
        </w:rPr>
        <w:t>â</w:t>
      </w:r>
      <w:r>
        <w:t xml:space="preserve">y vàng . (Ca dao) </w:t>
      </w:r>
      <w:r>
        <w:rPr>
          <w:u w:val="single"/>
        </w:rPr>
        <w:t>h</w:t>
      </w:r>
      <w:r>
        <w:t>ạ</w:t>
      </w:r>
      <w:r>
        <w:t>i | ti</w:t>
      </w:r>
      <w:r>
        <w:rPr>
          <w:u w:val="single"/>
        </w:rPr>
        <w:t>ề</w:t>
      </w:r>
      <w:r>
        <w:t>n 346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Dư</w:t>
      </w:r>
      <w:r>
        <w:t>ớ</w:t>
      </w:r>
      <w:r>
        <w:t>i trăng quyên đã g</w:t>
      </w:r>
      <w:r>
        <w:t>ọ</w:t>
      </w:r>
      <w:r>
        <w:t>i h</w:t>
      </w:r>
      <w:r>
        <w:rPr>
          <w:u w:val="single"/>
        </w:rPr>
        <w:t>è</w:t>
      </w:r>
      <w:r>
        <w:t>; Đâu tư</w:t>
      </w:r>
      <w:r>
        <w:t>ờ</w:t>
      </w:r>
      <w:r>
        <w:t>ng l</w:t>
      </w:r>
      <w:r>
        <w:t>ử</w:t>
      </w:r>
      <w:r>
        <w:t>a l</w:t>
      </w:r>
      <w:r>
        <w:rPr>
          <w:u w:val="single"/>
        </w:rPr>
        <w:t>ự</w:t>
      </w:r>
      <w:r>
        <w:t>u l</w:t>
      </w:r>
      <w:r>
        <w:t>ậ</w:t>
      </w:r>
      <w:r>
        <w:t>p lo</w:t>
      </w:r>
      <w:r>
        <w:rPr>
          <w:u w:val="single"/>
        </w:rPr>
        <w:t>è</w:t>
      </w:r>
      <w:r>
        <w:t xml:space="preserve"> đơ</w:t>
      </w:r>
      <w:r>
        <w:rPr>
          <w:u w:val="single"/>
        </w:rPr>
        <w:t>m</w:t>
      </w:r>
      <w:r>
        <w:t xml:space="preserve"> bông . (Truy</w:t>
      </w:r>
      <w:r>
        <w:t>ệ</w:t>
      </w:r>
      <w:r>
        <w:t>n Ki</w:t>
      </w:r>
      <w:r>
        <w:t>ễ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Ạ</w:t>
      </w:r>
      <w:r>
        <w:rPr>
          <w:b/>
        </w:rPr>
        <w:t>I - L</w:t>
      </w:r>
      <w:r>
        <w:rPr>
          <w:b/>
        </w:rPr>
        <w:t>Ợ</w:t>
      </w:r>
      <w:r>
        <w:rPr>
          <w:b/>
        </w:rPr>
        <w:t>I</w:t>
      </w:r>
    </w:p>
    <w:p w:rsidR="00D07C5B" w:rsidRDefault="005567F0">
      <w:r>
        <w:rPr>
          <w:b/>
        </w:rPr>
        <w:t>H</w:t>
      </w:r>
      <w:r>
        <w:rPr>
          <w:b/>
        </w:rPr>
        <w:t>Ạ</w:t>
      </w:r>
      <w:r>
        <w:rPr>
          <w:b/>
        </w:rPr>
        <w:t>I</w:t>
      </w:r>
      <w:r>
        <w:t xml:space="preserve"> - Cái g</w:t>
      </w:r>
      <w:r>
        <w:rPr>
          <w:u w:val="single"/>
        </w:rPr>
        <w:t>ây</w:t>
      </w:r>
      <w:r>
        <w:t xml:space="preserve"> th</w:t>
      </w:r>
      <w:r>
        <w:t>ấ</w:t>
      </w:r>
      <w:r>
        <w:t>t thi</w:t>
      </w:r>
      <w:r>
        <w:t>ệ</w:t>
      </w:r>
      <w:r>
        <w:t>t, t</w:t>
      </w:r>
      <w:r>
        <w:t>ổ</w:t>
      </w:r>
      <w:r>
        <w:t>n thương.</w:t>
      </w:r>
    </w:p>
    <w:p w:rsidR="00D07C5B" w:rsidRDefault="005567F0">
      <w:r>
        <w:rPr>
          <w:b/>
        </w:rPr>
        <w:t>L</w:t>
      </w:r>
      <w:r>
        <w:rPr>
          <w:b/>
        </w:rPr>
        <w:t>Ợ</w:t>
      </w:r>
      <w:r>
        <w:rPr>
          <w:b/>
        </w:rPr>
        <w:t>I</w:t>
      </w:r>
      <w:r>
        <w:t xml:space="preserve"> - Cái có</w:t>
      </w:r>
      <w:r>
        <w:rPr>
          <w:u w:val="single"/>
        </w:rPr>
        <w:t xml:space="preserve"> í</w:t>
      </w:r>
      <w:r>
        <w:t>ch t</w:t>
      </w:r>
      <w:r>
        <w:t>ố</w:t>
      </w:r>
      <w:r>
        <w:t>t:</w:t>
      </w:r>
    </w:p>
    <w:p w:rsidR="00D07C5B" w:rsidRDefault="005567F0">
      <w:pPr>
        <w:ind w:left="720"/>
      </w:pPr>
      <w:r>
        <w:t>Ví d</w:t>
      </w:r>
      <w:r>
        <w:t>ụ</w:t>
      </w:r>
      <w:r>
        <w:t>: L</w:t>
      </w:r>
      <w:r>
        <w:t>ợ</w:t>
      </w:r>
      <w:r>
        <w:t>i b</w:t>
      </w:r>
      <w:r>
        <w:t>ấ</w:t>
      </w:r>
      <w:r>
        <w:t>t c</w:t>
      </w:r>
      <w:r>
        <w:rPr>
          <w:u w:val="single"/>
        </w:rPr>
        <w:t>ậ</w:t>
      </w:r>
      <w:r>
        <w:rPr>
          <w:u w:val="single"/>
        </w:rPr>
        <w:t>p</w:t>
      </w:r>
      <w:r>
        <w:t xml:space="preserve"> h</w:t>
      </w:r>
      <w:r>
        <w:t>ạ</w:t>
      </w:r>
      <w:r>
        <w:t>i . (Thành ngũ) Căn t</w:t>
      </w:r>
      <w:r>
        <w:rPr>
          <w:u w:val="single"/>
        </w:rPr>
        <w:t>ừ</w:t>
      </w:r>
      <w:r>
        <w:t xml:space="preserve"> trái nghĩa: H</w:t>
      </w:r>
      <w:r>
        <w:t>Ạ</w:t>
      </w:r>
      <w:r>
        <w:t xml:space="preserve">N </w:t>
      </w:r>
      <w:r>
        <w:rPr>
          <w:u w:val="single"/>
        </w:rPr>
        <w:t>Ú</w:t>
      </w:r>
      <w:r>
        <w:t>NG</w:t>
      </w:r>
    </w:p>
    <w:p w:rsidR="00D07C5B" w:rsidRDefault="005567F0">
      <w:r>
        <w:rPr>
          <w:b/>
        </w:rPr>
        <w:t>H</w:t>
      </w:r>
      <w:r>
        <w:rPr>
          <w:b/>
        </w:rPr>
        <w:t>Ạ</w:t>
      </w:r>
      <w:r>
        <w:rPr>
          <w:b/>
        </w:rPr>
        <w:t>N</w:t>
      </w:r>
      <w:r>
        <w:t xml:space="preserve"> - Tình tr</w:t>
      </w:r>
      <w:r>
        <w:t>ạ</w:t>
      </w:r>
      <w:r>
        <w:t>ng thi</w:t>
      </w:r>
      <w:r>
        <w:t>ế</w:t>
      </w:r>
      <w:r>
        <w:t>u nư</w:t>
      </w:r>
      <w:r>
        <w:t>ớ</w:t>
      </w:r>
      <w:r>
        <w:t>c do n</w:t>
      </w:r>
      <w:r>
        <w:rPr>
          <w:u w:val="single"/>
        </w:rPr>
        <w:t>ắ</w:t>
      </w:r>
      <w:r>
        <w:t>ng lâu.</w:t>
      </w:r>
    </w:p>
    <w:p w:rsidR="00D07C5B" w:rsidRDefault="005567F0">
      <w:r>
        <w:rPr>
          <w:b/>
        </w:rPr>
        <w:t>ÚNG</w:t>
      </w:r>
      <w:r>
        <w:t xml:space="preserve"> - Tình tr</w:t>
      </w:r>
      <w:r>
        <w:t>ạ</w:t>
      </w:r>
      <w:r>
        <w:t>ng nhi</w:t>
      </w:r>
      <w:r>
        <w:t>ề</w:t>
      </w:r>
      <w:r>
        <w:t>u nư</w:t>
      </w:r>
      <w:r>
        <w:t>ớ</w:t>
      </w:r>
      <w:r>
        <w:t>c do m</w:t>
      </w:r>
      <w:r>
        <w:rPr>
          <w:u w:val="single"/>
        </w:rPr>
        <w:t>ư</w:t>
      </w:r>
      <w:r>
        <w:t>a lâu.</w:t>
      </w:r>
    </w:p>
    <w:p w:rsidR="00D07C5B" w:rsidRDefault="005567F0">
      <w:pPr>
        <w:ind w:left="720"/>
      </w:pPr>
      <w:r>
        <w:t>Ví d</w:t>
      </w:r>
      <w:r>
        <w:t>ụ</w:t>
      </w:r>
      <w:r>
        <w:t>: N</w:t>
      </w:r>
      <w:r>
        <w:rPr>
          <w:u w:val="single"/>
        </w:rPr>
        <w:t>ắ</w:t>
      </w:r>
      <w:r>
        <w:t>ng h</w:t>
      </w:r>
      <w:r>
        <w:t>ạ</w:t>
      </w:r>
      <w:r>
        <w:t>n g</w:t>
      </w:r>
      <w:r>
        <w:t>ặ</w:t>
      </w:r>
      <w:r>
        <w:t>p m</w:t>
      </w:r>
      <w:r>
        <w:rPr>
          <w:u w:val="single"/>
        </w:rPr>
        <w:t>ư</w:t>
      </w:r>
      <w:r>
        <w:t>a rào. 0ăn t</w:t>
      </w:r>
      <w:r>
        <w:rPr>
          <w:u w:val="single"/>
        </w:rPr>
        <w:t>ừ</w:t>
      </w:r>
      <w:r>
        <w:t xml:space="preserve"> trái n</w:t>
      </w:r>
      <w:r>
        <w:t>ghĩa: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Ậ</w:t>
      </w:r>
      <w:r>
        <w:rPr>
          <w:b/>
        </w:rPr>
        <w:t>U - TI</w:t>
      </w:r>
      <w:r>
        <w:rPr>
          <w:b/>
        </w:rPr>
        <w:t>Ề</w:t>
      </w:r>
      <w:r>
        <w:rPr>
          <w:b/>
        </w:rPr>
        <w:t>N</w:t>
      </w:r>
    </w:p>
    <w:p w:rsidR="00D07C5B" w:rsidRDefault="005567F0">
      <w:r>
        <w:rPr>
          <w:b/>
        </w:rPr>
        <w:t>H</w:t>
      </w:r>
      <w:r>
        <w:rPr>
          <w:b/>
        </w:rPr>
        <w:t>Ậ</w:t>
      </w:r>
      <w:r>
        <w:rPr>
          <w:b/>
        </w:rPr>
        <w:t>U</w:t>
      </w:r>
      <w:r>
        <w:t xml:space="preserve"> - Nghĩa</w:t>
      </w:r>
    </w:p>
    <w:p w:rsidR="00D07C5B" w:rsidRDefault="005567F0">
      <w:r>
        <w:rPr>
          <w:b/>
        </w:rPr>
        <w:t>TIÊN</w:t>
      </w:r>
      <w:r>
        <w:t xml:space="preserve"> - Nghĩa</w:t>
      </w:r>
    </w:p>
    <w:p w:rsidR="00D07C5B" w:rsidRDefault="005567F0">
      <w:pPr>
        <w:ind w:left="720"/>
      </w:pPr>
      <w:r>
        <w:t>Ví d</w:t>
      </w:r>
      <w:r>
        <w:t>ụ</w:t>
      </w:r>
      <w:r>
        <w:t>: Ti</w:t>
      </w:r>
      <w:r>
        <w:t>ề</w:t>
      </w:r>
      <w:r>
        <w:t>n tr</w:t>
      </w:r>
      <w:r>
        <w:rPr>
          <w:u w:val="single"/>
        </w:rPr>
        <w:t>ả</w:t>
      </w:r>
      <w:r>
        <w:t>m h</w:t>
      </w:r>
      <w:r>
        <w:rPr>
          <w:u w:val="single"/>
        </w:rPr>
        <w:t>ậ</w:t>
      </w:r>
      <w:r>
        <w:t>u t</w:t>
      </w:r>
      <w:r>
        <w:t>ấ</w:t>
      </w:r>
      <w:r>
        <w:t>u. G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 sau trư</w:t>
      </w:r>
      <w:r>
        <w:t>ớ</w:t>
      </w:r>
      <w: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>: Trư</w:t>
      </w:r>
      <w:r>
        <w:t>ớ</w:t>
      </w:r>
      <w:r>
        <w:t>c sau nà</w:t>
      </w:r>
      <w:r>
        <w:rPr>
          <w:u w:val="single"/>
        </w:rPr>
        <w:t>o</w:t>
      </w:r>
      <w:r>
        <w:t xml:space="preserve"> th</w:t>
      </w:r>
      <w:r>
        <w:t>ấ</w:t>
      </w:r>
      <w:r>
        <w:t>y b</w:t>
      </w:r>
      <w:r>
        <w:rPr>
          <w:u w:val="single"/>
        </w:rPr>
        <w:t>ó</w:t>
      </w:r>
      <w:r>
        <w:t>ng ngư</w:t>
      </w:r>
      <w:r>
        <w:t>ờ</w:t>
      </w:r>
      <w:r>
        <w:t>i; Hao. đào năm ngoái còn c</w:t>
      </w:r>
      <w:r>
        <w:rPr>
          <w:u w:val="single"/>
        </w:rPr>
        <w:t>ư</w:t>
      </w:r>
      <w:r>
        <w:t>ờ</w:t>
      </w:r>
      <w:r>
        <w:t>i gi</w:t>
      </w:r>
      <w:r>
        <w:rPr>
          <w:u w:val="single"/>
        </w:rPr>
        <w:t>ó</w:t>
      </w:r>
      <w:r>
        <w:t xml:space="preserve"> đông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347 h</w:t>
      </w:r>
      <w:r>
        <w:t>ậ</w:t>
      </w:r>
      <w:r>
        <w:rPr>
          <w:u w:val="single"/>
        </w:rPr>
        <w:t>u</w:t>
      </w:r>
      <w:r>
        <w:t xml:space="preserve"> phương | tươ</w:t>
      </w:r>
      <w:r>
        <w:rPr>
          <w:u w:val="single"/>
        </w:rPr>
        <w:t>i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Ậ</w:t>
      </w:r>
      <w:r>
        <w:rPr>
          <w:b/>
        </w:rPr>
        <w:t>U PHƯƠNG - TI</w:t>
      </w:r>
      <w:r>
        <w:rPr>
          <w:b/>
          <w:u w:val="single"/>
        </w:rPr>
        <w:t>Ề</w:t>
      </w:r>
      <w:r>
        <w:rPr>
          <w:b/>
        </w:rPr>
        <w:t>N T</w:t>
      </w:r>
      <w:r>
        <w:rPr>
          <w:b/>
          <w:u w:val="single"/>
        </w:rPr>
        <w:t>U</w:t>
      </w:r>
      <w:r>
        <w:rPr>
          <w:b/>
        </w:rPr>
        <w:t>Y</w:t>
      </w:r>
      <w:r>
        <w:rPr>
          <w:b/>
        </w:rPr>
        <w:t>Ế</w:t>
      </w:r>
      <w:r>
        <w:rPr>
          <w:b/>
        </w:rPr>
        <w:t>N</w:t>
      </w:r>
    </w:p>
    <w:p w:rsidR="00D07C5B" w:rsidRDefault="005567F0">
      <w:r>
        <w:rPr>
          <w:b/>
        </w:rPr>
        <w:t>H</w:t>
      </w:r>
      <w:r>
        <w:rPr>
          <w:b/>
        </w:rPr>
        <w:t>Ậ</w:t>
      </w:r>
      <w:r>
        <w:rPr>
          <w:b/>
        </w:rPr>
        <w:t>U PHƯƠNG</w:t>
      </w:r>
      <w:r>
        <w:t xml:space="preserve"> </w:t>
      </w:r>
      <w:r>
        <w:t>- Vùng, khu v</w:t>
      </w:r>
      <w:r>
        <w:t>ự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phía sau m</w:t>
      </w:r>
      <w:r>
        <w:t>ặ</w:t>
      </w:r>
      <w:r>
        <w:t>t tr</w:t>
      </w:r>
      <w:r>
        <w:t>ậ</w:t>
      </w:r>
      <w:r>
        <w:t>n, nơi không x</w:t>
      </w:r>
      <w:r>
        <w:t>ả</w:t>
      </w:r>
      <w:r>
        <w:t>y ra chi</w:t>
      </w:r>
      <w:r>
        <w:t>ế</w:t>
      </w:r>
      <w:r>
        <w:t>n s</w:t>
      </w:r>
      <w:r>
        <w:t>ự</w:t>
      </w:r>
      <w:r>
        <w:t>.</w:t>
      </w:r>
    </w:p>
    <w:p w:rsidR="00D07C5B" w:rsidRDefault="005567F0">
      <w:r>
        <w:rPr>
          <w:b/>
        </w:rPr>
        <w:t>TI</w:t>
      </w:r>
      <w:r>
        <w:rPr>
          <w:b/>
        </w:rPr>
        <w:t>Ề</w:t>
      </w:r>
      <w:r>
        <w:rPr>
          <w:b/>
        </w:rPr>
        <w:t>N TUY</w:t>
      </w:r>
      <w:r>
        <w:rPr>
          <w:b/>
        </w:rPr>
        <w:t>Ế</w:t>
      </w:r>
      <w:r>
        <w:rPr>
          <w:b/>
        </w:rPr>
        <w:t>N</w:t>
      </w:r>
      <w:r>
        <w:t xml:space="preserve"> - V</w:t>
      </w:r>
      <w:r>
        <w:rPr>
          <w:u w:val="single"/>
        </w:rPr>
        <w:t>ù</w:t>
      </w:r>
      <w:r>
        <w:t>ng, khu v</w:t>
      </w:r>
      <w:r>
        <w:t>ự</w:t>
      </w:r>
      <w:r>
        <w:t>c m</w:t>
      </w:r>
      <w:r>
        <w:t>ặ</w:t>
      </w:r>
      <w:r>
        <w:t>t tr</w:t>
      </w:r>
      <w:r>
        <w:t>ậ</w:t>
      </w:r>
      <w:r>
        <w:t>n n</w:t>
      </w:r>
      <w:r>
        <w:rPr>
          <w:u w:val="single"/>
        </w:rPr>
        <w:t>ơ</w:t>
      </w:r>
      <w:r>
        <w:t>i x</w:t>
      </w:r>
      <w:r>
        <w:t>ả</w:t>
      </w:r>
      <w:r>
        <w:t>y ra chi</w:t>
      </w:r>
      <w:r>
        <w:t>ế</w:t>
      </w:r>
      <w:r>
        <w:t>n s</w:t>
      </w:r>
      <w:r>
        <w:t>ự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H</w:t>
      </w:r>
      <w:r>
        <w:t>ạ</w:t>
      </w:r>
      <w:r>
        <w:t>t g</w:t>
      </w:r>
      <w:r>
        <w:t>ạ</w:t>
      </w:r>
      <w:r>
        <w:t>o l</w:t>
      </w:r>
      <w:r>
        <w:rPr>
          <w:u w:val="single"/>
        </w:rPr>
        <w:t>à</w:t>
      </w:r>
      <w:r>
        <w:t>ng ta; G</w:t>
      </w:r>
      <w:r>
        <w:rPr>
          <w:u w:val="single"/>
        </w:rPr>
        <w:t>ử</w:t>
      </w:r>
      <w:r>
        <w:t>i ra ti</w:t>
      </w:r>
      <w:r>
        <w:t>ề</w:t>
      </w:r>
      <w:r>
        <w:t>n tuy</w:t>
      </w:r>
      <w:r>
        <w:t>ế</w:t>
      </w:r>
      <w:r>
        <w:t>n; G</w:t>
      </w:r>
      <w:r>
        <w:t>ử</w:t>
      </w:r>
      <w:r>
        <w:t>i v</w:t>
      </w:r>
      <w:r>
        <w:t>ề</w:t>
      </w:r>
      <w:r>
        <w:t xml:space="preserve"> phương xa . (H</w:t>
      </w:r>
      <w:r>
        <w:t>ạ</w:t>
      </w:r>
      <w:r>
        <w:t>t g</w:t>
      </w:r>
      <w:r>
        <w:t>ạ</w:t>
      </w:r>
      <w:r>
        <w:t>o làng ta, Tr</w:t>
      </w:r>
      <w:r>
        <w:t>ầ</w:t>
      </w:r>
      <w:r>
        <w:t>n Đăng Khoa)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Không ch</w:t>
      </w:r>
      <w:r>
        <w:t>ế</w:t>
      </w:r>
      <w:r>
        <w:t>t ngư</w:t>
      </w:r>
      <w:r>
        <w:t>ờ</w:t>
      </w:r>
      <w:r>
        <w:t>i trai khói l</w:t>
      </w:r>
      <w:r>
        <w:t>ử</w:t>
      </w:r>
      <w:r>
        <w:t>a; Mà ch</w:t>
      </w:r>
      <w:r>
        <w:t>ế</w:t>
      </w:r>
      <w:r>
        <w:t>t ngư</w:t>
      </w:r>
      <w:r>
        <w:t>ờ</w:t>
      </w:r>
      <w:r>
        <w:t>i gái nh</w:t>
      </w:r>
      <w:r>
        <w:rPr>
          <w:u w:val="single"/>
        </w:rPr>
        <w:t>ỏ</w:t>
      </w:r>
      <w:r>
        <w:t xml:space="preserve"> h</w:t>
      </w:r>
      <w:r>
        <w:rPr>
          <w:u w:val="single"/>
        </w:rPr>
        <w:t>ậ</w:t>
      </w:r>
      <w:r>
        <w:t>u phương . (Màu tím hoa sim, H</w:t>
      </w:r>
      <w:r>
        <w:t>ữ</w:t>
      </w:r>
      <w:r>
        <w:t>u Loan)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ậ</w:t>
      </w:r>
      <w:r>
        <w:rPr>
          <w:b/>
          <w:i/>
        </w:rPr>
        <w:t>u phương -  m</w:t>
      </w:r>
      <w:r>
        <w:rPr>
          <w:b/>
          <w:i/>
        </w:rPr>
        <w:t>ặ</w:t>
      </w:r>
      <w:r>
        <w:rPr>
          <w:b/>
          <w:i/>
        </w:rPr>
        <w:t>t tr</w:t>
      </w:r>
      <w:r>
        <w:rPr>
          <w:b/>
          <w:i/>
        </w:rPr>
        <w:t>ậ</w:t>
      </w:r>
      <w:r>
        <w:rPr>
          <w:b/>
          <w:i/>
        </w:rPr>
        <w:t>n, h</w:t>
      </w:r>
      <w:r>
        <w:rPr>
          <w:b/>
          <w:i/>
        </w:rPr>
        <w:t>ậ</w:t>
      </w:r>
      <w:r>
        <w:rPr>
          <w:b/>
          <w:i/>
        </w:rPr>
        <w:t>u phương - ti</w:t>
      </w:r>
      <w:r>
        <w:rPr>
          <w:b/>
          <w:i/>
          <w:u w:val="single"/>
        </w:rPr>
        <w:t>ề</w:t>
      </w:r>
      <w:r>
        <w:rPr>
          <w:b/>
          <w:i/>
        </w:rPr>
        <w:t xml:space="preserve">n </w:t>
      </w:r>
      <w:r>
        <w:rPr>
          <w:b/>
          <w:i/>
          <w:u w:val="single"/>
        </w:rPr>
        <w:t>p</w:t>
      </w:r>
      <w:r>
        <w:rPr>
          <w:b/>
          <w:i/>
        </w:rPr>
        <w:t>hương</w:t>
      </w:r>
    </w:p>
    <w:p w:rsidR="00D07C5B" w:rsidRDefault="005567F0">
      <w:pPr>
        <w:jc w:val="center"/>
      </w:pPr>
      <w:r>
        <w:rPr>
          <w:b/>
        </w:rPr>
        <w:t>HÈN - SANG</w:t>
      </w:r>
    </w:p>
    <w:p w:rsidR="00D07C5B" w:rsidRDefault="005567F0">
      <w:r>
        <w:rPr>
          <w:b/>
        </w:rPr>
        <w:t>HÈN</w:t>
      </w:r>
      <w:r>
        <w:t xml:space="preserve"> - B</w:t>
      </w:r>
      <w:r>
        <w:t>ị</w:t>
      </w:r>
      <w:r>
        <w:t xml:space="preserve"> coi thư</w:t>
      </w:r>
      <w:r>
        <w:t>ờ</w:t>
      </w:r>
      <w:r>
        <w:t>ng, cho là th</w:t>
      </w:r>
      <w:r>
        <w:t>ấ</w:t>
      </w:r>
      <w:r>
        <w:t>p kém, ho</w:t>
      </w:r>
      <w:r>
        <w:t>ặ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đ</w:t>
      </w:r>
      <w:r>
        <w:t>ị</w:t>
      </w:r>
      <w:r>
        <w:t>a v</w:t>
      </w:r>
      <w:r>
        <w:t>ị</w:t>
      </w:r>
      <w:r>
        <w:t xml:space="preserve"> th</w:t>
      </w:r>
      <w:r>
        <w:t>ấ</w:t>
      </w:r>
      <w:r>
        <w:t>p kém trong xã h</w:t>
      </w:r>
      <w:r>
        <w:t>ộ</w:t>
      </w:r>
      <w:r>
        <w:t>i.</w:t>
      </w:r>
    </w:p>
    <w:p w:rsidR="00D07C5B" w:rsidRDefault="005567F0">
      <w:r>
        <w:rPr>
          <w:b/>
        </w:rPr>
        <w:lastRenderedPageBreak/>
        <w:t>SANG</w:t>
      </w:r>
      <w:r>
        <w:t xml:space="preserve"> - Có ti</w:t>
      </w:r>
      <w:r>
        <w:t>ề</w:t>
      </w:r>
      <w:r>
        <w:t>n và danh v</w:t>
      </w:r>
      <w:r>
        <w:t>ọ</w:t>
      </w:r>
      <w:r>
        <w:t>ng đư</w:t>
      </w:r>
      <w:r>
        <w:t>ợ</w:t>
      </w:r>
      <w:r>
        <w:t>c qu</w:t>
      </w:r>
      <w:r>
        <w:rPr>
          <w:u w:val="single"/>
        </w:rPr>
        <w:t>í</w:t>
      </w:r>
      <w:r>
        <w:t xml:space="preserve"> tr</w:t>
      </w:r>
      <w:r>
        <w:t>ọ</w:t>
      </w:r>
      <w:r>
        <w:t>ng, cho là t</w:t>
      </w:r>
      <w:r>
        <w:t>ố</w:t>
      </w:r>
      <w:r>
        <w:t>t ho</w:t>
      </w:r>
      <w:r>
        <w:t>ặ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đ</w:t>
      </w:r>
      <w:r>
        <w:t>ị</w:t>
      </w:r>
      <w:r>
        <w:t>a v</w:t>
      </w:r>
      <w:r>
        <w:t>ị</w:t>
      </w:r>
      <w:r>
        <w:t xml:space="preserve"> cao trong xã h</w:t>
      </w:r>
      <w:r>
        <w:t>ộ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>: Hèn mà làm b</w:t>
      </w:r>
      <w:r>
        <w:t>ạ</w:t>
      </w:r>
      <w:r>
        <w:t>n v</w:t>
      </w:r>
      <w:r>
        <w:t>ớ</w:t>
      </w:r>
      <w:r>
        <w:t>i sang; Ch</w:t>
      </w:r>
      <w:r>
        <w:rPr>
          <w:u w:val="single"/>
        </w:rPr>
        <w:t>ỗ</w:t>
      </w:r>
      <w:r>
        <w:t xml:space="preserve"> ngôi ch</w:t>
      </w:r>
      <w:r>
        <w:rPr>
          <w:u w:val="single"/>
        </w:rPr>
        <w:t>ỗ</w:t>
      </w:r>
      <w:r>
        <w:t xml:space="preserve"> đ</w:t>
      </w:r>
      <w:r>
        <w:t>ứ</w:t>
      </w:r>
      <w:r>
        <w:t>ng có ngang bao gi</w:t>
      </w:r>
      <w:r>
        <w:t>ờ</w:t>
      </w:r>
      <w:r>
        <w:t xml:space="preserve"> . (Ca dao)</w:t>
      </w:r>
    </w:p>
    <w:p w:rsidR="00D07C5B" w:rsidRDefault="005567F0">
      <w:pPr>
        <w:jc w:val="center"/>
      </w:pPr>
      <w:r>
        <w:rPr>
          <w:b/>
        </w:rPr>
        <w:t>HÉ0 - TƯƠI</w:t>
      </w:r>
    </w:p>
    <w:p w:rsidR="00D07C5B" w:rsidRDefault="005567F0">
      <w:r>
        <w:rPr>
          <w:b/>
        </w:rPr>
        <w:t>HÉO</w:t>
      </w:r>
      <w:r>
        <w:t xml:space="preserve"> - (nói v</w:t>
      </w:r>
      <w:r>
        <w:t>ề</w:t>
      </w:r>
      <w:r>
        <w:t xml:space="preserve"> cây c</w:t>
      </w:r>
      <w:r>
        <w:t>ổ</w:t>
      </w:r>
      <w:r>
        <w:t>, hoa lá...) B</w:t>
      </w:r>
      <w:r>
        <w:t>ị</w:t>
      </w:r>
      <w:r>
        <w:t xml:space="preserve"> r</w:t>
      </w:r>
      <w:r>
        <w:rPr>
          <w:u w:val="single"/>
        </w:rPr>
        <w:t>ũ</w:t>
      </w:r>
      <w:r>
        <w:t xml:space="preserve"> ra và t</w:t>
      </w:r>
      <w:r>
        <w:rPr>
          <w:u w:val="single"/>
        </w:rPr>
        <w:t>e</w:t>
      </w:r>
      <w:r>
        <w:t xml:space="preserve">o </w:t>
      </w:r>
      <w:r>
        <w:rPr>
          <w:u w:val="single"/>
        </w:rPr>
        <w:t>t</w:t>
      </w:r>
      <w:r>
        <w:t>óp l</w:t>
      </w:r>
      <w:r>
        <w:t>ạ</w:t>
      </w:r>
      <w:r>
        <w:t>i vì thi</w:t>
      </w:r>
      <w:r>
        <w:t>ế</w:t>
      </w:r>
      <w:r>
        <w:t>u nư</w:t>
      </w:r>
      <w:r>
        <w:t>ớ</w:t>
      </w:r>
      <w:r>
        <w:t>c.</w:t>
      </w:r>
    </w:p>
    <w:p w:rsidR="00D07C5B" w:rsidRDefault="005567F0">
      <w:r>
        <w:rPr>
          <w:b/>
        </w:rPr>
        <w:t>TƯƠI</w:t>
      </w:r>
      <w:r>
        <w:t xml:space="preserve"> - (nói v</w:t>
      </w:r>
      <w:r>
        <w:rPr>
          <w:u w:val="single"/>
        </w:rPr>
        <w:t>ề</w:t>
      </w:r>
      <w:r>
        <w:t xml:space="preserve"> c</w:t>
      </w:r>
      <w:r>
        <w:rPr>
          <w:u w:val="single"/>
        </w:rPr>
        <w:t>ỏ</w:t>
      </w:r>
      <w:r>
        <w:t xml:space="preserve"> cây, hoa lá...) Xanh t</w:t>
      </w:r>
      <w:r>
        <w:t>ố</w:t>
      </w:r>
      <w:r>
        <w:t xml:space="preserve">t </w:t>
      </w:r>
      <w:r>
        <w:t>chưa b</w:t>
      </w:r>
      <w:r>
        <w:t>ị</w:t>
      </w:r>
      <w:r>
        <w:t xml:space="preserve"> khô.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Thân em như </w:t>
      </w:r>
      <w:r>
        <w:rPr>
          <w:u w:val="single"/>
        </w:rPr>
        <w:t>ớ</w:t>
      </w:r>
      <w:r>
        <w:t>t ch</w:t>
      </w:r>
      <w:r>
        <w:rPr>
          <w:u w:val="single"/>
        </w:rPr>
        <w:t>í</w:t>
      </w:r>
      <w:r>
        <w:t>n cây; Càng tươi ngoài v</w:t>
      </w:r>
      <w:r>
        <w:t>ỏ</w:t>
      </w:r>
      <w:r>
        <w:t xml:space="preserve"> càng cay trong lòng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</w:t>
      </w:r>
      <w:r>
        <w:rPr>
          <w:b/>
          <w:i/>
        </w:rPr>
        <w:t>ế</w:t>
      </w:r>
      <w:r>
        <w:rPr>
          <w:b/>
          <w:i/>
        </w:rPr>
        <w:t>t -  tươï, khô -  tươi, khô héo -  tươi t</w:t>
      </w:r>
      <w:r>
        <w:rPr>
          <w:b/>
          <w:i/>
        </w:rPr>
        <w:t>ắ</w:t>
      </w:r>
      <w:r>
        <w:rPr>
          <w:b/>
          <w:i/>
        </w:rPr>
        <w:t xml:space="preserve">n, tàn -  tưbï, túa - </w:t>
      </w:r>
      <w:r>
        <w:rPr>
          <w:b/>
          <w:i/>
          <w:u w:val="single"/>
        </w:rPr>
        <w:t>x</w:t>
      </w:r>
      <w:r>
        <w:rPr>
          <w:b/>
          <w:i/>
        </w:rPr>
        <w:t>an</w:t>
      </w:r>
      <w:r>
        <w:rPr>
          <w:b/>
          <w:i/>
          <w:u w:val="single"/>
        </w:rPr>
        <w:t>b</w:t>
      </w:r>
      <w:r>
        <w:rPr>
          <w:b/>
          <w:i/>
        </w:rPr>
        <w:t xml:space="preserve"> h</w:t>
      </w:r>
      <w:r>
        <w:rPr>
          <w:b/>
          <w:i/>
          <w:u w:val="single"/>
        </w:rPr>
        <w:t>ẹ</w:t>
      </w:r>
      <w:r>
        <w:rPr>
          <w:b/>
          <w:i/>
        </w:rPr>
        <w:t>p | s</w:t>
      </w:r>
      <w:r>
        <w:rPr>
          <w:b/>
          <w:i/>
          <w:u w:val="single"/>
        </w:rPr>
        <w:t>ẩ</w:t>
      </w:r>
      <w:r>
        <w:rPr>
          <w:b/>
          <w:i/>
        </w:rPr>
        <w:t>n 3</w:t>
      </w:r>
      <w:r>
        <w:rPr>
          <w:b/>
          <w:i/>
          <w:color w:val="FF0000"/>
        </w:rPr>
        <w:t>*</w:t>
      </w:r>
      <w:r>
        <w:rPr>
          <w:b/>
          <w:i/>
        </w:rPr>
        <w:t>48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Thóc kia ph</w:t>
      </w:r>
      <w:r>
        <w:rPr>
          <w:u w:val="single"/>
        </w:rPr>
        <w:t>ơ</w:t>
      </w:r>
      <w:r>
        <w:t>i đ</w:t>
      </w:r>
      <w:r>
        <w:t>ổ</w:t>
      </w:r>
      <w:r>
        <w:t xml:space="preserve"> vào bê; Cau tươi tư</w:t>
      </w:r>
      <w:r>
        <w:t>ớ</w:t>
      </w:r>
      <w:r>
        <w:t>c v</w:t>
      </w:r>
      <w:r>
        <w:t>ỏ</w:t>
      </w:r>
      <w:r>
        <w:t xml:space="preserve"> phơi</w:t>
      </w:r>
      <w:r>
        <w:t xml:space="preserve"> kh</w:t>
      </w:r>
      <w:r>
        <w:rPr>
          <w:u w:val="single"/>
        </w:rPr>
        <w:t>ô</w:t>
      </w:r>
      <w:r>
        <w:t xml:space="preserve"> đ</w:t>
      </w:r>
      <w:r>
        <w:t>ể</w:t>
      </w:r>
      <w:r>
        <w:t xml:space="preserve"> dành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Thuy</w:t>
      </w:r>
      <w:r>
        <w:t>ề</w:t>
      </w:r>
      <w:r>
        <w:t>n v</w:t>
      </w:r>
      <w:r>
        <w:t>ề</w:t>
      </w:r>
      <w:r>
        <w:t xml:space="preserve"> nư</w:t>
      </w:r>
      <w:r>
        <w:t>ớ</w:t>
      </w:r>
      <w:r>
        <w:t>c l</w:t>
      </w:r>
      <w:r>
        <w:t>ạ</w:t>
      </w:r>
      <w:r>
        <w:t>i s</w:t>
      </w:r>
      <w:r>
        <w:rPr>
          <w:u w:val="single"/>
        </w:rPr>
        <w:t>ầ</w:t>
      </w:r>
      <w:r>
        <w:t>u trăm ng</w:t>
      </w:r>
      <w:r>
        <w:rPr>
          <w:u w:val="single"/>
        </w:rPr>
        <w:t>ả</w:t>
      </w:r>
      <w:r>
        <w:t>; C</w:t>
      </w:r>
      <w:r>
        <w:rPr>
          <w:u w:val="single"/>
        </w:rPr>
        <w:t>ủ</w:t>
      </w:r>
      <w:r>
        <w:rPr>
          <w:u w:val="single"/>
        </w:rPr>
        <w:t>i</w:t>
      </w:r>
      <w:r>
        <w:t xml:space="preserve"> m</w:t>
      </w:r>
      <w:r>
        <w:t>ộ</w:t>
      </w:r>
      <w:r>
        <w:t>t cành khô l</w:t>
      </w:r>
      <w:r>
        <w:t>ạ</w:t>
      </w:r>
      <w:r>
        <w:t>c m</w:t>
      </w:r>
      <w:r>
        <w:t>ấ</w:t>
      </w:r>
      <w:r>
        <w:t>y dòng . (Tràng giang, Huy C</w:t>
      </w:r>
      <w:r>
        <w:t>ậ</w:t>
      </w:r>
      <w:r>
        <w:t>n)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Ẹ</w:t>
      </w:r>
      <w:r>
        <w:rPr>
          <w:b/>
        </w:rPr>
        <w:t>P - R</w:t>
      </w:r>
      <w:r>
        <w:rPr>
          <w:b/>
        </w:rPr>
        <w:t>Ộ</w:t>
      </w:r>
      <w:r>
        <w:rPr>
          <w:b/>
        </w:rPr>
        <w:t>NG</w:t>
      </w:r>
    </w:p>
    <w:p w:rsidR="00D07C5B" w:rsidRDefault="005567F0">
      <w:r>
        <w:rPr>
          <w:b/>
        </w:rPr>
        <w:t>H</w:t>
      </w:r>
      <w:r>
        <w:rPr>
          <w:b/>
        </w:rPr>
        <w:t>Ẹ</w:t>
      </w:r>
      <w:r>
        <w:rPr>
          <w:b/>
        </w:rPr>
        <w:t>P</w:t>
      </w:r>
      <w:r>
        <w:t xml:space="preserve"> - Có kích thư</w:t>
      </w:r>
      <w:r>
        <w:t>ớ</w:t>
      </w:r>
      <w:r>
        <w:t>c, ph</w:t>
      </w:r>
      <w:r>
        <w:t>ạ</w:t>
      </w:r>
      <w:r>
        <w:t>m vi dư</w:t>
      </w:r>
      <w:r>
        <w:t>ớ</w:t>
      </w:r>
      <w:r>
        <w:t>i m</w:t>
      </w:r>
      <w:r>
        <w:t>ứ</w:t>
      </w:r>
      <w:r>
        <w:t>c trung bình, Nư</w:t>
      </w:r>
      <w:r>
        <w:t>ớ</w:t>
      </w:r>
      <w:r>
        <w:t>ng là v</w:t>
      </w:r>
      <w:r>
        <w:t>ề</w:t>
      </w:r>
      <w:r>
        <w:t xml:space="preserve"> b</w:t>
      </w:r>
      <w:r>
        <w:t>ề</w:t>
      </w:r>
      <w:r>
        <w:t xml:space="preserve"> ngang hay</w:t>
      </w:r>
      <w:r>
        <w:rPr>
          <w:u w:val="single"/>
        </w:rPr>
        <w:t xml:space="preserve"> ý</w:t>
      </w:r>
      <w:r>
        <w:t xml:space="preserve"> nói v</w:t>
      </w:r>
      <w:r>
        <w:t>ề</w:t>
      </w:r>
      <w:r>
        <w:t xml:space="preserve"> s</w:t>
      </w:r>
      <w:r>
        <w:t>ự</w:t>
      </w:r>
      <w:r>
        <w:t xml:space="preserve"> cư x</w:t>
      </w:r>
      <w:r>
        <w:rPr>
          <w:u w:val="single"/>
        </w:rPr>
        <w:t>ử</w:t>
      </w:r>
      <w:r>
        <w:t xml:space="preserve"> dư</w:t>
      </w:r>
      <w:r>
        <w:t>ớ</w:t>
      </w:r>
      <w:r>
        <w:t>i m</w:t>
      </w:r>
      <w:r>
        <w:t>ứ</w:t>
      </w:r>
      <w:r>
        <w:t>c ph</w:t>
      </w:r>
      <w:r>
        <w:t>ả</w:t>
      </w:r>
      <w:r>
        <w:t>i có.</w:t>
      </w:r>
    </w:p>
    <w:p w:rsidR="00D07C5B" w:rsidRDefault="005567F0">
      <w:r>
        <w:rPr>
          <w:b/>
        </w:rPr>
        <w:t>R</w:t>
      </w:r>
      <w:r>
        <w:rPr>
          <w:b/>
        </w:rPr>
        <w:t>Ộ</w:t>
      </w:r>
      <w:r>
        <w:rPr>
          <w:b/>
        </w:rPr>
        <w:t>NG</w:t>
      </w:r>
      <w:r>
        <w:t xml:space="preserve"> - Có kíc</w:t>
      </w:r>
      <w:r>
        <w:t>h thư</w:t>
      </w:r>
      <w:r>
        <w:t>ớ</w:t>
      </w:r>
      <w:r>
        <w:t>c, ph</w:t>
      </w:r>
      <w:r>
        <w:t>ạ</w:t>
      </w:r>
      <w:r>
        <w:t>m v</w:t>
      </w:r>
      <w:r>
        <w:rPr>
          <w:u w:val="single"/>
        </w:rPr>
        <w:t>ì</w:t>
      </w:r>
      <w:r>
        <w:t xml:space="preserve"> trên m</w:t>
      </w:r>
      <w:r>
        <w:t>ứ</w:t>
      </w:r>
      <w:r>
        <w:t>c trung B</w:t>
      </w:r>
      <w:r>
        <w:rPr>
          <w:u w:val="single"/>
        </w:rPr>
        <w:t>Ị</w:t>
      </w:r>
      <w:r>
        <w:t>, s</w:t>
      </w:r>
      <w:r>
        <w:rPr>
          <w:u w:val="single"/>
        </w:rPr>
        <w:t>ẹ</w:t>
      </w:r>
      <w:r>
        <w:rPr>
          <w:u w:val="single"/>
        </w:rPr>
        <w:t>o</w:t>
      </w:r>
      <w:r>
        <w:t xml:space="preserve"> bi</w:t>
      </w:r>
      <w:r>
        <w:t>ệ</w:t>
      </w:r>
      <w:r>
        <w:t>t là b</w:t>
      </w:r>
      <w:r>
        <w:t>ề</w:t>
      </w:r>
      <w:r>
        <w:t xml:space="preserve"> ngang hay</w:t>
      </w:r>
      <w:r>
        <w:rPr>
          <w:u w:val="single"/>
        </w:rPr>
        <w:t xml:space="preserve"> ý</w:t>
      </w:r>
      <w:r>
        <w:t xml:space="preserve"> nói v</w:t>
      </w:r>
      <w:r>
        <w:t>ề</w:t>
      </w:r>
      <w:r>
        <w:t xml:space="preserve"> s</w:t>
      </w:r>
      <w:r>
        <w:t>ự</w:t>
      </w:r>
      <w:r>
        <w:t xml:space="preserve"> cư x</w:t>
      </w:r>
      <w:r>
        <w:t>ử</w:t>
      </w:r>
      <w:r>
        <w:t xml:space="preserve"> khoáng đ</w:t>
      </w:r>
      <w:r>
        <w:t>ạ</w:t>
      </w:r>
      <w:r>
        <w:t>t, không h</w:t>
      </w:r>
      <w:r>
        <w:t>ẹ</w:t>
      </w:r>
      <w:r>
        <w:t>p hòi.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</w:t>
      </w:r>
      <w:r>
        <w:rPr>
          <w:u w:val="single"/>
        </w:rPr>
        <w:t>ẵ</w:t>
      </w:r>
      <w:r>
        <w:t>ng xu</w:t>
      </w:r>
      <w:r>
        <w:t>ố</w:t>
      </w:r>
      <w:r>
        <w:t>ng tr</w:t>
      </w:r>
      <w:r>
        <w:t>ờ</w:t>
      </w:r>
      <w:r>
        <w:t>i lên sâu chót v</w:t>
      </w:r>
      <w:r>
        <w:rPr>
          <w:u w:val="single"/>
        </w:rPr>
        <w:t>ó</w:t>
      </w:r>
      <w:r>
        <w:t>t; Sông dài tr</w:t>
      </w:r>
      <w:r>
        <w:t>ờ</w:t>
      </w:r>
      <w:r>
        <w:t>i r</w:t>
      </w:r>
      <w:r>
        <w:t>ộ</w:t>
      </w:r>
      <w:r>
        <w:t>ng b</w:t>
      </w:r>
      <w:r>
        <w:t>ế</w:t>
      </w:r>
      <w:r>
        <w:t>n cô liêu . (Tràng Giang, Huy C</w:t>
      </w:r>
      <w:r>
        <w:t>ậ</w:t>
      </w:r>
      <w:r>
        <w:t>n)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</w:t>
      </w:r>
      <w:r>
        <w:rPr>
          <w:u w:val="single"/>
        </w:rPr>
        <w:t>Ở</w:t>
      </w:r>
      <w:r>
        <w:t xml:space="preserve"> sao cho v</w:t>
      </w:r>
      <w:r>
        <w:t>ừ</w:t>
      </w:r>
      <w:r>
        <w:t>a lòng ngư</w:t>
      </w:r>
      <w:r>
        <w:t>ờ</w:t>
      </w:r>
      <w:r>
        <w:t>i</w:t>
      </w:r>
      <w:r>
        <w:rPr>
          <w:u w:val="single"/>
        </w:rPr>
        <w:t>;</w:t>
      </w:r>
      <w:r>
        <w:t xml:space="preserve"> </w:t>
      </w:r>
      <w:r>
        <w:rPr>
          <w:u w:val="single"/>
        </w:rPr>
        <w:t>Ở</w:t>
      </w:r>
      <w:r>
        <w:t xml:space="preserve"> r</w:t>
      </w:r>
      <w:r>
        <w:t>ộ</w:t>
      </w:r>
      <w:r>
        <w:t>ng ngư</w:t>
      </w:r>
      <w:r>
        <w:t>ờ</w:t>
      </w:r>
      <w:r>
        <w:t>i cư</w:t>
      </w:r>
      <w:r>
        <w:t>ờ</w:t>
      </w:r>
      <w:r>
        <w:t>i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Ở</w:t>
      </w:r>
      <w:r>
        <w:t xml:space="preserve"> h</w:t>
      </w:r>
      <w:r>
        <w:t>ẹ</w:t>
      </w:r>
      <w:r>
        <w:t>p ngư</w:t>
      </w:r>
      <w:r>
        <w:t>ờ</w:t>
      </w:r>
      <w:r>
        <w:t>i ch</w:t>
      </w:r>
      <w:r>
        <w:rPr>
          <w:u w:val="single"/>
        </w:rPr>
        <w:t>ê</w:t>
      </w:r>
      <w:r>
        <w:t xml:space="preserve"> . (Ca dao) 0ăn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jc w:val="center"/>
      </w:pPr>
      <w:r>
        <w:rPr>
          <w:b/>
        </w:rPr>
        <w:t>HI</w:t>
      </w:r>
      <w:r>
        <w:rPr>
          <w:b/>
        </w:rPr>
        <w:t>Ế</w:t>
      </w:r>
      <w:r>
        <w:rPr>
          <w:b/>
        </w:rPr>
        <w:t>M - S</w:t>
      </w:r>
      <w:r>
        <w:rPr>
          <w:b/>
        </w:rPr>
        <w:t>Ẵ</w:t>
      </w:r>
      <w:r>
        <w:rPr>
          <w:b/>
        </w:rPr>
        <w:t>N</w:t>
      </w:r>
    </w:p>
    <w:p w:rsidR="00D07C5B" w:rsidRDefault="005567F0">
      <w:r>
        <w:rPr>
          <w:b/>
        </w:rPr>
        <w:t>HI</w:t>
      </w:r>
      <w:r>
        <w:rPr>
          <w:b/>
        </w:rPr>
        <w:t>Ế</w:t>
      </w:r>
      <w:r>
        <w:rPr>
          <w:b/>
        </w:rPr>
        <w:t>M</w:t>
      </w:r>
      <w:r>
        <w:t xml:space="preserve"> - R</w:t>
      </w:r>
      <w:r>
        <w:t>ấ</w:t>
      </w:r>
      <w:r>
        <w:t xml:space="preserve">t </w:t>
      </w:r>
      <w:r>
        <w:rPr>
          <w:u w:val="single"/>
        </w:rPr>
        <w:t>í</w:t>
      </w:r>
      <w:r>
        <w:t xml:space="preserve">t có, </w:t>
      </w:r>
      <w:r>
        <w:rPr>
          <w:u w:val="single"/>
        </w:rPr>
        <w:t>r</w:t>
      </w:r>
      <w:r>
        <w:t>ấ</w:t>
      </w:r>
      <w:r>
        <w:t>t ít x</w:t>
      </w:r>
      <w:r>
        <w:t>ả</w:t>
      </w:r>
      <w:r>
        <w:t>y ra.</w:t>
      </w:r>
    </w:p>
    <w:p w:rsidR="00D07C5B" w:rsidRDefault="005567F0">
      <w:r>
        <w:rPr>
          <w:b/>
        </w:rPr>
        <w:t>S</w:t>
      </w:r>
      <w:r>
        <w:rPr>
          <w:b/>
        </w:rPr>
        <w:t>Ẵ</w:t>
      </w:r>
      <w:r>
        <w:rPr>
          <w:b/>
        </w:rPr>
        <w:t>N</w:t>
      </w:r>
      <w:r>
        <w:t xml:space="preserve"> - Có nhi</w:t>
      </w:r>
      <w:r>
        <w:t>ề</w:t>
      </w:r>
      <w:r>
        <w:rPr>
          <w:u w:val="single"/>
        </w:rPr>
        <w:t>u</w:t>
      </w:r>
      <w:r>
        <w:t>, thư</w:t>
      </w:r>
      <w:r>
        <w:t>ờ</w:t>
      </w:r>
      <w:r>
        <w:t xml:space="preserve">ng </w:t>
      </w:r>
      <w:r>
        <w:rPr>
          <w:u w:val="single"/>
        </w:rPr>
        <w:t>h</w:t>
      </w:r>
      <w:r>
        <w:t>ay x</w:t>
      </w:r>
      <w:r>
        <w:t>ả</w:t>
      </w:r>
      <w:r>
        <w:t xml:space="preserve">y ra. </w:t>
      </w:r>
      <w:r>
        <w:rPr>
          <w:u w:val="single"/>
        </w:rPr>
        <w:t>b</w:t>
      </w:r>
      <w:r>
        <w:t>ăn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Ít nhi</w:t>
      </w:r>
      <w:r>
        <w:t>ề</w:t>
      </w:r>
      <w:r>
        <w:t>u thi</w:t>
      </w:r>
      <w:r>
        <w:t>ế</w:t>
      </w:r>
      <w:r>
        <w:t>u n</w:t>
      </w:r>
      <w:r>
        <w:rPr>
          <w:u w:val="single"/>
        </w:rPr>
        <w:t>ữ</w:t>
      </w:r>
      <w:r>
        <w:t xml:space="preserve"> buôn </w:t>
      </w:r>
      <w:r>
        <w:rPr>
          <w:u w:val="single"/>
        </w:rPr>
        <w:t>k</w:t>
      </w:r>
      <w:r>
        <w:t>hông n</w:t>
      </w:r>
      <w:r>
        <w:t>ổ</w:t>
      </w:r>
      <w:r>
        <w:t>i; ra c</w:t>
      </w:r>
      <w:r>
        <w:t>ử</w:t>
      </w:r>
      <w:r>
        <w:t xml:space="preserve">a nhìn </w:t>
      </w:r>
      <w:r>
        <w:rPr>
          <w:u w:val="single"/>
        </w:rPr>
        <w:t>x</w:t>
      </w:r>
      <w:r>
        <w:t>a nghĩ ng</w:t>
      </w:r>
      <w:r>
        <w:t>ợ</w:t>
      </w:r>
      <w:r>
        <w:t>i gì . (Đây mùa thu t</w:t>
      </w:r>
      <w:r>
        <w:t>ớ</w:t>
      </w:r>
      <w:r>
        <w:t>i, Xuân Di</w:t>
      </w:r>
      <w:r>
        <w:t>ệ</w:t>
      </w:r>
      <w:r>
        <w:t>u) 349 h</w:t>
      </w:r>
      <w:r>
        <w:rPr>
          <w:u w:val="single"/>
        </w:rPr>
        <w:t>ì</w:t>
      </w:r>
      <w:r>
        <w:t xml:space="preserve">nh </w:t>
      </w:r>
      <w:r>
        <w:t>th</w:t>
      </w:r>
      <w:r>
        <w:t>ứ</w:t>
      </w:r>
      <w:r>
        <w:t>c | k</w:t>
      </w:r>
      <w:r>
        <w:rPr>
          <w:u w:val="single"/>
        </w:rPr>
        <w:t>í</w:t>
      </w:r>
      <w:r>
        <w:t>n</w:t>
      </w:r>
    </w:p>
    <w:p w:rsidR="00D07C5B" w:rsidRDefault="005567F0">
      <w:pPr>
        <w:jc w:val="center"/>
      </w:pPr>
      <w:r>
        <w:rPr>
          <w:b/>
        </w:rPr>
        <w:t>HÌNH TH</w:t>
      </w:r>
      <w:r>
        <w:rPr>
          <w:b/>
        </w:rPr>
        <w:t>Ứ</w:t>
      </w:r>
      <w:r>
        <w:rPr>
          <w:b/>
        </w:rPr>
        <w:t>C - N</w:t>
      </w:r>
      <w:r>
        <w:rPr>
          <w:b/>
        </w:rPr>
        <w:t>Ộ</w:t>
      </w:r>
      <w:r>
        <w:rPr>
          <w:b/>
          <w:u w:val="single"/>
        </w:rPr>
        <w:t>I</w:t>
      </w:r>
      <w:r>
        <w:rPr>
          <w:b/>
        </w:rPr>
        <w:t xml:space="preserve"> D</w:t>
      </w:r>
      <w:r>
        <w:rPr>
          <w:b/>
          <w:u w:val="single"/>
        </w:rPr>
        <w:t>U</w:t>
      </w:r>
      <w:r>
        <w:rPr>
          <w:b/>
        </w:rPr>
        <w:t>NG</w:t>
      </w:r>
    </w:p>
    <w:p w:rsidR="00D07C5B" w:rsidRDefault="005567F0">
      <w:r>
        <w:rPr>
          <w:b/>
        </w:rPr>
        <w:t>HÌNH TH</w:t>
      </w:r>
      <w:r>
        <w:rPr>
          <w:b/>
        </w:rPr>
        <w:t>Ứ</w:t>
      </w:r>
      <w:r>
        <w:rPr>
          <w:b/>
        </w:rPr>
        <w:t>C</w:t>
      </w:r>
      <w:r>
        <w:t xml:space="preserve"> - Cái bi</w:t>
      </w:r>
      <w:r>
        <w:t>ể</w:t>
      </w:r>
      <w:r>
        <w:t>u hi</w:t>
      </w:r>
      <w:r>
        <w:t>ệ</w:t>
      </w:r>
      <w:r>
        <w:t>n b</w:t>
      </w:r>
      <w:r>
        <w:rPr>
          <w:u w:val="single"/>
        </w:rPr>
        <w:t>ê</w:t>
      </w:r>
      <w:r>
        <w:t>n ngoài c</w:t>
      </w:r>
      <w:r>
        <w:t>ủ</w:t>
      </w:r>
      <w:r>
        <w:t>a s</w:t>
      </w:r>
      <w:r>
        <w:t>ự</w:t>
      </w:r>
      <w:r>
        <w:t xml:space="preserve"> v</w:t>
      </w:r>
      <w:r>
        <w:t>ậ</w:t>
      </w:r>
      <w:r>
        <w:t>t, hi</w:t>
      </w:r>
      <w:r>
        <w:t>ệ</w:t>
      </w:r>
      <w:r>
        <w:t>n tư</w:t>
      </w:r>
      <w:r>
        <w:t>ợ</w:t>
      </w:r>
      <w:r>
        <w:t>ng ch</w:t>
      </w:r>
      <w:r>
        <w:t>ỉ</w:t>
      </w:r>
      <w:r>
        <w:t xml:space="preserve"> c</w:t>
      </w:r>
      <w:r>
        <w:rPr>
          <w:u w:val="single"/>
        </w:rPr>
        <w:t>ó</w:t>
      </w:r>
      <w:r>
        <w:t xml:space="preserve"> trên danh nghĩa.</w:t>
      </w:r>
    </w:p>
    <w:p w:rsidR="00D07C5B" w:rsidRDefault="005567F0">
      <w:r>
        <w:rPr>
          <w:b/>
        </w:rPr>
        <w:t>N</w:t>
      </w:r>
      <w:r>
        <w:rPr>
          <w:b/>
        </w:rPr>
        <w:t>Ộ</w:t>
      </w:r>
      <w:r>
        <w:rPr>
          <w:b/>
        </w:rPr>
        <w:t>I DUNG</w:t>
      </w:r>
      <w:r>
        <w:t xml:space="preserve"> - M</w:t>
      </w:r>
      <w:r>
        <w:t>ặ</w:t>
      </w:r>
      <w:r>
        <w:t>t b</w:t>
      </w:r>
      <w:r>
        <w:rPr>
          <w:u w:val="single"/>
        </w:rPr>
        <w:t>ê</w:t>
      </w:r>
      <w:r>
        <w:t>n trong, cái đư</w:t>
      </w:r>
      <w:r>
        <w:t>ợ</w:t>
      </w:r>
      <w:r>
        <w:t>c ch</w:t>
      </w:r>
      <w:r>
        <w:t>ứ</w:t>
      </w:r>
      <w:r>
        <w:t>a đ</w:t>
      </w:r>
      <w:r>
        <w:t>ự</w:t>
      </w:r>
      <w:r>
        <w:t>ng bên trong s</w:t>
      </w:r>
      <w:r>
        <w:rPr>
          <w:u w:val="single"/>
        </w:rPr>
        <w:t>ự</w:t>
      </w:r>
      <w:r>
        <w:t xml:space="preserve"> v</w:t>
      </w:r>
      <w:r>
        <w:t>ậ</w:t>
      </w:r>
      <w:r>
        <w:t>t, hi</w:t>
      </w:r>
      <w:r>
        <w:t>ệ</w:t>
      </w:r>
      <w:r>
        <w:t>n tư</w:t>
      </w:r>
      <w:r>
        <w:t>ợ</w:t>
      </w:r>
      <w:r>
        <w:t>ng.</w:t>
      </w:r>
    </w:p>
    <w:p w:rsidR="00D07C5B" w:rsidRDefault="005567F0">
      <w:pPr>
        <w:jc w:val="center"/>
      </w:pPr>
      <w:r>
        <w:rPr>
          <w:b/>
        </w:rPr>
        <w:lastRenderedPageBreak/>
        <w:t>H0</w:t>
      </w:r>
      <w:r>
        <w:rPr>
          <w:b/>
        </w:rPr>
        <w:t>Ạ</w:t>
      </w:r>
      <w:r>
        <w:rPr>
          <w:b/>
        </w:rPr>
        <w:t xml:space="preserve"> - PHÚC</w:t>
      </w:r>
    </w:p>
    <w:p w:rsidR="00D07C5B" w:rsidRDefault="005567F0">
      <w:r>
        <w:rPr>
          <w:b/>
        </w:rPr>
        <w:t>HOA</w:t>
      </w:r>
      <w:r>
        <w:t xml:space="preserve"> - Đi</w:t>
      </w:r>
      <w:r>
        <w:t>ề</w:t>
      </w:r>
      <w:r>
        <w:t>u không may, mang l</w:t>
      </w:r>
      <w:r>
        <w:t>ạ</w:t>
      </w:r>
      <w:r>
        <w:t>i đau kh</w:t>
      </w:r>
      <w:r>
        <w:rPr>
          <w:u w:val="single"/>
        </w:rPr>
        <w:t>ổ</w:t>
      </w:r>
      <w:r>
        <w:t>, t</w:t>
      </w:r>
      <w:r>
        <w:rPr>
          <w:u w:val="single"/>
        </w:rPr>
        <w:t>ổ</w:t>
      </w:r>
      <w:r>
        <w:t>n th</w:t>
      </w:r>
      <w:r>
        <w:t>ấ</w:t>
      </w:r>
      <w:r>
        <w:t>t to l</w:t>
      </w:r>
      <w:r>
        <w:t>ớ</w:t>
      </w:r>
      <w:r>
        <w:t>n</w:t>
      </w:r>
      <w:r>
        <w:t>.</w:t>
      </w:r>
    </w:p>
    <w:p w:rsidR="00D07C5B" w:rsidRDefault="005567F0">
      <w:r>
        <w:rPr>
          <w:b/>
        </w:rPr>
        <w:t>PHÚC</w:t>
      </w:r>
      <w:r>
        <w:t xml:space="preserve"> - Đi</w:t>
      </w:r>
      <w:r>
        <w:t>ề</w:t>
      </w:r>
      <w:r>
        <w:t>u may m</w:t>
      </w:r>
      <w:r>
        <w:t>ắ</w:t>
      </w:r>
      <w:r>
        <w:t>n, đem đ</w:t>
      </w:r>
      <w:r>
        <w:t>ế</w:t>
      </w:r>
      <w:r>
        <w:t>n nhi</w:t>
      </w:r>
      <w:r>
        <w:t>ề</w:t>
      </w:r>
      <w:r>
        <w:t>u h</w:t>
      </w:r>
      <w:r>
        <w:t>ạ</w:t>
      </w:r>
      <w:r>
        <w:t>nh phúc, l</w:t>
      </w:r>
      <w:r>
        <w:rPr>
          <w:u w:val="single"/>
        </w:rPr>
        <w:t>ợ</w:t>
      </w:r>
      <w:r>
        <w:t>i l</w:t>
      </w:r>
      <w:r>
        <w:t>ộ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>: S</w:t>
      </w:r>
      <w:r>
        <w:rPr>
          <w:u w:val="single"/>
        </w:rPr>
        <w:t>ự</w:t>
      </w:r>
      <w:r>
        <w:t xml:space="preserve"> r</w:t>
      </w:r>
      <w:r>
        <w:t>ằ</w:t>
      </w:r>
      <w:r>
        <w:t>ng: phúc ho</w:t>
      </w:r>
      <w:r>
        <w:rPr>
          <w:u w:val="single"/>
        </w:rPr>
        <w:t>ạ</w:t>
      </w:r>
      <w:r>
        <w:t xml:space="preserve"> đ</w:t>
      </w:r>
      <w:r>
        <w:t>ạ</w:t>
      </w:r>
      <w:r>
        <w:t>o tr</w:t>
      </w:r>
      <w:r>
        <w:t>ờ</w:t>
      </w:r>
      <w:r>
        <w:t>i; C</w:t>
      </w:r>
      <w:r>
        <w:t>ộ</w:t>
      </w:r>
      <w:r>
        <w:t>i ngu</w:t>
      </w:r>
      <w:r>
        <w:t>ồ</w:t>
      </w:r>
      <w:r>
        <w:t>n cũng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lòng ngư</w:t>
      </w:r>
      <w:r>
        <w:t>ờ</w:t>
      </w:r>
      <w:r>
        <w:t>i mà ra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r</w:t>
      </w:r>
      <w:r>
        <w:rPr>
          <w:b/>
          <w:i/>
        </w:rPr>
        <w:t>ủ</w:t>
      </w:r>
      <w:r>
        <w:rPr>
          <w:b/>
          <w:i/>
        </w:rPr>
        <w:t>i -  may, r</w:t>
      </w:r>
      <w:r>
        <w:rPr>
          <w:b/>
          <w:i/>
        </w:rPr>
        <w:t>ủ</w:t>
      </w:r>
      <w:r>
        <w:rPr>
          <w:b/>
          <w:i/>
        </w:rPr>
        <w:t>i ro - may  may m</w:t>
      </w:r>
      <w:r>
        <w:rPr>
          <w:b/>
          <w:i/>
        </w:rPr>
        <w:t>ắ</w:t>
      </w:r>
      <w:r>
        <w:rPr>
          <w:b/>
          <w:i/>
        </w:rPr>
        <w:t>n, xui -</w:t>
      </w:r>
    </w:p>
    <w:p w:rsidR="00D07C5B" w:rsidRDefault="005567F0">
      <w:pPr>
        <w:jc w:val="center"/>
      </w:pPr>
      <w:r>
        <w:rPr>
          <w:b/>
        </w:rPr>
        <w:t>H0ANG PHÍ - TI</w:t>
      </w:r>
      <w:r>
        <w:rPr>
          <w:b/>
        </w:rPr>
        <w:t>Ế</w:t>
      </w:r>
      <w:r>
        <w:rPr>
          <w:b/>
          <w:u w:val="single"/>
        </w:rPr>
        <w:t>T</w:t>
      </w:r>
      <w:r>
        <w:rPr>
          <w:b/>
        </w:rPr>
        <w:t xml:space="preserve"> </w:t>
      </w:r>
      <w:r>
        <w:rPr>
          <w:b/>
          <w:u w:val="single"/>
        </w:rPr>
        <w:t>K</w:t>
      </w:r>
      <w:r>
        <w:rPr>
          <w:b/>
        </w:rPr>
        <w:t>I</w:t>
      </w:r>
      <w:r>
        <w:rPr>
          <w:b/>
        </w:rPr>
        <w:t>Ệ</w:t>
      </w:r>
      <w:r>
        <w:rPr>
          <w:b/>
        </w:rPr>
        <w:t>M</w:t>
      </w:r>
    </w:p>
    <w:p w:rsidR="00D07C5B" w:rsidRDefault="005567F0">
      <w:r>
        <w:rPr>
          <w:b/>
        </w:rPr>
        <w:t>HOANG PHÍ</w:t>
      </w:r>
      <w:r>
        <w:t xml:space="preserve"> - Tiêu </w:t>
      </w:r>
      <w:r>
        <w:rPr>
          <w:u w:val="single"/>
        </w:rPr>
        <w:t>ph</w:t>
      </w:r>
      <w:r>
        <w:t xml:space="preserve">a </w:t>
      </w:r>
      <w:r>
        <w:t>r</w:t>
      </w:r>
      <w:r>
        <w:t>ộ</w:t>
      </w:r>
      <w:r>
        <w:t>ng rãi quá m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t.</w:t>
      </w:r>
    </w:p>
    <w:p w:rsidR="00D07C5B" w:rsidRDefault="005567F0">
      <w:r>
        <w:rPr>
          <w:b/>
        </w:rPr>
        <w:t>TI</w:t>
      </w:r>
      <w:r>
        <w:rPr>
          <w:b/>
        </w:rPr>
        <w:t>Ế</w:t>
      </w:r>
      <w:r>
        <w:rPr>
          <w:b/>
        </w:rPr>
        <w:t>T KI</w:t>
      </w:r>
      <w:r>
        <w:rPr>
          <w:b/>
        </w:rPr>
        <w:t>Ệ</w:t>
      </w:r>
      <w:r>
        <w:rPr>
          <w:b/>
        </w:rPr>
        <w:t>M</w:t>
      </w:r>
      <w:r>
        <w:t xml:space="preserve"> - Tiêu pha dành d</w:t>
      </w:r>
      <w:r>
        <w:rPr>
          <w:u w:val="single"/>
        </w:rPr>
        <w:t>ụ</w:t>
      </w:r>
      <w:r>
        <w:t>m đ</w:t>
      </w:r>
      <w:r>
        <w:rPr>
          <w:u w:val="single"/>
        </w:rPr>
        <w:t>ú</w:t>
      </w:r>
      <w:r>
        <w:t>ng m</w:t>
      </w:r>
      <w:r>
        <w:t>ứ</w:t>
      </w:r>
      <w:r>
        <w:t>c.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Ủ</w:t>
      </w:r>
      <w:r>
        <w:rPr>
          <w:b/>
        </w:rPr>
        <w:t xml:space="preserve"> - KÍN</w:t>
      </w:r>
    </w:p>
    <w:p w:rsidR="00D07C5B" w:rsidRDefault="005567F0">
      <w:r>
        <w:rPr>
          <w:b/>
        </w:rPr>
        <w:t>H</w:t>
      </w:r>
      <w:r>
        <w:rPr>
          <w:b/>
        </w:rPr>
        <w:t>Ở</w:t>
      </w:r>
      <w:r>
        <w:t xml:space="preserve"> - Không đóng, c</w:t>
      </w:r>
      <w:r>
        <w:rPr>
          <w:u w:val="single"/>
        </w:rPr>
        <w:t>ó</w:t>
      </w:r>
      <w:r>
        <w:t xml:space="preserve"> th</w:t>
      </w:r>
      <w:r>
        <w:t>ể</w:t>
      </w:r>
      <w:r>
        <w:t xml:space="preserve"> nhìn t</w:t>
      </w:r>
      <w:r>
        <w:t>ừ</w:t>
      </w:r>
      <w:r>
        <w:t xml:space="preserve"> ngoài vào trong và t</w:t>
      </w:r>
      <w:r>
        <w:t>ừ</w:t>
      </w:r>
      <w:r>
        <w:t xml:space="preserve"> trong có th</w:t>
      </w:r>
      <w:r>
        <w:t>ể</w:t>
      </w:r>
      <w:r>
        <w:t xml:space="preserve"> thoát ra đư</w:t>
      </w:r>
      <w:r>
        <w:t>ợ</w:t>
      </w:r>
      <w:r>
        <w:t>c hay</w:t>
      </w:r>
      <w:r>
        <w:rPr>
          <w:u w:val="single"/>
        </w:rPr>
        <w:t xml:space="preserve"> ý</w:t>
      </w:r>
      <w:r>
        <w:t xml:space="preserve"> nói vi</w:t>
      </w:r>
      <w:r>
        <w:t>ệ</w:t>
      </w:r>
      <w:r>
        <w:t>c đ</w:t>
      </w:r>
      <w:r>
        <w:t>ể</w:t>
      </w:r>
      <w:r>
        <w:t xml:space="preserve"> ngư</w:t>
      </w:r>
      <w:r>
        <w:t>ờ</w:t>
      </w:r>
      <w:r>
        <w:t>i ngoài bi</w:t>
      </w:r>
      <w:r>
        <w:t>ế</w:t>
      </w:r>
      <w:r>
        <w:t>t.</w:t>
      </w:r>
    </w:p>
    <w:p w:rsidR="00D07C5B" w:rsidRDefault="005567F0">
      <w:r>
        <w:rPr>
          <w:b/>
        </w:rPr>
        <w:t>KÍN</w:t>
      </w:r>
      <w:r>
        <w:t xml:space="preserve"> - Đư</w:t>
      </w:r>
      <w:r>
        <w:t>ợ</w:t>
      </w:r>
      <w:r>
        <w:t>c đóng ch</w:t>
      </w:r>
      <w:r>
        <w:t>ặ</w:t>
      </w:r>
      <w:r>
        <w:t>t, t</w:t>
      </w:r>
      <w:r>
        <w:rPr>
          <w:u w:val="single"/>
        </w:rPr>
        <w:t>ừ</w:t>
      </w:r>
      <w:r>
        <w:t xml:space="preserve"> ngoài không th</w:t>
      </w:r>
      <w:r>
        <w:t>ể</w:t>
      </w:r>
      <w:r>
        <w:t xml:space="preserve"> nhìn vào và t</w:t>
      </w:r>
      <w:r>
        <w:t>ừ</w:t>
      </w:r>
      <w:r>
        <w:t xml:space="preserve"> trong </w:t>
      </w:r>
      <w:r>
        <w:t>không th</w:t>
      </w:r>
      <w:r>
        <w:t>ể</w:t>
      </w:r>
      <w:r>
        <w:t xml:space="preserve"> thoát ra đư</w:t>
      </w:r>
      <w:r>
        <w:t>ợ</w:t>
      </w:r>
      <w:r>
        <w:t>c hay</w:t>
      </w:r>
      <w:r>
        <w:rPr>
          <w:u w:val="single"/>
        </w:rPr>
        <w:t xml:space="preserve"> ý</w:t>
      </w:r>
      <w:r>
        <w:t xml:space="preserve"> nói vi</w:t>
      </w:r>
      <w:r>
        <w:t>ệ</w:t>
      </w:r>
      <w:r>
        <w:t>c không đ</w:t>
      </w:r>
      <w:r>
        <w:t>ể</w:t>
      </w:r>
      <w:r>
        <w:t xml:space="preserve"> ngư</w:t>
      </w:r>
      <w:r>
        <w:t>ờ</w:t>
      </w:r>
      <w:r>
        <w:t>i ngoài bi</w:t>
      </w:r>
      <w:r>
        <w:t>ế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</w:t>
      </w:r>
      <w:r>
        <w:t>ử</w:t>
      </w:r>
      <w:r>
        <w:t>a kín n</w:t>
      </w:r>
      <w:r>
        <w:rPr>
          <w:u w:val="single"/>
        </w:rPr>
        <w:t>ử</w:t>
      </w:r>
      <w:r>
        <w:t>a h</w:t>
      </w:r>
      <w:r>
        <w:rPr>
          <w:u w:val="single"/>
        </w:rPr>
        <w:t>ở</w:t>
      </w:r>
      <w:r>
        <w:t xml:space="preserve"> . (Thành ngũ) h</w:t>
      </w:r>
      <w:r>
        <w:rPr>
          <w:u w:val="single"/>
        </w:rPr>
        <w:t>ơ</w:t>
      </w:r>
      <w:r>
        <w:t>n | t</w:t>
      </w:r>
      <w:r>
        <w:rPr>
          <w:u w:val="single"/>
        </w:rPr>
        <w:t>a</w:t>
      </w:r>
      <w:r>
        <w:t>n 350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Tình t</w:t>
      </w:r>
      <w:r>
        <w:rPr>
          <w:u w:val="single"/>
        </w:rPr>
        <w:t>ô</w:t>
      </w:r>
      <w:r>
        <w:t>i m</w:t>
      </w:r>
      <w:r>
        <w:rPr>
          <w:u w:val="single"/>
        </w:rPr>
        <w:t>ở</w:t>
      </w:r>
      <w:r>
        <w:t xml:space="preserve"> gi</w:t>
      </w:r>
      <w:r>
        <w:t>ữ</w:t>
      </w:r>
      <w:r>
        <w:t>a mùa thu; Tình c</w:t>
      </w:r>
      <w:r>
        <w:rPr>
          <w:u w:val="single"/>
        </w:rPr>
        <w:t>ô</w:t>
      </w:r>
      <w:r>
        <w:t xml:space="preserve"> l</w:t>
      </w:r>
      <w:r>
        <w:rPr>
          <w:u w:val="single"/>
        </w:rPr>
        <w:t>ẳ</w:t>
      </w:r>
      <w:r>
        <w:t>ng l</w:t>
      </w:r>
      <w:r>
        <w:t>ặ</w:t>
      </w:r>
      <w:r>
        <w:t>ng k</w:t>
      </w:r>
      <w:r>
        <w:rPr>
          <w:u w:val="single"/>
        </w:rPr>
        <w:t>í</w:t>
      </w:r>
      <w:r>
        <w:t>n như buông t</w:t>
      </w:r>
      <w:r>
        <w:rPr>
          <w:u w:val="single"/>
        </w:rPr>
        <w:t>ằ</w:t>
      </w:r>
      <w:r>
        <w:t>m . (Đêm cu</w:t>
      </w:r>
      <w:r>
        <w:t>ố</w:t>
      </w:r>
      <w:r>
        <w:t>i cùng, Nguy</w:t>
      </w:r>
      <w:r>
        <w:t>ễ</w:t>
      </w:r>
      <w:r>
        <w:t>n Bính)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ở</w:t>
      </w:r>
      <w:r>
        <w:rPr>
          <w:b/>
          <w:i/>
        </w:rPr>
        <w:t xml:space="preserve"> - gi</w:t>
      </w:r>
      <w:r>
        <w:rPr>
          <w:b/>
          <w:i/>
        </w:rPr>
        <w:t>ấ</w:t>
      </w:r>
      <w:r>
        <w:rPr>
          <w:b/>
          <w:i/>
        </w:rPr>
        <w:t>u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</w:t>
      </w:r>
      <w:r>
        <w:t>Gi</w:t>
      </w:r>
      <w:r>
        <w:t>ấ</w:t>
      </w:r>
      <w:r>
        <w:t>u đ</w:t>
      </w:r>
      <w:r>
        <w:t>ầ</w:t>
      </w:r>
      <w:r>
        <w:t>u h</w:t>
      </w:r>
      <w:r>
        <w:rPr>
          <w:u w:val="single"/>
        </w:rPr>
        <w:t>ở</w:t>
      </w:r>
      <w:r>
        <w:t xml:space="preserve"> đuôi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HƠN - KÉM</w:t>
      </w:r>
    </w:p>
    <w:p w:rsidR="00D07C5B" w:rsidRDefault="005567F0">
      <w:r>
        <w:rPr>
          <w:b/>
        </w:rPr>
        <w:t>HƠN</w:t>
      </w:r>
      <w:r>
        <w:t xml:space="preserve"> - </w:t>
      </w:r>
      <w:r>
        <w:rPr>
          <w:u w:val="single"/>
        </w:rPr>
        <w:t>Ổ</w:t>
      </w:r>
      <w:r>
        <w:t xml:space="preserve"> m</w:t>
      </w:r>
      <w:r>
        <w:t>ứ</w:t>
      </w:r>
      <w:r>
        <w:t>c cao trên cá</w:t>
      </w:r>
      <w:r>
        <w:rPr>
          <w:u w:val="single"/>
        </w:rPr>
        <w:t>i</w:t>
      </w:r>
      <w:r>
        <w:t xml:space="preserve"> so sánh.</w:t>
      </w:r>
    </w:p>
    <w:p w:rsidR="00D07C5B" w:rsidRDefault="005567F0">
      <w:r>
        <w:rPr>
          <w:b/>
        </w:rPr>
        <w:t>KÉM</w:t>
      </w:r>
      <w:r>
        <w:t xml:space="preserve"> - </w:t>
      </w:r>
      <w:r>
        <w:rPr>
          <w:u w:val="single"/>
        </w:rPr>
        <w:t>Ở</w:t>
      </w:r>
      <w:r>
        <w:t xml:space="preserve"> m</w:t>
      </w:r>
      <w:r>
        <w:t>ứ</w:t>
      </w:r>
      <w:r>
        <w:t>c th</w:t>
      </w:r>
      <w:r>
        <w:t>ấ</w:t>
      </w:r>
      <w:r>
        <w:t>p dư</w:t>
      </w:r>
      <w:r>
        <w:t>ớ</w:t>
      </w:r>
      <w:r>
        <w:t xml:space="preserve">i cái </w:t>
      </w:r>
      <w:r>
        <w:rPr>
          <w:u w:val="single"/>
        </w:rPr>
        <w:t>s</w:t>
      </w:r>
      <w:r>
        <w:t>o sánh.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Hơn m</w:t>
      </w:r>
      <w:r>
        <w:t>ộ</w:t>
      </w:r>
      <w:r>
        <w:t>t loài hoa đã r</w:t>
      </w:r>
      <w:r>
        <w:t>ụ</w:t>
      </w:r>
      <w:r>
        <w:t>ng cành; Trong vư</w:t>
      </w:r>
      <w:r>
        <w:rPr>
          <w:u w:val="single"/>
        </w:rPr>
        <w:t>ờ</w:t>
      </w:r>
      <w:r>
        <w:t>n s</w:t>
      </w:r>
      <w:r>
        <w:t>ắ</w:t>
      </w:r>
      <w:r>
        <w:t>c đ</w:t>
      </w:r>
      <w:r>
        <w:rPr>
          <w:u w:val="single"/>
        </w:rPr>
        <w:t>ó</w:t>
      </w:r>
      <w:r>
        <w:t xml:space="preserve"> r</w:t>
      </w:r>
      <w:r>
        <w:rPr>
          <w:u w:val="single"/>
        </w:rPr>
        <w:t>ũ</w:t>
      </w:r>
      <w:r>
        <w:t>a màu xanh . (Đây mùa thu t</w:t>
      </w:r>
      <w:r>
        <w:t>ớ</w:t>
      </w:r>
      <w:r>
        <w:t>i, Xuân Di</w:t>
      </w:r>
      <w:r>
        <w:t>ệ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Tân thu thu</w:t>
      </w:r>
      <w:r>
        <w:rPr>
          <w:u w:val="single"/>
        </w:rPr>
        <w:t>ỷ</w:t>
      </w:r>
      <w:r>
        <w:t>, n</w:t>
      </w:r>
      <w:r>
        <w:rPr>
          <w:u w:val="single"/>
        </w:rPr>
        <w:t>é</w:t>
      </w:r>
      <w:r>
        <w:t xml:space="preserve">t xuân sơn; Hoa ghen </w:t>
      </w:r>
      <w:r>
        <w:t>thua th</w:t>
      </w:r>
      <w:r>
        <w:t>ắ</w:t>
      </w:r>
      <w:r>
        <w:t>m, li</w:t>
      </w:r>
      <w:r>
        <w:t>ễ</w:t>
      </w:r>
      <w:r>
        <w:t>u h</w:t>
      </w:r>
      <w:r>
        <w:rPr>
          <w:u w:val="single"/>
        </w:rPr>
        <w:t>ờ</w:t>
      </w:r>
      <w:r>
        <w:t>n kém xanh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lastRenderedPageBreak/>
        <w:t>H</w:t>
      </w:r>
      <w:r>
        <w:rPr>
          <w:b/>
        </w:rPr>
        <w:t>Ữ</w:t>
      </w:r>
      <w:r>
        <w:rPr>
          <w:b/>
        </w:rPr>
        <w:t>N - THI</w:t>
      </w:r>
      <w:r>
        <w:rPr>
          <w:b/>
        </w:rPr>
        <w:t>Ệ</w:t>
      </w:r>
      <w:r>
        <w:rPr>
          <w:b/>
        </w:rPr>
        <w:t>T</w:t>
      </w:r>
    </w:p>
    <w:p w:rsidR="00D07C5B" w:rsidRDefault="005567F0">
      <w:r>
        <w:rPr>
          <w:b/>
        </w:rPr>
        <w:t>HƠN</w:t>
      </w:r>
      <w:r>
        <w:t xml:space="preserve"> - Có nhi</w:t>
      </w:r>
      <w:r>
        <w:t>ề</w:t>
      </w:r>
      <w:r>
        <w:t>u đi</w:t>
      </w:r>
      <w:r>
        <w:t>ề</w:t>
      </w:r>
      <w:r>
        <w:t>u l</w:t>
      </w:r>
      <w:r>
        <w:rPr>
          <w:u w:val="single"/>
        </w:rPr>
        <w:t>ợ</w:t>
      </w:r>
      <w:r>
        <w:t>i so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khác.</w:t>
      </w:r>
    </w:p>
    <w:p w:rsidR="00D07C5B" w:rsidRDefault="005567F0">
      <w:r>
        <w:rPr>
          <w:b/>
        </w:rPr>
        <w:t>THI</w:t>
      </w:r>
      <w:r>
        <w:rPr>
          <w:b/>
        </w:rPr>
        <w:t>Ệ</w:t>
      </w:r>
      <w:r>
        <w:rPr>
          <w:b/>
        </w:rPr>
        <w:t>T</w:t>
      </w:r>
      <w:r>
        <w:t xml:space="preserve"> - Có nhi</w:t>
      </w:r>
      <w:r>
        <w:t>ề</w:t>
      </w:r>
      <w:r>
        <w:t>u đi</w:t>
      </w:r>
      <w:r>
        <w:t>ề</w:t>
      </w:r>
      <w:r>
        <w:t xml:space="preserve">u </w:t>
      </w:r>
      <w:r>
        <w:rPr>
          <w:u w:val="single"/>
        </w:rPr>
        <w:t>b</w:t>
      </w:r>
      <w:r>
        <w:t>ấ</w:t>
      </w:r>
      <w:r>
        <w:t>t l</w:t>
      </w:r>
      <w:r>
        <w:rPr>
          <w:u w:val="single"/>
        </w:rPr>
        <w:t>ợ</w:t>
      </w:r>
      <w:r>
        <w:t>i so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khác.</w:t>
      </w:r>
    </w:p>
    <w:p w:rsidR="00D07C5B" w:rsidRDefault="005567F0">
      <w:pPr>
        <w:ind w:left="720"/>
      </w:pPr>
      <w:r>
        <w:t>Ví d</w:t>
      </w:r>
      <w:r>
        <w:t>ụ</w:t>
      </w:r>
      <w:r>
        <w:t>: V</w:t>
      </w:r>
      <w:r>
        <w:t>ợ</w:t>
      </w:r>
      <w:r>
        <w:t xml:space="preserve"> ch</w:t>
      </w:r>
      <w:r>
        <w:t>ồ</w:t>
      </w:r>
      <w:r>
        <w:t>ng là nghĩa già đ</w:t>
      </w:r>
      <w:r>
        <w:t>ờ</w:t>
      </w:r>
      <w:r>
        <w:t xml:space="preserve">i; Ai </w:t>
      </w:r>
      <w:r>
        <w:rPr>
          <w:u w:val="single"/>
        </w:rPr>
        <w:t>ơ</w:t>
      </w:r>
      <w:r>
        <w:t>i ch</w:t>
      </w:r>
      <w:r>
        <w:rPr>
          <w:u w:val="single"/>
        </w:rPr>
        <w:t>ớ</w:t>
      </w:r>
      <w:r>
        <w:t xml:space="preserve"> ngh</w:t>
      </w:r>
      <w:r>
        <w:rPr>
          <w:u w:val="single"/>
        </w:rPr>
        <w:t>ĩ</w:t>
      </w:r>
      <w:r>
        <w:t xml:space="preserve"> nh</w:t>
      </w:r>
      <w:r>
        <w:t>ữ</w:t>
      </w:r>
      <w:r>
        <w:t>ng l</w:t>
      </w:r>
      <w:r>
        <w:t>ờ</w:t>
      </w:r>
      <w:r>
        <w:t>i thi</w:t>
      </w:r>
      <w:r>
        <w:t>ệ</w:t>
      </w:r>
      <w:r>
        <w:t>t hơn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hơn - kém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Ợ</w:t>
      </w:r>
      <w:r>
        <w:rPr>
          <w:b/>
        </w:rPr>
        <w:t>P - TAN</w:t>
      </w:r>
    </w:p>
    <w:p w:rsidR="00D07C5B" w:rsidRDefault="005567F0">
      <w:r>
        <w:rPr>
          <w:b/>
        </w:rPr>
        <w:t>H</w:t>
      </w:r>
      <w:r>
        <w:rPr>
          <w:b/>
        </w:rPr>
        <w:t>Ợ</w:t>
      </w:r>
      <w:r>
        <w:rPr>
          <w:b/>
        </w:rPr>
        <w:t>P</w:t>
      </w:r>
      <w:r>
        <w:t xml:space="preserve"> - (nói v</w:t>
      </w:r>
      <w:r>
        <w:t>ề</w:t>
      </w:r>
      <w:r>
        <w:t xml:space="preserve"> ngư</w:t>
      </w:r>
      <w:r>
        <w:t>ờ</w:t>
      </w:r>
      <w:r>
        <w:t>i, v</w:t>
      </w:r>
      <w:r>
        <w:t>ậ</w:t>
      </w:r>
      <w:r>
        <w:t>t) Đư</w:t>
      </w:r>
      <w:r>
        <w:t>ợ</w:t>
      </w:r>
      <w:r>
        <w:t>c s</w:t>
      </w:r>
      <w:r>
        <w:rPr>
          <w:u w:val="single"/>
        </w:rPr>
        <w:t>u</w:t>
      </w:r>
      <w:r>
        <w:t>m h</w:t>
      </w:r>
      <w:r>
        <w:t>ọ</w:t>
      </w:r>
      <w:r>
        <w:t>p, đư</w:t>
      </w:r>
      <w:r>
        <w:t>ợ</w:t>
      </w:r>
      <w:r>
        <w:t>c t</w:t>
      </w:r>
      <w:r>
        <w:t>ậ</w:t>
      </w:r>
      <w:r>
        <w:t>p tr</w:t>
      </w:r>
      <w:r>
        <w:rPr>
          <w:u w:val="single"/>
        </w:rPr>
        <w:t>u</w:t>
      </w:r>
      <w:r>
        <w:t>ng l</w:t>
      </w:r>
      <w:r>
        <w:t>ạ</w:t>
      </w:r>
      <w:r>
        <w:t>i cùng lo</w:t>
      </w:r>
      <w:r>
        <w:t>ạ</w:t>
      </w:r>
      <w:r>
        <w:t>i, nhưng l</w:t>
      </w:r>
      <w:r>
        <w:t>ớ</w:t>
      </w:r>
      <w:r>
        <w:t>n hơn.</w:t>
      </w:r>
    </w:p>
    <w:p w:rsidR="00D07C5B" w:rsidRDefault="005567F0">
      <w:r>
        <w:rPr>
          <w:b/>
        </w:rPr>
        <w:t>TAN</w:t>
      </w:r>
      <w:r>
        <w:t xml:space="preserve"> - (nói v</w:t>
      </w:r>
      <w:r>
        <w:t>ề</w:t>
      </w:r>
      <w:r>
        <w:t xml:space="preserve"> ngư</w:t>
      </w:r>
      <w:r>
        <w:t>ờ</w:t>
      </w:r>
      <w:r>
        <w:t>i, v</w:t>
      </w:r>
      <w:r>
        <w:t>ậ</w:t>
      </w:r>
      <w:r>
        <w:t>t) B</w:t>
      </w:r>
      <w:r>
        <w:t>ị</w:t>
      </w:r>
      <w:r>
        <w:t xml:space="preserve"> chia </w:t>
      </w:r>
      <w:r>
        <w:rPr>
          <w:u w:val="single"/>
        </w:rPr>
        <w:t>ly</w:t>
      </w:r>
      <w:r>
        <w:t>, phân tán nhi</w:t>
      </w:r>
      <w:r>
        <w:t>ề</w:t>
      </w:r>
      <w:r>
        <w:t>u nơi.</w:t>
      </w:r>
    </w:p>
    <w:p w:rsidR="00D07C5B" w:rsidRDefault="005567F0">
      <w:pPr>
        <w:ind w:left="720"/>
      </w:pPr>
      <w:r>
        <w:t>Ví d</w:t>
      </w:r>
      <w:r>
        <w:t>ụ</w:t>
      </w:r>
      <w:r>
        <w:t>: R</w:t>
      </w:r>
      <w:r>
        <w:rPr>
          <w:u w:val="single"/>
        </w:rPr>
        <w:t>ồ</w:t>
      </w:r>
      <w:r>
        <w:t>i đây bào h</w:t>
      </w:r>
      <w:r>
        <w:rPr>
          <w:u w:val="single"/>
        </w:rPr>
        <w:t>ợ</w:t>
      </w:r>
      <w:r>
        <w:t>p mây tan; Bi</w:t>
      </w:r>
      <w:r>
        <w:t>ế</w:t>
      </w:r>
      <w:r>
        <w:t>t đâu h</w:t>
      </w:r>
      <w:r>
        <w:t>ạ</w:t>
      </w:r>
      <w:r>
        <w:t>c n</w:t>
      </w:r>
      <w:r>
        <w:t>ộ</w:t>
      </w:r>
      <w:r>
        <w:t>i mây ngàn là đâu . (Truy</w:t>
      </w:r>
      <w:r>
        <w:t>ệ</w:t>
      </w:r>
      <w:r>
        <w:t>n Ki</w:t>
      </w:r>
      <w:r>
        <w:t>ề</w:t>
      </w:r>
      <w:r>
        <w:t>u,</w:t>
      </w:r>
      <w:r>
        <w:t xml:space="preserve"> Nguy</w:t>
      </w:r>
      <w:r>
        <w:t>ễ</w:t>
      </w:r>
      <w:r>
        <w:t>n Du) 351 h</w:t>
      </w:r>
      <w:r>
        <w:t>ợ</w:t>
      </w:r>
      <w:r>
        <w:t>p lý | th</w:t>
      </w:r>
      <w:r>
        <w:t>ự</w:t>
      </w:r>
      <w:r>
        <w:t>c 0</w:t>
      </w:r>
      <w:r>
        <w:rPr>
          <w:u w:val="single"/>
        </w:rPr>
        <w:t>ăi</w:t>
      </w:r>
      <w:r>
        <w:t>) 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Ông t</w:t>
      </w:r>
      <w:r>
        <w:rPr>
          <w:u w:val="single"/>
        </w:rPr>
        <w:t>ơ</w:t>
      </w:r>
      <w:r>
        <w:t xml:space="preserve"> ghét b</w:t>
      </w:r>
      <w:r>
        <w:t>ỏ</w:t>
      </w:r>
      <w:r>
        <w:t xml:space="preserve"> ch</w:t>
      </w:r>
      <w:r>
        <w:rPr>
          <w:u w:val="single"/>
        </w:rPr>
        <w:t>ỉ</w:t>
      </w:r>
      <w:r>
        <w:t xml:space="preserve"> nhau; Chia vui sum h</w:t>
      </w:r>
      <w:r>
        <w:t>ọ</w:t>
      </w:r>
      <w:r>
        <w:t>p đã s</w:t>
      </w:r>
      <w:r>
        <w:rPr>
          <w:u w:val="single"/>
        </w:rPr>
        <w:t>ầ</w:t>
      </w:r>
      <w:r>
        <w:t>u chia ph</w:t>
      </w:r>
      <w:r>
        <w:rPr>
          <w:u w:val="single"/>
        </w:rPr>
        <w:t>ô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Ụ</w:t>
      </w:r>
      <w:r>
        <w:rPr>
          <w:b/>
        </w:rPr>
        <w:t xml:space="preserve">P LÝ - </w:t>
      </w:r>
      <w:r>
        <w:rPr>
          <w:b/>
          <w:u w:val="single"/>
        </w:rPr>
        <w:t>P</w:t>
      </w:r>
      <w:r>
        <w:rPr>
          <w:b/>
        </w:rPr>
        <w:t>HI L</w:t>
      </w:r>
      <w:r>
        <w:rPr>
          <w:b/>
          <w:u w:val="single"/>
        </w:rPr>
        <w:t>Ý</w:t>
      </w:r>
    </w:p>
    <w:p w:rsidR="00D07C5B" w:rsidRDefault="005567F0">
      <w:r>
        <w:rPr>
          <w:b/>
        </w:rPr>
        <w:t>H</w:t>
      </w:r>
      <w:r>
        <w:rPr>
          <w:b/>
        </w:rPr>
        <w:t>Ợ</w:t>
      </w:r>
      <w:r>
        <w:rPr>
          <w:b/>
        </w:rPr>
        <w:t>P LÝ</w:t>
      </w:r>
      <w:r>
        <w:t xml:space="preserve"> - Có cơ s</w:t>
      </w:r>
      <w:r>
        <w:t>ở</w:t>
      </w:r>
      <w:r>
        <w:t xml:space="preserve"> l</w:t>
      </w:r>
      <w:r>
        <w:rPr>
          <w:u w:val="single"/>
        </w:rPr>
        <w:t>ô</w:t>
      </w:r>
      <w:r>
        <w:t>g</w:t>
      </w:r>
      <w:r>
        <w:rPr>
          <w:u w:val="single"/>
        </w:rPr>
        <w:t>í</w:t>
      </w:r>
      <w:r>
        <w:t>c, phù h</w:t>
      </w:r>
      <w:r>
        <w:t>ợ</w:t>
      </w:r>
      <w:r>
        <w:t>p v</w:t>
      </w:r>
      <w:r>
        <w:t>ớ</w:t>
      </w:r>
      <w:r>
        <w:t>i lý trí ho</w:t>
      </w:r>
      <w:r>
        <w:t>ặ</w:t>
      </w:r>
      <w:r>
        <w:t>c có l</w:t>
      </w:r>
      <w:r>
        <w:t>ợ</w:t>
      </w:r>
      <w:r>
        <w:t>i ích th</w:t>
      </w:r>
      <w:r>
        <w:t>ự</w:t>
      </w:r>
      <w:r>
        <w:t>c t</w:t>
      </w:r>
      <w:r>
        <w:t>ế</w:t>
      </w:r>
      <w:r>
        <w:t>. (căn c</w:t>
      </w:r>
      <w:r>
        <w:t>ứ</w:t>
      </w:r>
      <w:r>
        <w:t>)</w:t>
      </w:r>
    </w:p>
    <w:p w:rsidR="00D07C5B" w:rsidRDefault="005567F0">
      <w:r>
        <w:rPr>
          <w:b/>
        </w:rPr>
        <w:t>PHI LÝ</w:t>
      </w:r>
      <w:r>
        <w:t xml:space="preserve"> - Thi</w:t>
      </w:r>
      <w:r>
        <w:t>ế</w:t>
      </w:r>
      <w:r>
        <w:t>u cơ s</w:t>
      </w:r>
      <w:r>
        <w:t>ở</w:t>
      </w:r>
      <w:r>
        <w:t xml:space="preserve"> l</w:t>
      </w:r>
      <w:r>
        <w:rPr>
          <w:u w:val="single"/>
        </w:rPr>
        <w:t>ô</w:t>
      </w:r>
      <w:r>
        <w:t>g</w:t>
      </w:r>
      <w:r>
        <w:rPr>
          <w:u w:val="single"/>
        </w:rPr>
        <w:t>í</w:t>
      </w:r>
      <w:r>
        <w:t>c, không h</w:t>
      </w:r>
      <w:r>
        <w:t>ợ</w:t>
      </w:r>
      <w:r>
        <w:t>p v</w:t>
      </w:r>
      <w:r>
        <w:t>ớ</w:t>
      </w:r>
      <w:r>
        <w:t>i lý trí ho</w:t>
      </w:r>
      <w:r>
        <w:t>ặ</w:t>
      </w:r>
      <w:r>
        <w:t>c không có l</w:t>
      </w:r>
      <w:r>
        <w:t>ợ</w:t>
      </w:r>
      <w:r>
        <w:t>i ích th</w:t>
      </w:r>
      <w:r>
        <w:t>ự</w:t>
      </w:r>
      <w:r>
        <w:t>c t</w:t>
      </w:r>
      <w:r>
        <w:t>ế</w:t>
      </w:r>
      <w:r>
        <w:t>. (căn c</w:t>
      </w:r>
      <w:r>
        <w:t>ứ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>: Giá c</w:t>
      </w:r>
      <w:r>
        <w:rPr>
          <w:u w:val="single"/>
        </w:rPr>
        <w:t>ả</w:t>
      </w:r>
      <w:r>
        <w:t xml:space="preserve"> h</w:t>
      </w:r>
      <w:r>
        <w:rPr>
          <w:u w:val="single"/>
        </w:rPr>
        <w:t>ợ</w:t>
      </w:r>
      <w:r>
        <w:t>p lý.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có lý -  vô lý, h</w:t>
      </w:r>
      <w:r>
        <w:rPr>
          <w:b/>
          <w:i/>
        </w:rPr>
        <w:t>ợ</w:t>
      </w:r>
      <w:r>
        <w:rPr>
          <w:b/>
          <w:i/>
        </w:rPr>
        <w:t>p lý - b</w:t>
      </w:r>
      <w:r>
        <w:rPr>
          <w:b/>
          <w:i/>
        </w:rPr>
        <w:t>ấ</w:t>
      </w:r>
      <w:r>
        <w:rPr>
          <w:b/>
          <w:i/>
          <w:u w:val="single"/>
        </w:rPr>
        <w:t>t</w:t>
      </w:r>
      <w:r>
        <w:rPr>
          <w:b/>
          <w:i/>
        </w:rPr>
        <w:t xml:space="preserve"> h</w:t>
      </w:r>
      <w:r>
        <w:rPr>
          <w:b/>
          <w:i/>
        </w:rPr>
        <w:t>ợ</w:t>
      </w:r>
      <w:r>
        <w:rPr>
          <w:b/>
          <w:i/>
        </w:rPr>
        <w:t xml:space="preserve">p </w:t>
      </w:r>
      <w:r>
        <w:rPr>
          <w:b/>
          <w:i/>
          <w:u w:val="single"/>
        </w:rPr>
        <w:t>l</w:t>
      </w:r>
      <w:r>
        <w:rPr>
          <w:b/>
          <w:i/>
        </w:rPr>
        <w:t>ý</w:t>
      </w:r>
    </w:p>
    <w:p w:rsidR="00D07C5B" w:rsidRDefault="005567F0">
      <w:pPr>
        <w:jc w:val="center"/>
      </w:pPr>
      <w:r>
        <w:rPr>
          <w:b/>
        </w:rPr>
        <w:t>HƯ - NGOAN</w:t>
      </w:r>
    </w:p>
    <w:p w:rsidR="00D07C5B" w:rsidRDefault="005567F0">
      <w:r>
        <w:rPr>
          <w:b/>
        </w:rPr>
        <w:t>HƯ</w:t>
      </w:r>
      <w:r>
        <w:t xml:space="preserve"> - (nói v</w:t>
      </w:r>
      <w:r>
        <w:t>ề</w:t>
      </w:r>
      <w:r>
        <w:t xml:space="preserve"> ngư</w:t>
      </w:r>
      <w:r>
        <w:t>ờ</w:t>
      </w:r>
      <w:r>
        <w:t>i) Có nhi</w:t>
      </w:r>
      <w:r>
        <w:t>ề</w:t>
      </w:r>
      <w:r>
        <w:t xml:space="preserve">u tính </w:t>
      </w:r>
      <w:r>
        <w:rPr>
          <w:u w:val="single"/>
        </w:rPr>
        <w:t>x</w:t>
      </w:r>
      <w:r>
        <w:t>ấ</w:t>
      </w:r>
      <w:r>
        <w:t xml:space="preserve">u, </w:t>
      </w:r>
      <w:r>
        <w:rPr>
          <w:u w:val="single"/>
        </w:rPr>
        <w:t>t</w:t>
      </w:r>
      <w:r>
        <w:t>ậ</w:t>
      </w:r>
      <w:r>
        <w:t>t x</w:t>
      </w:r>
      <w:r>
        <w:t>ấ</w:t>
      </w:r>
      <w:r>
        <w:t>u.</w:t>
      </w:r>
    </w:p>
    <w:p w:rsidR="00D07C5B" w:rsidRDefault="005567F0">
      <w:r>
        <w:rPr>
          <w:b/>
        </w:rPr>
        <w:t>NGOAN</w:t>
      </w:r>
      <w:r>
        <w:t xml:space="preserve"> - (nói v</w:t>
      </w:r>
      <w:r>
        <w:t>ề</w:t>
      </w:r>
      <w:r>
        <w:t xml:space="preserve"> ngư</w:t>
      </w:r>
      <w:r>
        <w:t>ờ</w:t>
      </w:r>
      <w:r>
        <w:t>i) Có nhi</w:t>
      </w:r>
      <w:r>
        <w:t>ề</w:t>
      </w:r>
      <w:r>
        <w:t xml:space="preserve">u </w:t>
      </w:r>
      <w:r>
        <w:rPr>
          <w:u w:val="single"/>
        </w:rPr>
        <w:t>n</w:t>
      </w:r>
      <w:r>
        <w:rPr>
          <w:u w:val="single"/>
        </w:rPr>
        <w:t>ế</w:t>
      </w:r>
      <w:r>
        <w:t>t t</w:t>
      </w:r>
      <w:r>
        <w:t>ố</w:t>
      </w:r>
      <w:r>
        <w:t>t, d</w:t>
      </w:r>
      <w:r>
        <w:t>ễ</w:t>
      </w:r>
      <w:r>
        <w:t xml:space="preserve"> b</w:t>
      </w:r>
      <w:r>
        <w:t>ả</w:t>
      </w:r>
      <w:r>
        <w:t>o, b</w:t>
      </w:r>
      <w:r>
        <w:t>i</w:t>
      </w:r>
      <w:r>
        <w:t>ế</w:t>
      </w:r>
      <w:r>
        <w:t>t nghe l</w:t>
      </w:r>
      <w:r>
        <w:t>ờ</w:t>
      </w:r>
      <w:r>
        <w:t>i, đư</w:t>
      </w:r>
      <w:r>
        <w:t>ợ</w:t>
      </w:r>
      <w:r>
        <w:t>c nhi</w:t>
      </w:r>
      <w:r>
        <w:t>ề</w:t>
      </w:r>
      <w:r>
        <w:t>u ngư</w:t>
      </w:r>
      <w:r>
        <w:t>ờ</w:t>
      </w:r>
      <w:r>
        <w:t>i m</w:t>
      </w:r>
      <w:r>
        <w:rPr>
          <w:u w:val="single"/>
        </w:rPr>
        <w:t>ế</w:t>
      </w:r>
      <w:r>
        <w:t>n.</w:t>
      </w:r>
    </w:p>
    <w:p w:rsidR="00D07C5B" w:rsidRDefault="005567F0">
      <w:pPr>
        <w:jc w:val="center"/>
      </w:pPr>
      <w:r>
        <w:rPr>
          <w:b/>
        </w:rPr>
        <w:t>HƯ - TH</w:t>
      </w:r>
      <w:r>
        <w:rPr>
          <w:b/>
        </w:rPr>
        <w:t>Ự</w:t>
      </w:r>
      <w:r>
        <w:rPr>
          <w:b/>
        </w:rPr>
        <w:t>C</w:t>
      </w:r>
    </w:p>
    <w:p w:rsidR="00D07C5B" w:rsidRDefault="005567F0">
      <w:r>
        <w:rPr>
          <w:b/>
        </w:rPr>
        <w:t>HƯ</w:t>
      </w:r>
      <w:r>
        <w:t xml:space="preserve"> - Không t</w:t>
      </w:r>
      <w:r>
        <w:rPr>
          <w:u w:val="single"/>
        </w:rPr>
        <w:t>ồ</w:t>
      </w:r>
      <w:r>
        <w:t>n t</w:t>
      </w:r>
      <w:r>
        <w:t>ạ</w:t>
      </w:r>
      <w:r>
        <w:t>i th</w:t>
      </w:r>
      <w:r>
        <w:t>ự</w:t>
      </w:r>
      <w:r>
        <w:t>c t</w:t>
      </w:r>
      <w:r>
        <w:rPr>
          <w:u w:val="single"/>
        </w:rPr>
        <w:t>ế</w:t>
      </w:r>
      <w:r>
        <w:t>, gi</w:t>
      </w:r>
      <w:r>
        <w:t>ả</w:t>
      </w:r>
      <w:r>
        <w:t>.</w:t>
      </w:r>
    </w:p>
    <w:p w:rsidR="00D07C5B" w:rsidRDefault="005567F0">
      <w:r>
        <w:rPr>
          <w:b/>
        </w:rPr>
        <w:t>TH</w:t>
      </w:r>
      <w:r>
        <w:rPr>
          <w:b/>
        </w:rPr>
        <w:t>Ự</w:t>
      </w:r>
      <w:r>
        <w:rPr>
          <w:b/>
        </w:rPr>
        <w:t>C</w:t>
      </w:r>
      <w:r>
        <w:t xml:space="preserve"> - Có t</w:t>
      </w:r>
      <w:r>
        <w:t>ồ</w:t>
      </w:r>
      <w:r>
        <w:t>n t</w:t>
      </w:r>
      <w:r>
        <w:t>ạ</w:t>
      </w:r>
      <w:r>
        <w:t>i trong th</w:t>
      </w:r>
      <w:r>
        <w:t>ự</w:t>
      </w:r>
      <w:r>
        <w:t>c t</w:t>
      </w:r>
      <w:r>
        <w:rPr>
          <w:u w:val="single"/>
        </w:rPr>
        <w:t>ế</w:t>
      </w:r>
      <w:r>
        <w:t>, th</w:t>
      </w:r>
      <w:r>
        <w:rPr>
          <w:u w:val="single"/>
        </w:rPr>
        <w:t>ậ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ả</w:t>
      </w:r>
      <w:r>
        <w:rPr>
          <w:b/>
          <w:i/>
        </w:rPr>
        <w:t>o -  th</w:t>
      </w:r>
      <w:r>
        <w:rPr>
          <w:b/>
          <w:i/>
        </w:rPr>
        <w:t>ậ</w:t>
      </w:r>
      <w:r>
        <w:rPr>
          <w:b/>
          <w:i/>
        </w:rPr>
        <w:t>t, gi</w:t>
      </w:r>
      <w:r>
        <w:rPr>
          <w:b/>
          <w:i/>
        </w:rPr>
        <w:t>ả</w:t>
      </w:r>
      <w:r>
        <w:rPr>
          <w:b/>
          <w:i/>
        </w:rPr>
        <w:t xml:space="preserve"> -  th</w:t>
      </w:r>
      <w:r>
        <w:rPr>
          <w:b/>
          <w:i/>
        </w:rPr>
        <w:t>ậ</w:t>
      </w:r>
      <w:r>
        <w:rPr>
          <w:b/>
          <w:i/>
        </w:rPr>
        <w:t>t, k</w:t>
      </w:r>
      <w:r>
        <w:rPr>
          <w:b/>
          <w:i/>
        </w:rPr>
        <w:t>ỳ</w:t>
      </w:r>
      <w:r>
        <w:rPr>
          <w:b/>
          <w:i/>
        </w:rPr>
        <w:t xml:space="preserve"> </w:t>
      </w:r>
      <w:r>
        <w:rPr>
          <w:b/>
          <w:i/>
        </w:rPr>
        <w:t>ả</w:t>
      </w:r>
      <w:r>
        <w:rPr>
          <w:b/>
          <w:i/>
        </w:rPr>
        <w:t>o -  chân th</w:t>
      </w:r>
      <w:r>
        <w:rPr>
          <w:b/>
          <w:i/>
        </w:rPr>
        <w:t>ự</w:t>
      </w:r>
      <w:r>
        <w:rPr>
          <w:b/>
          <w:i/>
        </w:rPr>
        <w:t>c, mơ - th</w:t>
      </w:r>
      <w:r>
        <w:rPr>
          <w:b/>
          <w:i/>
        </w:rPr>
        <w:t>ự</w:t>
      </w:r>
      <w:r>
        <w:rPr>
          <w:b/>
          <w:i/>
        </w:rPr>
        <w:t>c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Đ</w:t>
      </w:r>
      <w:r>
        <w:t>ể</w:t>
      </w:r>
      <w:r>
        <w:t xml:space="preserve"> tôi mơ mãi m</w:t>
      </w:r>
      <w:r>
        <w:rPr>
          <w:u w:val="single"/>
        </w:rPr>
        <w:t>ơ</w:t>
      </w:r>
      <w:r>
        <w:t xml:space="preserve"> nhi</w:t>
      </w:r>
      <w:r>
        <w:t>ề</w:t>
      </w:r>
      <w:r>
        <w:t>u; Tư</w:t>
      </w:r>
      <w:r>
        <w:t>ớ</w:t>
      </w:r>
      <w:r>
        <w:t xml:space="preserve">c </w:t>
      </w:r>
      <w:r>
        <w:rPr>
          <w:u w:val="single"/>
        </w:rPr>
        <w:t>đ</w:t>
      </w:r>
      <w:r>
        <w:t>ay xe v</w:t>
      </w:r>
      <w:r>
        <w:rPr>
          <w:u w:val="single"/>
        </w:rPr>
        <w:t>õ</w:t>
      </w:r>
      <w:r>
        <w:t>ng nhu</w:t>
      </w:r>
      <w:r>
        <w:rPr>
          <w:u w:val="single"/>
        </w:rPr>
        <w:t>ộ</w:t>
      </w:r>
      <w:r>
        <w:t>m đi</w:t>
      </w:r>
      <w:r>
        <w:t>ề</w:t>
      </w:r>
      <w:r>
        <w:t>u ta đi</w:t>
      </w:r>
      <w:r>
        <w:t xml:space="preserve"> . (Gi</w:t>
      </w:r>
      <w:r>
        <w:t>ấ</w:t>
      </w:r>
      <w:r>
        <w:t>c mơ anh lái đò, Nguy</w:t>
      </w:r>
      <w:r>
        <w:t>ễ</w:t>
      </w:r>
      <w:r>
        <w:t>n Bính) hưng th</w:t>
      </w:r>
      <w:r>
        <w:t>ị</w:t>
      </w:r>
      <w:r>
        <w:t>nh | v</w:t>
      </w:r>
      <w:r>
        <w:rPr>
          <w:u w:val="single"/>
        </w:rPr>
        <w:t>ô</w:t>
      </w:r>
      <w:r>
        <w:t xml:space="preserve"> tình 352</w:t>
      </w:r>
    </w:p>
    <w:p w:rsidR="00D07C5B" w:rsidRDefault="005567F0">
      <w:pPr>
        <w:jc w:val="center"/>
      </w:pPr>
      <w:r>
        <w:rPr>
          <w:b/>
        </w:rPr>
        <w:t>HƯNG TH</w:t>
      </w:r>
      <w:r>
        <w:rPr>
          <w:b/>
        </w:rPr>
        <w:t>Ị</w:t>
      </w:r>
      <w:r>
        <w:rPr>
          <w:b/>
        </w:rPr>
        <w:t xml:space="preserve">NH - </w:t>
      </w:r>
      <w:r>
        <w:rPr>
          <w:b/>
          <w:u w:val="single"/>
        </w:rPr>
        <w:t>S</w:t>
      </w:r>
      <w:r>
        <w:rPr>
          <w:b/>
        </w:rPr>
        <w:t>UY V</w:t>
      </w:r>
      <w:r>
        <w:rPr>
          <w:b/>
          <w:u w:val="single"/>
        </w:rPr>
        <w:t>Ũ</w:t>
      </w:r>
      <w:r>
        <w:rPr>
          <w:b/>
          <w:u w:val="single"/>
        </w:rPr>
        <w:t>N</w:t>
      </w:r>
      <w:r>
        <w:rPr>
          <w:b/>
        </w:rPr>
        <w:t>G</w:t>
      </w:r>
    </w:p>
    <w:p w:rsidR="00D07C5B" w:rsidRDefault="005567F0">
      <w:r>
        <w:rPr>
          <w:b/>
        </w:rPr>
        <w:t>HƯNG TH</w:t>
      </w:r>
      <w:r>
        <w:rPr>
          <w:b/>
        </w:rPr>
        <w:t>Ị</w:t>
      </w:r>
      <w:r>
        <w:rPr>
          <w:b/>
        </w:rPr>
        <w:t>NH</w:t>
      </w:r>
      <w:r>
        <w:t xml:space="preserve"> - (nói v</w:t>
      </w:r>
      <w:r>
        <w:t>ề</w:t>
      </w:r>
      <w:r>
        <w:t xml:space="preserve"> </w:t>
      </w:r>
      <w:r>
        <w:rPr>
          <w:u w:val="single"/>
        </w:rPr>
        <w:t>x</w:t>
      </w:r>
      <w:r>
        <w:t>ã h</w:t>
      </w:r>
      <w:r>
        <w:t>ộ</w:t>
      </w:r>
      <w:r>
        <w:t>i...) Có xu hư</w:t>
      </w:r>
      <w:r>
        <w:t>ớ</w:t>
      </w:r>
      <w:r>
        <w:t>ng phát tri</w:t>
      </w:r>
      <w:r>
        <w:t>ể</w:t>
      </w:r>
      <w:r>
        <w:t xml:space="preserve">n </w:t>
      </w:r>
      <w:r>
        <w:rPr>
          <w:u w:val="single"/>
        </w:rPr>
        <w:t>đ</w:t>
      </w:r>
      <w:r>
        <w:t>i lên.</w:t>
      </w:r>
    </w:p>
    <w:p w:rsidR="00D07C5B" w:rsidRDefault="005567F0">
      <w:r>
        <w:rPr>
          <w:b/>
        </w:rPr>
        <w:t>SUY VONG</w:t>
      </w:r>
      <w:r>
        <w:t xml:space="preserve"> - (nói v</w:t>
      </w:r>
      <w:r>
        <w:t>ề</w:t>
      </w:r>
      <w:r>
        <w:t xml:space="preserve"> </w:t>
      </w:r>
      <w:r>
        <w:rPr>
          <w:u w:val="single"/>
        </w:rPr>
        <w:t>x</w:t>
      </w:r>
      <w:r>
        <w:t>ã h</w:t>
      </w:r>
      <w:r>
        <w:t>ộ</w:t>
      </w:r>
      <w:r>
        <w:t>i...) Có xu hư</w:t>
      </w:r>
      <w:r>
        <w:t>ớ</w:t>
      </w:r>
      <w:r>
        <w:t>ng th</w:t>
      </w:r>
      <w:r>
        <w:t>ụ</w:t>
      </w:r>
      <w:r>
        <w:t>t l</w:t>
      </w:r>
      <w:r>
        <w:rPr>
          <w:u w:val="single"/>
        </w:rPr>
        <w:t>ù</w:t>
      </w:r>
      <w:r>
        <w:t>i, k</w:t>
      </w:r>
      <w:r>
        <w:rPr>
          <w:u w:val="single"/>
        </w:rPr>
        <w:t>é</w:t>
      </w:r>
      <w:r>
        <w:t>m sút.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ự</w:t>
      </w:r>
      <w:r>
        <w:rPr>
          <w:b/>
          <w:i/>
        </w:rPr>
        <w:t>c th</w:t>
      </w:r>
      <w:r>
        <w:rPr>
          <w:b/>
          <w:i/>
        </w:rPr>
        <w:t>ị</w:t>
      </w:r>
      <w:r>
        <w:rPr>
          <w:b/>
          <w:i/>
        </w:rPr>
        <w:t>nh -  suy vong, hưng t</w:t>
      </w:r>
      <w:r>
        <w:rPr>
          <w:b/>
          <w:i/>
        </w:rPr>
        <w:t>h</w:t>
      </w:r>
      <w:r>
        <w:rPr>
          <w:b/>
          <w:i/>
        </w:rPr>
        <w:t>ị</w:t>
      </w:r>
      <w:r>
        <w:rPr>
          <w:b/>
          <w:i/>
        </w:rPr>
        <w:t>nh - suy  suy tàn, phôn th</w:t>
      </w:r>
      <w:r>
        <w:rPr>
          <w:b/>
          <w:i/>
        </w:rPr>
        <w:t>ị</w:t>
      </w:r>
      <w:r>
        <w:rPr>
          <w:b/>
          <w:i/>
        </w:rPr>
        <w:t>nh -</w:t>
      </w:r>
    </w:p>
    <w:p w:rsidR="00D07C5B" w:rsidRDefault="005567F0">
      <w:pPr>
        <w:ind w:left="720"/>
      </w:pPr>
      <w:r>
        <w:rPr>
          <w:b/>
          <w:i/>
        </w:rPr>
        <w:t>v</w:t>
      </w:r>
      <w:r>
        <w:rPr>
          <w:b/>
          <w:i/>
        </w:rPr>
        <w:t>ỉ</w:t>
      </w:r>
      <w:r>
        <w:rPr>
          <w:b/>
          <w:i/>
        </w:rPr>
        <w:t>, th</w:t>
      </w:r>
      <w:r>
        <w:rPr>
          <w:b/>
          <w:i/>
        </w:rPr>
        <w:t>ị</w:t>
      </w:r>
      <w:r>
        <w:rPr>
          <w:b/>
          <w:i/>
        </w:rPr>
        <w:t>nh -  suy, th</w:t>
      </w:r>
      <w:r>
        <w:rPr>
          <w:b/>
          <w:i/>
        </w:rPr>
        <w:t>ị</w:t>
      </w:r>
      <w:r>
        <w:rPr>
          <w:b/>
          <w:i/>
        </w:rPr>
        <w:t>nh tr</w:t>
      </w:r>
      <w:r>
        <w:rPr>
          <w:b/>
          <w:i/>
        </w:rPr>
        <w:t>ị</w:t>
      </w:r>
      <w:r>
        <w:rPr>
          <w:b/>
          <w:i/>
        </w:rPr>
        <w:t xml:space="preserve"> -  suy tàn, th</w:t>
      </w:r>
      <w:r>
        <w:rPr>
          <w:b/>
          <w:i/>
        </w:rPr>
        <w:t>ị</w:t>
      </w:r>
      <w:r>
        <w:rPr>
          <w:b/>
          <w:i/>
        </w:rPr>
        <w:t>nh vư</w:t>
      </w:r>
      <w:r>
        <w:rPr>
          <w:b/>
          <w:i/>
        </w:rPr>
        <w:t>ợ</w:t>
      </w:r>
      <w:r>
        <w:rPr>
          <w:b/>
          <w:i/>
        </w:rPr>
        <w:t>ng - su</w:t>
      </w:r>
      <w:r>
        <w:rPr>
          <w:b/>
          <w:i/>
          <w:u w:val="single"/>
        </w:rPr>
        <w:t>y</w:t>
      </w:r>
      <w:r>
        <w:rPr>
          <w:b/>
          <w:i/>
        </w:rPr>
        <w:t xml:space="preserve"> t</w:t>
      </w:r>
      <w:r>
        <w:rPr>
          <w:b/>
          <w:i/>
          <w:u w:val="single"/>
        </w:rPr>
        <w:t>à</w:t>
      </w:r>
      <w:r>
        <w:rPr>
          <w:b/>
          <w:i/>
        </w:rPr>
        <w:t>n.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Ứ</w:t>
      </w:r>
      <w:r>
        <w:rPr>
          <w:b/>
        </w:rPr>
        <w:t>NG - TUNG</w:t>
      </w:r>
    </w:p>
    <w:p w:rsidR="00D07C5B" w:rsidRDefault="005567F0">
      <w:r>
        <w:rPr>
          <w:b/>
        </w:rPr>
        <w:t>H</w:t>
      </w:r>
      <w:r>
        <w:rPr>
          <w:b/>
        </w:rPr>
        <w:t>Ứ</w:t>
      </w:r>
      <w:r>
        <w:rPr>
          <w:b/>
        </w:rPr>
        <w:t>NG</w:t>
      </w:r>
      <w:r>
        <w:t xml:space="preserve"> - Đ</w:t>
      </w:r>
      <w:r>
        <w:rPr>
          <w:u w:val="single"/>
        </w:rPr>
        <w:t>ó</w:t>
      </w:r>
      <w:r>
        <w:t>n l</w:t>
      </w:r>
      <w:r>
        <w:rPr>
          <w:u w:val="single"/>
        </w:rPr>
        <w:t>ấ</w:t>
      </w:r>
      <w:r>
        <w:t>y m</w:t>
      </w:r>
      <w:r>
        <w:t>ộ</w:t>
      </w:r>
      <w:r>
        <w:t>t s</w:t>
      </w:r>
      <w:r>
        <w:t>ự</w:t>
      </w:r>
      <w:r>
        <w:t xml:space="preserve"> v</w:t>
      </w:r>
      <w:r>
        <w:t>ậ</w:t>
      </w:r>
      <w:r>
        <w:t>t đang rơi xu</w:t>
      </w:r>
      <w:r>
        <w:t>ố</w:t>
      </w:r>
      <w:r>
        <w:t>ng.</w:t>
      </w:r>
    </w:p>
    <w:p w:rsidR="00D07C5B" w:rsidRDefault="005567F0">
      <w:r>
        <w:rPr>
          <w:b/>
        </w:rPr>
        <w:t>TUNG</w:t>
      </w:r>
      <w:r>
        <w:t xml:space="preserve"> - Ném m</w:t>
      </w:r>
      <w:r>
        <w:t>ộ</w:t>
      </w:r>
      <w:r>
        <w:t>t v</w:t>
      </w:r>
      <w:r>
        <w:t>ậ</w:t>
      </w:r>
      <w:r>
        <w:t>t nào đ</w:t>
      </w:r>
      <w:r>
        <w:rPr>
          <w:u w:val="single"/>
        </w:rPr>
        <w:t>ó</w:t>
      </w:r>
      <w:r>
        <w:t xml:space="preserve"> l</w:t>
      </w:r>
      <w:r>
        <w:rPr>
          <w:u w:val="single"/>
        </w:rPr>
        <w:t>ê</w:t>
      </w:r>
      <w:r>
        <w:t>n cao.</w:t>
      </w:r>
    </w:p>
    <w:p w:rsidR="00D07C5B" w:rsidRDefault="005567F0">
      <w:pPr>
        <w:ind w:left="720"/>
      </w:pPr>
      <w:r>
        <w:t>Ví d</w:t>
      </w:r>
      <w:r>
        <w:t>ụ</w:t>
      </w:r>
      <w:r>
        <w:t>: K</w:t>
      </w:r>
      <w:r>
        <w:rPr>
          <w:u w:val="single"/>
        </w:rPr>
        <w:t>ẻ</w:t>
      </w:r>
      <w:r>
        <w:t xml:space="preserve"> tung ngư</w:t>
      </w:r>
      <w:r>
        <w:t>ờ</w:t>
      </w:r>
      <w:r>
        <w:t>i h</w:t>
      </w:r>
      <w:r>
        <w:rPr>
          <w:u w:val="single"/>
        </w:rPr>
        <w:t>ứ</w:t>
      </w:r>
      <w:r>
        <w:t>ng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Ữ</w:t>
      </w:r>
      <w:r>
        <w:rPr>
          <w:b/>
        </w:rPr>
        <w:t>U - T</w:t>
      </w:r>
      <w:r>
        <w:rPr>
          <w:b/>
        </w:rPr>
        <w:t>Ả</w:t>
      </w:r>
    </w:p>
    <w:p w:rsidR="00D07C5B" w:rsidRDefault="005567F0">
      <w:r>
        <w:rPr>
          <w:b/>
        </w:rPr>
        <w:t>H</w:t>
      </w:r>
      <w:r>
        <w:rPr>
          <w:b/>
        </w:rPr>
        <w:t>Ữ</w:t>
      </w:r>
      <w:r>
        <w:rPr>
          <w:b/>
        </w:rPr>
        <w:t>U</w:t>
      </w:r>
      <w:r>
        <w:t xml:space="preserve"> -  Nghĩa Hán - Vi</w:t>
      </w:r>
      <w:r>
        <w:t>ệ</w:t>
      </w:r>
      <w:r>
        <w:t>t</w:t>
      </w:r>
      <w:r>
        <w:t xml:space="preserve"> </w:t>
      </w:r>
      <w:r>
        <w:rPr>
          <w:u w:val="single"/>
        </w:rPr>
        <w:t>c</w:t>
      </w:r>
      <w:r>
        <w:t>ó nghĩa nh</w:t>
      </w:r>
      <w:r>
        <w:rPr>
          <w:u w:val="single"/>
        </w:rPr>
        <w:t>ư</w:t>
      </w:r>
      <w:r>
        <w:t xml:space="preserve"> ph</w:t>
      </w:r>
      <w:r>
        <w:t>ả</w:t>
      </w:r>
      <w:r>
        <w:t>i.</w:t>
      </w:r>
    </w:p>
    <w:p w:rsidR="00D07C5B" w:rsidRDefault="005567F0">
      <w:r>
        <w:rPr>
          <w:b/>
        </w:rPr>
        <w:t>T</w:t>
      </w:r>
      <w:r>
        <w:rPr>
          <w:b/>
        </w:rPr>
        <w:t>Ả</w:t>
      </w:r>
      <w:r>
        <w:t xml:space="preserve"> -  Nghĩa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>ó nghĩa nh</w:t>
      </w:r>
      <w:r>
        <w:rPr>
          <w:u w:val="single"/>
        </w:rPr>
        <w:t>ư</w:t>
      </w:r>
      <w:r>
        <w:t xml:space="preserve"> trái.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</w:t>
      </w:r>
      <w:r>
        <w:rPr>
          <w:u w:val="single"/>
        </w:rPr>
        <w:t>ả</w:t>
      </w:r>
      <w:r>
        <w:t xml:space="preserve"> xung h</w:t>
      </w:r>
      <w:r>
        <w:rPr>
          <w:u w:val="single"/>
        </w:rPr>
        <w:t>ữ</w:t>
      </w:r>
      <w:r>
        <w:t>u đ</w:t>
      </w:r>
      <w:r>
        <w:t>ộ</w:t>
      </w:r>
      <w:r>
        <w:t xml:space="preserve">i. Ví </w:t>
      </w:r>
      <w:r>
        <w:rPr>
          <w:u w:val="single"/>
        </w:rPr>
        <w:t>đ</w:t>
      </w:r>
      <w:r>
        <w:rPr>
          <w:u w:val="single"/>
        </w:rPr>
        <w:t>ụ</w:t>
      </w:r>
      <w:r>
        <w:t xml:space="preserve"> 2: Vân Tiên t</w:t>
      </w:r>
      <w:r>
        <w:rPr>
          <w:u w:val="single"/>
        </w:rPr>
        <w:t>ả</w:t>
      </w:r>
      <w:r>
        <w:t xml:space="preserve"> </w:t>
      </w:r>
      <w:r>
        <w:rPr>
          <w:u w:val="single"/>
        </w:rPr>
        <w:t>đ</w:t>
      </w:r>
      <w:r>
        <w:t>ộ</w:t>
      </w:r>
      <w:r>
        <w:t>t h</w:t>
      </w:r>
      <w:r>
        <w:t>ữ</w:t>
      </w:r>
      <w:r>
        <w:t>u xung; Khác nào Tri</w:t>
      </w:r>
      <w:r>
        <w:t>ệ</w:t>
      </w:r>
      <w:r>
        <w:t>u T</w:t>
      </w:r>
      <w:r>
        <w:rPr>
          <w:u w:val="single"/>
        </w:rPr>
        <w:t>ử</w:t>
      </w:r>
      <w:r>
        <w:t xml:space="preserve"> m</w:t>
      </w:r>
      <w:r>
        <w:rPr>
          <w:u w:val="single"/>
        </w:rPr>
        <w:t>ó vn</w:t>
      </w:r>
      <w:r>
        <w:t xml:space="preserve"> Đương Dương . (L</w:t>
      </w:r>
      <w:r>
        <w:t>ụ</w:t>
      </w:r>
      <w:r>
        <w:t>c Vân Tiên, Nguy</w:t>
      </w:r>
      <w:r>
        <w:t>ễ</w:t>
      </w:r>
      <w:r>
        <w:t>n Đình Chi</w:t>
      </w:r>
      <w:r>
        <w:t>ể</w:t>
      </w:r>
      <w:r>
        <w:t>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ữ</w:t>
      </w:r>
      <w:r>
        <w:rPr>
          <w:b/>
          <w:i/>
        </w:rPr>
        <w:t>u khuynh -  t</w:t>
      </w:r>
      <w:r>
        <w:rPr>
          <w:b/>
          <w:i/>
        </w:rPr>
        <w:t>ả</w:t>
      </w:r>
      <w:r>
        <w:rPr>
          <w:b/>
          <w:i/>
        </w:rPr>
        <w:t xml:space="preserve"> khuynh, ph</w:t>
      </w:r>
      <w:r>
        <w:rPr>
          <w:b/>
          <w:i/>
        </w:rPr>
        <w:t>ả</w:t>
      </w:r>
      <w:r>
        <w:rPr>
          <w:b/>
          <w:i/>
        </w:rPr>
        <w:t>i - trái.</w:t>
      </w:r>
    </w:p>
    <w:p w:rsidR="00D07C5B" w:rsidRDefault="005567F0">
      <w:pPr>
        <w:jc w:val="center"/>
      </w:pPr>
      <w:r>
        <w:rPr>
          <w:b/>
        </w:rPr>
        <w:t>H</w:t>
      </w:r>
      <w:r>
        <w:rPr>
          <w:b/>
        </w:rPr>
        <w:t>Ữ</w:t>
      </w:r>
      <w:r>
        <w:rPr>
          <w:b/>
        </w:rPr>
        <w:t xml:space="preserve">U </w:t>
      </w:r>
      <w:r>
        <w:rPr>
          <w:b/>
        </w:rPr>
        <w:t>Ý - V</w:t>
      </w:r>
      <w:r>
        <w:rPr>
          <w:b/>
          <w:u w:val="single"/>
        </w:rPr>
        <w:t>Ô</w:t>
      </w:r>
      <w:r>
        <w:rPr>
          <w:b/>
        </w:rPr>
        <w:t xml:space="preserve"> TÌ</w:t>
      </w:r>
      <w:r>
        <w:rPr>
          <w:b/>
          <w:u w:val="single"/>
        </w:rPr>
        <w:t>N</w:t>
      </w:r>
      <w:r>
        <w:rPr>
          <w:b/>
        </w:rPr>
        <w:t>H</w:t>
      </w:r>
    </w:p>
    <w:p w:rsidR="00D07C5B" w:rsidRDefault="005567F0">
      <w:r>
        <w:rPr>
          <w:b/>
        </w:rPr>
        <w:t>H</w:t>
      </w:r>
      <w:r>
        <w:rPr>
          <w:b/>
        </w:rPr>
        <w:t>Ữ</w:t>
      </w:r>
      <w:r>
        <w:rPr>
          <w:b/>
        </w:rPr>
        <w:t>U Ý</w:t>
      </w:r>
      <w:r>
        <w:t xml:space="preserve"> - Đ</w:t>
      </w:r>
      <w:r>
        <w:t>ị</w:t>
      </w:r>
      <w:r>
        <w:t>nh t</w:t>
      </w:r>
      <w:r>
        <w:rPr>
          <w:u w:val="single"/>
        </w:rPr>
        <w:t>âm</w:t>
      </w:r>
      <w:r>
        <w:t xml:space="preserve"> làm vi</w:t>
      </w:r>
      <w:r>
        <w:t>ệ</w:t>
      </w:r>
      <w:r>
        <w:t>c gì đó.</w:t>
      </w:r>
    </w:p>
    <w:p w:rsidR="00D07C5B" w:rsidRDefault="005567F0">
      <w:r>
        <w:rPr>
          <w:b/>
        </w:rPr>
        <w:t>VÔ TÌNH</w:t>
      </w:r>
      <w:r>
        <w:t xml:space="preserve"> - Không ch</w:t>
      </w:r>
      <w:r>
        <w:rPr>
          <w:u w:val="single"/>
        </w:rPr>
        <w:t>ủ</w:t>
      </w:r>
      <w:r>
        <w:t xml:space="preserve"> tâm làm vi</w:t>
      </w:r>
      <w:r>
        <w:t>ệ</w:t>
      </w:r>
      <w:r>
        <w:t>c gì đó. 353 hy v</w:t>
      </w:r>
      <w:r>
        <w:rPr>
          <w:u w:val="single"/>
        </w:rPr>
        <w:t>ọ</w:t>
      </w:r>
      <w:r>
        <w:t>ng | th</w:t>
      </w:r>
      <w:r>
        <w:rPr>
          <w:u w:val="single"/>
        </w:rPr>
        <w:t>ấ</w:t>
      </w:r>
      <w:r>
        <w:t>t v</w:t>
      </w:r>
      <w:r>
        <w:t>ọ</w:t>
      </w:r>
      <w: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Vô tình đ</w:t>
      </w:r>
      <w:r>
        <w:t>ể</w:t>
      </w:r>
      <w:r>
        <w:t xml:space="preserve"> gi</w:t>
      </w:r>
      <w:r>
        <w:rPr>
          <w:u w:val="single"/>
        </w:rPr>
        <w:t>ó</w:t>
      </w:r>
      <w:r>
        <w:t xml:space="preserve"> hôn lên má; B</w:t>
      </w:r>
      <w:r>
        <w:rPr>
          <w:u w:val="single"/>
        </w:rPr>
        <w:t>ẽ</w:t>
      </w:r>
      <w:r>
        <w:t>n l</w:t>
      </w:r>
      <w:r>
        <w:rPr>
          <w:u w:val="single"/>
        </w:rPr>
        <w:t>ẽ</w:t>
      </w:r>
      <w:r>
        <w:t>n làm sao lúc n</w:t>
      </w:r>
      <w:r>
        <w:rPr>
          <w:u w:val="single"/>
        </w:rPr>
        <w:t>ử</w:t>
      </w:r>
      <w:r>
        <w:t>a đêm . (B</w:t>
      </w:r>
      <w:r>
        <w:t>ế</w:t>
      </w:r>
      <w:r>
        <w:t>n l</w:t>
      </w:r>
      <w:r>
        <w:t>ẽ</w:t>
      </w:r>
      <w:r>
        <w:t>n, Hàn M</w:t>
      </w:r>
      <w:r>
        <w:t>ặ</w:t>
      </w:r>
      <w:r>
        <w:t>c T</w:t>
      </w:r>
      <w:r>
        <w:t>ủ</w:t>
      </w:r>
      <w:r>
        <w:t>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ố</w:t>
      </w:r>
      <w:r>
        <w:rPr>
          <w:b/>
          <w:i/>
        </w:rPr>
        <w:t xml:space="preserve"> ý -  vô tình, c</w:t>
      </w:r>
      <w:r>
        <w:rPr>
          <w:b/>
          <w:i/>
        </w:rPr>
        <w:t>ố</w:t>
      </w:r>
      <w:r>
        <w:rPr>
          <w:b/>
          <w:i/>
        </w:rPr>
        <w:t xml:space="preserve"> ý - vô ý.</w:t>
      </w:r>
    </w:p>
    <w:p w:rsidR="00D07C5B" w:rsidRDefault="005567F0">
      <w:pPr>
        <w:ind w:left="720"/>
      </w:pPr>
      <w:r>
        <w:t>H</w:t>
      </w:r>
      <w:r>
        <w:rPr>
          <w:u w:val="single"/>
        </w:rPr>
        <w:t>Y</w:t>
      </w:r>
      <w:r>
        <w:t xml:space="preserve"> V</w:t>
      </w:r>
      <w:r>
        <w:t>Ọ</w:t>
      </w:r>
      <w:r>
        <w:rPr>
          <w:u w:val="single"/>
        </w:rPr>
        <w:t>N</w:t>
      </w:r>
      <w:r>
        <w:t>G</w:t>
      </w:r>
    </w:p>
    <w:p w:rsidR="00D07C5B" w:rsidRDefault="005567F0">
      <w:pPr>
        <w:ind w:left="720"/>
      </w:pPr>
      <w:r>
        <w:lastRenderedPageBreak/>
        <w:t>TH</w:t>
      </w:r>
      <w:r>
        <w:t>Ấ</w:t>
      </w:r>
      <w:r>
        <w:rPr>
          <w:u w:val="single"/>
        </w:rPr>
        <w:t>T</w:t>
      </w:r>
      <w:r>
        <w:t xml:space="preserve"> V</w:t>
      </w:r>
      <w:r>
        <w:rPr>
          <w:u w:val="single"/>
        </w:rPr>
        <w:t>Ụ</w:t>
      </w:r>
      <w:r>
        <w:t>NG</w:t>
      </w:r>
    </w:p>
    <w:p w:rsidR="00D07C5B" w:rsidRDefault="005567F0">
      <w:r>
        <w:rPr>
          <w:b/>
        </w:rPr>
        <w:t>HY V</w:t>
      </w:r>
      <w:r>
        <w:rPr>
          <w:b/>
        </w:rPr>
        <w:t>Ọ</w:t>
      </w:r>
      <w:r>
        <w:rPr>
          <w:b/>
        </w:rPr>
        <w:t>NG</w:t>
      </w:r>
      <w:r>
        <w:t xml:space="preserve"> - Tin tư</w:t>
      </w:r>
      <w:r>
        <w:t>ở</w:t>
      </w:r>
      <w:r>
        <w:t>ng và ch</w:t>
      </w:r>
      <w:r>
        <w:rPr>
          <w:u w:val="single"/>
        </w:rPr>
        <w:t>ờ</w:t>
      </w:r>
      <w:r>
        <w:t xml:space="preserve"> mong đi</w:t>
      </w:r>
      <w:r>
        <w:t>ề</w:t>
      </w:r>
      <w:r>
        <w:t>u gì đó nh</w:t>
      </w:r>
      <w:r>
        <w:t>ấ</w:t>
      </w:r>
      <w:r>
        <w:t>t đ</w:t>
      </w:r>
      <w:r>
        <w:t>ị</w:t>
      </w:r>
      <w:r>
        <w:t>nh s</w:t>
      </w:r>
      <w:r>
        <w:t>ẽ</w:t>
      </w:r>
      <w:r>
        <w:t xml:space="preserve"> x</w:t>
      </w:r>
      <w:r>
        <w:t>ả</w:t>
      </w:r>
      <w:r>
        <w:t>y ra.</w:t>
      </w:r>
    </w:p>
    <w:p w:rsidR="00D07C5B" w:rsidRDefault="005567F0">
      <w:r>
        <w:rPr>
          <w:b/>
        </w:rPr>
        <w:t>TH</w:t>
      </w:r>
      <w:r>
        <w:rPr>
          <w:b/>
        </w:rPr>
        <w:t>Ấ</w:t>
      </w:r>
      <w:r>
        <w:rPr>
          <w:b/>
        </w:rPr>
        <w:t>T V</w:t>
      </w:r>
      <w:r>
        <w:rPr>
          <w:b/>
        </w:rPr>
        <w:t>Ọ</w:t>
      </w:r>
      <w:r>
        <w:rPr>
          <w:b/>
        </w:rPr>
        <w:t>NG</w:t>
      </w:r>
      <w:r>
        <w:t xml:space="preserve"> - M</w:t>
      </w:r>
      <w:r>
        <w:t>ấ</w:t>
      </w:r>
      <w:r>
        <w:t>t h</w:t>
      </w:r>
      <w:r>
        <w:t>ế</w:t>
      </w:r>
      <w:r>
        <w:t>t tin tư</w:t>
      </w:r>
      <w:r>
        <w:rPr>
          <w:u w:val="single"/>
        </w:rPr>
        <w:t>ở</w:t>
      </w:r>
      <w:r>
        <w:t>ng đi</w:t>
      </w:r>
      <w:r>
        <w:t>ề</w:t>
      </w:r>
      <w:r>
        <w:t>u gì đó v</w:t>
      </w:r>
      <w:r>
        <w:rPr>
          <w:u w:val="single"/>
        </w:rPr>
        <w:t>ố</w:t>
      </w:r>
      <w:r>
        <w:t>n đang mong đ</w:t>
      </w:r>
      <w:r>
        <w:t>ợ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hy v</w:t>
      </w:r>
      <w:r>
        <w:rPr>
          <w:b/>
          <w:i/>
        </w:rPr>
        <w:t>ọ</w:t>
      </w:r>
      <w:r>
        <w:rPr>
          <w:b/>
          <w:i/>
        </w:rPr>
        <w:t>ng -  tuy</w:t>
      </w:r>
      <w:r>
        <w:rPr>
          <w:b/>
          <w:i/>
        </w:rPr>
        <w:t>ệ</w:t>
      </w:r>
      <w:r>
        <w:rPr>
          <w:b/>
          <w:i/>
        </w:rPr>
        <w:t>t v</w:t>
      </w:r>
      <w:r>
        <w:rPr>
          <w:b/>
          <w:i/>
        </w:rPr>
        <w:t>ọ</w:t>
      </w:r>
      <w:r>
        <w:rPr>
          <w:b/>
          <w:i/>
        </w:rPr>
        <w:t>ng, k</w:t>
      </w:r>
      <w:r>
        <w:rPr>
          <w:b/>
          <w:i/>
        </w:rPr>
        <w:t>ỳ</w:t>
      </w:r>
      <w:r>
        <w:rPr>
          <w:b/>
          <w:i/>
        </w:rPr>
        <w:t xml:space="preserve"> v</w:t>
      </w:r>
      <w:r>
        <w:rPr>
          <w:b/>
          <w:i/>
        </w:rPr>
        <w:t>ọ</w:t>
      </w:r>
      <w:r>
        <w:rPr>
          <w:b/>
          <w:i/>
        </w:rPr>
        <w:t>ng - th</w:t>
      </w:r>
      <w:r>
        <w:rPr>
          <w:b/>
          <w:i/>
        </w:rPr>
        <w:t>ấ</w:t>
      </w:r>
      <w:r>
        <w:rPr>
          <w:b/>
          <w:i/>
          <w:u w:val="single"/>
        </w:rPr>
        <w:t>t</w:t>
      </w:r>
      <w:r>
        <w:rPr>
          <w:b/>
          <w:i/>
        </w:rPr>
        <w:t xml:space="preserve"> </w:t>
      </w:r>
      <w:r>
        <w:rPr>
          <w:b/>
          <w:i/>
          <w:u w:val="single"/>
        </w:rPr>
        <w:t>v</w:t>
      </w:r>
      <w:r>
        <w:rPr>
          <w:b/>
          <w:i/>
        </w:rPr>
        <w:t>ọ</w:t>
      </w:r>
      <w:r>
        <w:rPr>
          <w:b/>
          <w:i/>
        </w:rPr>
        <w:t>ng. E;</w:t>
      </w:r>
    </w:p>
    <w:p w:rsidR="00D07C5B" w:rsidRDefault="005567F0">
      <w:pPr>
        <w:jc w:val="center"/>
      </w:pPr>
      <w:r>
        <w:rPr>
          <w:b/>
        </w:rPr>
        <w:t>IM L</w:t>
      </w:r>
      <w:r>
        <w:rPr>
          <w:b/>
        </w:rPr>
        <w:t>Ặ</w:t>
      </w:r>
      <w:r>
        <w:rPr>
          <w:b/>
        </w:rPr>
        <w:t xml:space="preserve">NG - </w:t>
      </w:r>
      <w:r>
        <w:rPr>
          <w:b/>
        </w:rPr>
        <w:t>Ồ</w:t>
      </w:r>
      <w:r>
        <w:rPr>
          <w:b/>
        </w:rPr>
        <w:t>N À0</w:t>
      </w:r>
    </w:p>
    <w:p w:rsidR="00D07C5B" w:rsidRDefault="005567F0">
      <w:r>
        <w:rPr>
          <w:b/>
        </w:rPr>
        <w:t>IM L</w:t>
      </w:r>
      <w:r>
        <w:rPr>
          <w:b/>
        </w:rPr>
        <w:t>Ặ</w:t>
      </w:r>
      <w:r>
        <w:rPr>
          <w:b/>
        </w:rPr>
        <w:t>NG</w:t>
      </w:r>
      <w:r>
        <w:t xml:space="preserve"> - Không có t</w:t>
      </w:r>
      <w:r>
        <w:rPr>
          <w:u w:val="single"/>
        </w:rPr>
        <w:t>i</w:t>
      </w:r>
      <w:r>
        <w:t>ế</w:t>
      </w:r>
      <w:r>
        <w:t>ng đ</w:t>
      </w:r>
      <w:r>
        <w:rPr>
          <w:u w:val="single"/>
        </w:rPr>
        <w:t>ộ</w:t>
      </w:r>
      <w:r>
        <w:t>ng, ti</w:t>
      </w:r>
      <w:r>
        <w:t>ế</w:t>
      </w:r>
      <w:r>
        <w:t>ng nói.</w:t>
      </w:r>
    </w:p>
    <w:p w:rsidR="00D07C5B" w:rsidRDefault="005567F0">
      <w:r>
        <w:rPr>
          <w:b/>
        </w:rPr>
        <w:t>Ồ</w:t>
      </w:r>
      <w:r>
        <w:rPr>
          <w:b/>
        </w:rPr>
        <w:t>N</w:t>
      </w:r>
      <w:r>
        <w:rPr>
          <w:b/>
        </w:rPr>
        <w:t xml:space="preserve"> ÀO</w:t>
      </w:r>
      <w:r>
        <w:t xml:space="preserve"> - Có ti</w:t>
      </w:r>
      <w:r>
        <w:t>ế</w:t>
      </w:r>
      <w:r>
        <w:t>ng đ</w:t>
      </w:r>
      <w:r>
        <w:t>ộ</w:t>
      </w:r>
      <w:r>
        <w:t>ng, ti</w:t>
      </w:r>
      <w:r>
        <w:t>ế</w:t>
      </w:r>
      <w:r>
        <w:t>ng n</w:t>
      </w:r>
      <w:r>
        <w:rPr>
          <w:u w:val="single"/>
        </w:rPr>
        <w:t>ó</w:t>
      </w:r>
      <w:r>
        <w:t>i h</w:t>
      </w:r>
      <w:r>
        <w:rPr>
          <w:u w:val="single"/>
        </w:rPr>
        <w:t>ỗ</w:t>
      </w:r>
      <w:r>
        <w:t>n lo</w:t>
      </w:r>
      <w:r>
        <w:t>ạ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D</w:t>
      </w:r>
      <w:r>
        <w:t>ữ</w:t>
      </w:r>
      <w:r>
        <w:t xml:space="preserve"> đ</w:t>
      </w:r>
      <w:r>
        <w:t>ộ</w:t>
      </w:r>
      <w:r>
        <w:t>i và d</w:t>
      </w:r>
      <w:r>
        <w:rPr>
          <w:u w:val="single"/>
        </w:rPr>
        <w:t>ị</w:t>
      </w:r>
      <w:r>
        <w:rPr>
          <w:u w:val="single"/>
        </w:rPr>
        <w:t>u</w:t>
      </w:r>
      <w:r>
        <w:t xml:space="preserve"> </w:t>
      </w:r>
      <w:r>
        <w:rPr>
          <w:u w:val="single"/>
        </w:rPr>
        <w:t>ê</w:t>
      </w:r>
      <w:r>
        <w:t xml:space="preserve">m; </w:t>
      </w:r>
      <w:r>
        <w:rPr>
          <w:u w:val="single"/>
        </w:rPr>
        <w:t>Ô</w:t>
      </w:r>
      <w:r>
        <w:t xml:space="preserve">n </w:t>
      </w:r>
      <w:r>
        <w:rPr>
          <w:u w:val="single"/>
        </w:rPr>
        <w:t>à</w:t>
      </w:r>
      <w:r>
        <w:t>o và l</w:t>
      </w:r>
      <w:r>
        <w:t>ặ</w:t>
      </w:r>
      <w:r>
        <w:t>ng l</w:t>
      </w:r>
      <w:r>
        <w:t>ẽ</w:t>
      </w:r>
      <w:r>
        <w:t xml:space="preserve"> . (Sóng, Xuân Qu</w:t>
      </w:r>
      <w:r>
        <w:t>ỳ</w:t>
      </w:r>
      <w:r>
        <w:t>nh)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</w:t>
      </w:r>
      <w:r>
        <w:rPr>
          <w:u w:val="single"/>
        </w:rPr>
        <w:t>ổ</w:t>
      </w:r>
      <w:r>
        <w:t xml:space="preserve">ng làng </w:t>
      </w:r>
      <w:r>
        <w:rPr>
          <w:u w:val="single"/>
        </w:rPr>
        <w:t>r</w:t>
      </w:r>
      <w:r>
        <w:t>ộ</w:t>
      </w:r>
      <w:r>
        <w:t>ng m</w:t>
      </w:r>
      <w:r>
        <w:t>ở</w:t>
      </w:r>
      <w:r>
        <w:t>. Ôn ào; N</w:t>
      </w:r>
      <w:r>
        <w:rPr>
          <w:u w:val="single"/>
        </w:rPr>
        <w:t>ô</w:t>
      </w:r>
      <w:r>
        <w:t xml:space="preserve">ng phu </w:t>
      </w:r>
      <w:r>
        <w:rPr>
          <w:u w:val="single"/>
        </w:rPr>
        <w:t>l</w:t>
      </w:r>
      <w:r>
        <w:rPr>
          <w:u w:val="single"/>
        </w:rPr>
        <w:t>ữ</w:t>
      </w:r>
      <w:r>
        <w:t xml:space="preserve">ng thing đi vào </w:t>
      </w:r>
      <w:r>
        <w:rPr>
          <w:u w:val="single"/>
        </w:rPr>
        <w:t>n</w:t>
      </w:r>
      <w:r>
        <w:t>ắ</w:t>
      </w:r>
      <w:r>
        <w:t>ng mai . (C</w:t>
      </w:r>
      <w:r>
        <w:t>ổ</w:t>
      </w:r>
      <w:r>
        <w:t>ng làng, Bàng Bá Lân)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im l</w:t>
      </w:r>
      <w:r>
        <w:rPr>
          <w:b/>
          <w:i/>
        </w:rPr>
        <w:t>ặ</w:t>
      </w:r>
      <w:r>
        <w:rPr>
          <w:b/>
          <w:i/>
        </w:rPr>
        <w:t xml:space="preserve">ng -  </w:t>
      </w:r>
      <w:r>
        <w:rPr>
          <w:b/>
          <w:i/>
          <w:color w:val="FF0000"/>
        </w:rPr>
        <w:t>*</w:t>
      </w:r>
      <w:r>
        <w:rPr>
          <w:b/>
          <w:i/>
        </w:rPr>
        <w:t>o ào, l</w:t>
      </w:r>
      <w:r>
        <w:rPr>
          <w:b/>
          <w:i/>
        </w:rPr>
        <w:t>ặ</w:t>
      </w:r>
      <w:r>
        <w:rPr>
          <w:b/>
          <w:i/>
        </w:rPr>
        <w:t>ng l</w:t>
      </w:r>
      <w:r>
        <w:rPr>
          <w:b/>
          <w:i/>
        </w:rPr>
        <w:t>ẽ</w:t>
      </w:r>
      <w:r>
        <w:rPr>
          <w:b/>
          <w:i/>
        </w:rPr>
        <w:t xml:space="preserve"> -  ào à</w:t>
      </w:r>
      <w:r>
        <w:rPr>
          <w:b/>
          <w:i/>
        </w:rPr>
        <w:t>o, l</w:t>
      </w:r>
      <w:r>
        <w:rPr>
          <w:b/>
          <w:i/>
        </w:rPr>
        <w:t>ặ</w:t>
      </w:r>
      <w:r>
        <w:rPr>
          <w:b/>
          <w:i/>
        </w:rPr>
        <w:t>ng ng</w:t>
      </w:r>
      <w:r>
        <w:rPr>
          <w:b/>
          <w:i/>
        </w:rPr>
        <w:t>ắ</w:t>
      </w:r>
      <w:r>
        <w:rPr>
          <w:b/>
          <w:i/>
        </w:rPr>
        <w:t>t - huy</w:t>
      </w:r>
      <w:r>
        <w:rPr>
          <w:b/>
          <w:i/>
        </w:rPr>
        <w:t>ệ</w:t>
      </w:r>
      <w:r>
        <w:rPr>
          <w:b/>
          <w:i/>
        </w:rPr>
        <w:t xml:space="preserve">n </w:t>
      </w:r>
      <w:r>
        <w:rPr>
          <w:b/>
          <w:i/>
          <w:u w:val="single"/>
        </w:rPr>
        <w:t>ná</w:t>
      </w:r>
      <w:r>
        <w:rPr>
          <w:b/>
          <w:i/>
        </w:rPr>
        <w:t>o, t</w:t>
      </w:r>
      <w:r>
        <w:rPr>
          <w:b/>
          <w:i/>
          <w:u w:val="single"/>
        </w:rPr>
        <w:t>ĩ</w:t>
      </w:r>
      <w:r>
        <w:rPr>
          <w:b/>
          <w:i/>
        </w:rPr>
        <w:t>nh</w:t>
      </w:r>
    </w:p>
    <w:p w:rsidR="00D07C5B" w:rsidRDefault="005567F0">
      <w:pPr>
        <w:ind w:left="720"/>
      </w:pPr>
      <w:r>
        <w:rPr>
          <w:b/>
          <w:i/>
        </w:rPr>
        <w:t>ôn, fĩnh m</w:t>
      </w:r>
      <w:r>
        <w:rPr>
          <w:b/>
          <w:i/>
        </w:rPr>
        <w:t>ị</w:t>
      </w:r>
      <w:r>
        <w:rPr>
          <w:b/>
          <w:i/>
        </w:rPr>
        <w:t>ch -  huyên náo, yên l</w:t>
      </w:r>
      <w:r>
        <w:rPr>
          <w:b/>
          <w:i/>
        </w:rPr>
        <w:t>ặ</w:t>
      </w:r>
      <w:r>
        <w:rPr>
          <w:b/>
          <w:i/>
        </w:rPr>
        <w:t xml:space="preserve">ng - </w:t>
      </w:r>
      <w:r>
        <w:rPr>
          <w:b/>
          <w:i/>
          <w:u w:val="single"/>
        </w:rPr>
        <w:t>ô</w:t>
      </w:r>
      <w:r>
        <w:rPr>
          <w:b/>
          <w:i/>
        </w:rPr>
        <w:t>n ào</w:t>
      </w:r>
      <w:r>
        <w:rPr>
          <w:b/>
          <w:i/>
          <w:u w:val="single"/>
        </w:rP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Buông không l</w:t>
      </w:r>
      <w:r>
        <w:t>ặ</w:t>
      </w:r>
      <w:r>
        <w:t>ng ng</w:t>
      </w:r>
      <w:r>
        <w:t>ắ</w:t>
      </w:r>
      <w:r>
        <w:t>t như t</w:t>
      </w:r>
      <w:r>
        <w:rPr>
          <w:u w:val="single"/>
        </w:rPr>
        <w:t>ờ</w:t>
      </w:r>
      <w:r>
        <w:t>; L</w:t>
      </w:r>
      <w:r>
        <w:t>ố</w:t>
      </w:r>
      <w:r>
        <w:t>i xe ng</w:t>
      </w:r>
      <w:r>
        <w:t>ự</w:t>
      </w:r>
      <w:r>
        <w:t>a đ</w:t>
      </w:r>
      <w:r>
        <w:rPr>
          <w:u w:val="single"/>
        </w:rPr>
        <w:t>ã</w:t>
      </w:r>
      <w:r>
        <w:t xml:space="preserve"> xanh l</w:t>
      </w:r>
      <w:r>
        <w:rPr>
          <w:u w:val="single"/>
        </w:rPr>
        <w:t>ờ</w:t>
      </w:r>
      <w:r>
        <w:t xml:space="preserve"> m</w:t>
      </w:r>
      <w:r>
        <w:rPr>
          <w:u w:val="single"/>
        </w:rPr>
        <w:t>ờ</w:t>
      </w:r>
      <w:r>
        <w:t xml:space="preserve"> r</w:t>
      </w:r>
      <w:r>
        <w:rPr>
          <w:u w:val="single"/>
        </w:rPr>
        <w:t>ê</w:t>
      </w:r>
      <w:r>
        <w:t>u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ÍT - NHI</w:t>
      </w:r>
      <w:r>
        <w:rPr>
          <w:b/>
        </w:rPr>
        <w:t>Ề</w:t>
      </w:r>
      <w:r>
        <w:rPr>
          <w:b/>
        </w:rPr>
        <w:t>U</w:t>
      </w:r>
    </w:p>
    <w:p w:rsidR="00D07C5B" w:rsidRDefault="005567F0">
      <w:r>
        <w:rPr>
          <w:b/>
        </w:rPr>
        <w:t>NHIÊU</w:t>
      </w:r>
      <w:r>
        <w:t xml:space="preserve"> - </w:t>
      </w:r>
      <w:r>
        <w:rPr>
          <w:u w:val="single"/>
        </w:rPr>
        <w:t>ở</w:t>
      </w:r>
      <w:r>
        <w:t xml:space="preserve"> m</w:t>
      </w:r>
      <w:r>
        <w:t>ứ</w:t>
      </w:r>
      <w:r>
        <w:t>c đ</w:t>
      </w:r>
      <w:r>
        <w:t>ộ</w:t>
      </w:r>
      <w:r>
        <w:t xml:space="preserve"> cao, v</w:t>
      </w:r>
      <w:r>
        <w:t>ớ</w:t>
      </w:r>
      <w:r>
        <w:t xml:space="preserve">i </w:t>
      </w:r>
      <w:r>
        <w:rPr>
          <w:u w:val="single"/>
        </w:rPr>
        <w:t>s</w:t>
      </w:r>
      <w:r>
        <w:t>ố</w:t>
      </w:r>
      <w:r>
        <w:t xml:space="preserve"> lư</w:t>
      </w:r>
      <w:r>
        <w:t>ợ</w:t>
      </w:r>
      <w:r>
        <w:t>ng l</w:t>
      </w:r>
      <w:r>
        <w:t>ớ</w:t>
      </w:r>
      <w:r>
        <w:t>n. 355 nhi</w:t>
      </w:r>
      <w:r>
        <w:rPr>
          <w:u w:val="single"/>
        </w:rPr>
        <w:t>ề</w:t>
      </w:r>
      <w:r>
        <w:t>u | nh</w:t>
      </w:r>
      <w:r>
        <w:rPr>
          <w:u w:val="single"/>
        </w:rPr>
        <w:t>i</w:t>
      </w:r>
      <w:r>
        <w:t>ề</w:t>
      </w:r>
      <w:r>
        <w:t>u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†: Ít nhi</w:t>
      </w:r>
      <w:r>
        <w:t>ề</w:t>
      </w:r>
      <w:r>
        <w:t>u thi</w:t>
      </w:r>
      <w:r>
        <w:t>ế</w:t>
      </w:r>
      <w:r>
        <w:t>u n</w:t>
      </w:r>
      <w:r>
        <w:rPr>
          <w:u w:val="single"/>
        </w:rPr>
        <w:t>ữ</w:t>
      </w:r>
      <w:r>
        <w:t xml:space="preserve"> buôn không nói; T</w:t>
      </w:r>
      <w:r>
        <w:t>ự</w:t>
      </w:r>
      <w:r>
        <w:t>a c</w:t>
      </w:r>
      <w:r>
        <w:rPr>
          <w:u w:val="single"/>
        </w:rPr>
        <w:t>ử</w:t>
      </w:r>
      <w:r>
        <w:t xml:space="preserve">a nhìn </w:t>
      </w:r>
      <w:r>
        <w:rPr>
          <w:u w:val="single"/>
        </w:rPr>
        <w:t>x</w:t>
      </w:r>
      <w:r>
        <w:t>a nghĩ ng</w:t>
      </w:r>
      <w:r>
        <w:t>ợ</w:t>
      </w:r>
      <w:r>
        <w:t>i gì . (Đây mùa thư t</w:t>
      </w:r>
      <w:r>
        <w:t>ớ</w:t>
      </w:r>
      <w:r>
        <w:t>i, Xuân Di</w:t>
      </w:r>
      <w:r>
        <w:t>ệ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Xét m</w:t>
      </w:r>
      <w:r>
        <w:rPr>
          <w:u w:val="single"/>
        </w:rPr>
        <w:t>ì</w:t>
      </w:r>
      <w:r>
        <w:t xml:space="preserve">nh công </w:t>
      </w:r>
      <w:r>
        <w:rPr>
          <w:u w:val="single"/>
        </w:rPr>
        <w:t>í</w:t>
      </w:r>
      <w:r>
        <w:t>t t</w:t>
      </w:r>
      <w:r>
        <w:t>ộ</w:t>
      </w:r>
      <w:r>
        <w:t>i nhi</w:t>
      </w:r>
      <w:r>
        <w:t>ề</w:t>
      </w:r>
      <w:r>
        <w:t>u; S</w:t>
      </w:r>
      <w:r>
        <w:t>ố</w:t>
      </w:r>
      <w:r>
        <w:t>ng th</w:t>
      </w:r>
      <w:r>
        <w:rPr>
          <w:u w:val="single"/>
        </w:rPr>
        <w:t>ừ</w:t>
      </w:r>
      <w:r>
        <w:t>a tôi đ</w:t>
      </w:r>
      <w:r>
        <w:rPr>
          <w:u w:val="single"/>
        </w:rPr>
        <w:t>ã</w:t>
      </w:r>
      <w:r>
        <w:t xml:space="preserve"> nên li</w:t>
      </w:r>
      <w:r>
        <w:t>ề</w:t>
      </w:r>
      <w:r>
        <w:t>u mình tôi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hi</w:t>
      </w:r>
      <w:r>
        <w:rPr>
          <w:b/>
          <w:i/>
        </w:rPr>
        <w:t>ế</w:t>
      </w:r>
      <w:r>
        <w:rPr>
          <w:b/>
          <w:i/>
        </w:rPr>
        <w:t>m - s</w:t>
      </w:r>
      <w:r>
        <w:rPr>
          <w:b/>
          <w:i/>
        </w:rPr>
        <w:t>ẵ</w:t>
      </w:r>
      <w:r>
        <w:rPr>
          <w:b/>
          <w:i/>
        </w:rP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>: Đ</w:t>
      </w:r>
      <w:r>
        <w:t>ị</w:t>
      </w:r>
      <w:r>
        <w:t>nh ng</w:t>
      </w:r>
      <w:r>
        <w:rPr>
          <w:u w:val="single"/>
        </w:rPr>
        <w:t>à</w:t>
      </w:r>
      <w:r>
        <w:t>y n</w:t>
      </w:r>
      <w:r>
        <w:rPr>
          <w:u w:val="single"/>
        </w:rPr>
        <w:t>ạ</w:t>
      </w:r>
      <w:r>
        <w:t>p thái v</w:t>
      </w:r>
      <w:r>
        <w:rPr>
          <w:u w:val="single"/>
        </w:rPr>
        <w:t>ụ</w:t>
      </w:r>
      <w:r>
        <w:t xml:space="preserve"> quy; Ti</w:t>
      </w:r>
      <w:r>
        <w:t>ề</w:t>
      </w:r>
      <w:r>
        <w:t xml:space="preserve">n </w:t>
      </w:r>
      <w:r>
        <w:t>lư</w:t>
      </w:r>
      <w:r>
        <w:rPr>
          <w:u w:val="single"/>
        </w:rPr>
        <w:t>n</w:t>
      </w:r>
      <w:r>
        <w:t>g đã s</w:t>
      </w:r>
      <w:r>
        <w:rPr>
          <w:u w:val="single"/>
        </w:rPr>
        <w:t>ẵ</w:t>
      </w:r>
      <w:r>
        <w:t>n vi</w:t>
      </w:r>
      <w:r>
        <w:t>ệ</w:t>
      </w:r>
      <w:r>
        <w:t>c gì ch</w:t>
      </w:r>
      <w:r>
        <w:t>ẳ</w:t>
      </w:r>
      <w:r>
        <w:t>ng xong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 xml:space="preserve">n Du) </w:t>
      </w:r>
      <w:r>
        <w:t>ủ</w:t>
      </w:r>
      <w:r>
        <w:t xml:space="preserve"> v</w:t>
      </w:r>
      <w:r>
        <w:t>ị</w:t>
      </w:r>
    </w:p>
    <w:p w:rsidR="00D07C5B" w:rsidRDefault="005567F0">
      <w:pPr>
        <w:jc w:val="center"/>
      </w:pPr>
      <w:r>
        <w:rPr>
          <w:b/>
        </w:rPr>
        <w:t>K</w:t>
      </w:r>
      <w:r>
        <w:rPr>
          <w:b/>
        </w:rPr>
        <w:t>Ế</w:t>
      </w:r>
      <w:r>
        <w:rPr>
          <w:b/>
        </w:rPr>
        <w:t>T 0U</w:t>
      </w:r>
      <w:r>
        <w:rPr>
          <w:b/>
        </w:rPr>
        <w:t>Ả</w:t>
      </w:r>
      <w:r>
        <w:rPr>
          <w:b/>
        </w:rPr>
        <w:t xml:space="preserve"> - NGUY</w:t>
      </w:r>
      <w:r>
        <w:rPr>
          <w:b/>
          <w:u w:val="single"/>
        </w:rPr>
        <w:t>Ê</w:t>
      </w:r>
      <w:r>
        <w:rPr>
          <w:b/>
        </w:rPr>
        <w:t xml:space="preserve">N </w:t>
      </w:r>
      <w:r>
        <w:rPr>
          <w:b/>
          <w:u w:val="single"/>
        </w:rPr>
        <w:t>N</w:t>
      </w:r>
      <w:r>
        <w:rPr>
          <w:b/>
        </w:rPr>
        <w:t>HÂN</w:t>
      </w:r>
    </w:p>
    <w:p w:rsidR="00D07C5B" w:rsidRDefault="005567F0">
      <w:r>
        <w:rPr>
          <w:b/>
        </w:rPr>
        <w:t>K</w:t>
      </w:r>
      <w:r>
        <w:rPr>
          <w:b/>
        </w:rPr>
        <w:t>Ế</w:t>
      </w:r>
      <w:r>
        <w:rPr>
          <w:b/>
        </w:rPr>
        <w:t>T QU</w:t>
      </w:r>
      <w:r>
        <w:rPr>
          <w:b/>
        </w:rPr>
        <w:t>Ả</w:t>
      </w:r>
      <w:r>
        <w:t xml:space="preserve"> - Cái đư</w:t>
      </w:r>
      <w:r>
        <w:t>ợ</w:t>
      </w:r>
      <w:r>
        <w:t>c sinh ra t</w:t>
      </w:r>
      <w:r>
        <w:rPr>
          <w:u w:val="single"/>
        </w:rPr>
        <w:t>ừ</w:t>
      </w:r>
      <w:r>
        <w:t xml:space="preserve"> cái </w:t>
      </w:r>
      <w:r>
        <w:rPr>
          <w:u w:val="single"/>
        </w:rPr>
        <w:t>k</w:t>
      </w:r>
      <w:r>
        <w:t>hác.</w:t>
      </w:r>
    </w:p>
    <w:p w:rsidR="00D07C5B" w:rsidRDefault="005567F0">
      <w:r>
        <w:rPr>
          <w:b/>
        </w:rPr>
        <w:lastRenderedPageBreak/>
        <w:t>NGUYÊN NHÂN</w:t>
      </w:r>
      <w:r>
        <w:t xml:space="preserve"> - Cái sinh </w:t>
      </w:r>
      <w:r>
        <w:rPr>
          <w:u w:val="single"/>
        </w:rPr>
        <w:t>ra</w:t>
      </w:r>
      <w:r>
        <w:t xml:space="preserve"> cái khác.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ậ</w:t>
      </w:r>
      <w:r>
        <w:rPr>
          <w:b/>
          <w:i/>
        </w:rPr>
        <w:t>u qu</w:t>
      </w:r>
      <w:r>
        <w:rPr>
          <w:b/>
          <w:i/>
        </w:rPr>
        <w:t>ả</w:t>
      </w:r>
      <w:r>
        <w:rPr>
          <w:b/>
          <w:i/>
        </w:rPr>
        <w:t xml:space="preserve"> - nguy</w:t>
      </w:r>
      <w:r>
        <w:rPr>
          <w:b/>
          <w:i/>
          <w:u w:val="single"/>
        </w:rPr>
        <w:t>ê</w:t>
      </w:r>
      <w:r>
        <w:rPr>
          <w:b/>
          <w:i/>
        </w:rPr>
        <w:t xml:space="preserve">n </w:t>
      </w:r>
      <w:r>
        <w:rPr>
          <w:b/>
          <w:i/>
          <w:u w:val="single"/>
        </w:rPr>
        <w:t>n</w:t>
      </w:r>
      <w:r>
        <w:rPr>
          <w:b/>
          <w:i/>
        </w:rPr>
        <w:t>hân.</w:t>
      </w:r>
    </w:p>
    <w:p w:rsidR="00D07C5B" w:rsidRDefault="005567F0">
      <w:pPr>
        <w:ind w:left="720"/>
      </w:pPr>
      <w:r>
        <w:t>KH</w:t>
      </w:r>
      <w:r>
        <w:t>Ẳ</w:t>
      </w:r>
      <w:r>
        <w:t>NG</w:t>
      </w:r>
    </w:p>
    <w:p w:rsidR="00D07C5B" w:rsidRDefault="005567F0">
      <w:pPr>
        <w:ind w:left="720"/>
      </w:pPr>
      <w:r>
        <w:t>Đ</w:t>
      </w:r>
      <w:r>
        <w:t>Ị</w:t>
      </w:r>
      <w:r>
        <w:t>NH</w:t>
      </w:r>
    </w:p>
    <w:p w:rsidR="00D07C5B" w:rsidRDefault="005567F0">
      <w:pPr>
        <w:ind w:left="720"/>
      </w:pPr>
      <w:r>
        <w:t>PH</w:t>
      </w:r>
      <w:r>
        <w:rPr>
          <w:u w:val="single"/>
        </w:rPr>
        <w:t>Ủ</w:t>
      </w:r>
      <w:r>
        <w:t xml:space="preserve"> Đ</w:t>
      </w:r>
      <w:r>
        <w:rPr>
          <w:u w:val="single"/>
        </w:rPr>
        <w:t>Ị</w:t>
      </w:r>
      <w:r>
        <w:t>NH</w:t>
      </w:r>
    </w:p>
    <w:p w:rsidR="00D07C5B" w:rsidRDefault="005567F0">
      <w:r>
        <w:rPr>
          <w:b/>
        </w:rPr>
        <w:t>KH</w:t>
      </w:r>
      <w:r>
        <w:rPr>
          <w:b/>
        </w:rPr>
        <w:t>Ẳ</w:t>
      </w:r>
      <w:r>
        <w:rPr>
          <w:b/>
        </w:rPr>
        <w:t>NG Đ</w:t>
      </w:r>
      <w:r>
        <w:rPr>
          <w:b/>
        </w:rPr>
        <w:t>Ị</w:t>
      </w:r>
      <w:r>
        <w:rPr>
          <w:b/>
        </w:rPr>
        <w:t>NH</w:t>
      </w:r>
      <w:r>
        <w:t xml:space="preserve"> - Th</w:t>
      </w:r>
      <w:r>
        <w:t>ừ</w:t>
      </w:r>
      <w:r>
        <w:t>a nh</w:t>
      </w:r>
      <w:r>
        <w:t>ậ</w:t>
      </w:r>
      <w:r>
        <w:t>n là đ</w:t>
      </w:r>
      <w:r>
        <w:rPr>
          <w:u w:val="single"/>
        </w:rPr>
        <w:t>ú</w:t>
      </w:r>
      <w:r>
        <w:t>ng m</w:t>
      </w:r>
      <w:r>
        <w:t>ộ</w:t>
      </w:r>
      <w:r>
        <w:t>t cách d</w:t>
      </w:r>
      <w:r>
        <w:t>ứ</w:t>
      </w:r>
      <w:r>
        <w:t>t khoát.</w:t>
      </w:r>
    </w:p>
    <w:p w:rsidR="00D07C5B" w:rsidRDefault="005567F0">
      <w:pPr>
        <w:jc w:val="center"/>
      </w:pPr>
      <w:r>
        <w:rPr>
          <w:b/>
        </w:rPr>
        <w:t>KHÉO - V</w:t>
      </w:r>
      <w:r>
        <w:rPr>
          <w:b/>
        </w:rPr>
        <w:t>Ụ</w:t>
      </w:r>
      <w:r>
        <w:rPr>
          <w:b/>
        </w:rPr>
        <w:t>NG</w:t>
      </w:r>
    </w:p>
    <w:p w:rsidR="00D07C5B" w:rsidRDefault="005567F0">
      <w:r>
        <w:rPr>
          <w:b/>
        </w:rPr>
        <w:t>KHÉO</w:t>
      </w:r>
      <w:r>
        <w:t xml:space="preserve"> - Bi</w:t>
      </w:r>
      <w:r>
        <w:t>ế</w:t>
      </w:r>
      <w:r>
        <w:t>t làm đ</w:t>
      </w:r>
      <w:r>
        <w:rPr>
          <w:u w:val="single"/>
        </w:rPr>
        <w:t>ẹ</w:t>
      </w:r>
      <w:r>
        <w:t>p, làm t</w:t>
      </w:r>
      <w:r>
        <w:t>ố</w:t>
      </w:r>
      <w:r>
        <w:t>t hơn m</w:t>
      </w:r>
      <w:r>
        <w:t>ứ</w:t>
      </w:r>
      <w:r>
        <w:t>c bình thư</w:t>
      </w:r>
      <w:r>
        <w:t>ờ</w:t>
      </w:r>
      <w:r>
        <w:t>ng. 3</w:t>
      </w:r>
      <w:r>
        <w:rPr>
          <w:u w:val="single"/>
        </w:rPr>
        <w:t>5</w:t>
      </w:r>
      <w:r>
        <w:t>7 v</w:t>
      </w:r>
      <w:r>
        <w:t>ụ</w:t>
      </w:r>
      <w:r>
        <w:t>ng thu</w:t>
      </w:r>
      <w:r>
        <w:t>ậ</w:t>
      </w:r>
      <w:r>
        <w:t>n l</w:t>
      </w:r>
      <w:r>
        <w:rPr>
          <w:u w:val="single"/>
        </w:rPr>
        <w:t>ợ</w:t>
      </w:r>
      <w:r>
        <w:t>i</w:t>
      </w:r>
    </w:p>
    <w:p w:rsidR="00D07C5B" w:rsidRDefault="005567F0">
      <w:r>
        <w:rPr>
          <w:b/>
        </w:rPr>
        <w:t>V</w:t>
      </w:r>
      <w:r>
        <w:rPr>
          <w:b/>
        </w:rPr>
        <w:t>Ụ</w:t>
      </w:r>
      <w:r>
        <w:rPr>
          <w:b/>
        </w:rPr>
        <w:t>NG</w:t>
      </w:r>
      <w:r>
        <w:t xml:space="preserve"> - Làm x</w:t>
      </w:r>
      <w:r>
        <w:t>ấ</w:t>
      </w:r>
      <w:r>
        <w:t>u, làm d</w:t>
      </w:r>
      <w:r>
        <w:rPr>
          <w:u w:val="single"/>
        </w:rPr>
        <w:t>ơ</w:t>
      </w:r>
      <w:r>
        <w:t xml:space="preserve"> hơn m</w:t>
      </w:r>
      <w:r>
        <w:t>ứ</w:t>
      </w:r>
      <w:r>
        <w:t>c bình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V</w:t>
      </w:r>
      <w:r>
        <w:t>ụ</w:t>
      </w:r>
      <w:r>
        <w:t>ng chèo kh</w:t>
      </w:r>
      <w:r>
        <w:rPr>
          <w:u w:val="single"/>
        </w:rPr>
        <w:t>é</w:t>
      </w:r>
      <w:r>
        <w:t>o ch</w:t>
      </w:r>
      <w:r>
        <w:t>ố</w:t>
      </w:r>
      <w:r>
        <w:t>ng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Rư</w:t>
      </w:r>
      <w:r>
        <w:t>ợ</w:t>
      </w:r>
      <w:r>
        <w:t>u ngon ch</w:t>
      </w:r>
      <w:r>
        <w:rPr>
          <w:u w:val="single"/>
        </w:rPr>
        <w:t>ớ</w:t>
      </w:r>
      <w:r>
        <w:t xml:space="preserve"> qu</w:t>
      </w:r>
      <w:r>
        <w:t>ả</w:t>
      </w:r>
      <w:r>
        <w:t xml:space="preserve">n be </w:t>
      </w:r>
      <w:r>
        <w:rPr>
          <w:u w:val="single"/>
        </w:rPr>
        <w:t>s</w:t>
      </w:r>
      <w:r>
        <w:t xml:space="preserve">ành; </w:t>
      </w:r>
      <w:r>
        <w:rPr>
          <w:u w:val="single"/>
        </w:rPr>
        <w:t>Á</w:t>
      </w:r>
      <w:r>
        <w:t xml:space="preserve">o rách khéo vá hơn lành </w:t>
      </w:r>
      <w:r>
        <w:rPr>
          <w:u w:val="single"/>
        </w:rPr>
        <w:t>v</w:t>
      </w:r>
      <w:r>
        <w:rPr>
          <w:u w:val="single"/>
        </w:rPr>
        <w:t>ụ</w:t>
      </w:r>
      <w:r>
        <w:t xml:space="preserve">ng may </w:t>
      </w:r>
      <w:r>
        <w:t>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khôn khéo -  v</w:t>
      </w:r>
      <w:r>
        <w:rPr>
          <w:b/>
          <w:i/>
          <w:u w:val="single"/>
        </w:rPr>
        <w:t>ụ</w:t>
      </w:r>
      <w:r>
        <w:rPr>
          <w:b/>
          <w:i/>
        </w:rPr>
        <w:t xml:space="preserve">ng </w:t>
      </w:r>
      <w:r>
        <w:rPr>
          <w:b/>
          <w:i/>
          <w:u w:val="single"/>
        </w:rPr>
        <w:t>v</w:t>
      </w:r>
      <w:r>
        <w:rPr>
          <w:b/>
          <w:i/>
        </w:rPr>
        <w:t>ề</w:t>
      </w:r>
      <w:r>
        <w:rPr>
          <w:b/>
          <w:i/>
        </w:rPr>
        <w:t>, khéo léo - v</w:t>
      </w:r>
      <w:r>
        <w:rPr>
          <w:b/>
          <w:i/>
        </w:rPr>
        <w:t>ụ</w:t>
      </w:r>
      <w:r>
        <w:rPr>
          <w:b/>
          <w:i/>
        </w:rPr>
        <w:t>ng v</w:t>
      </w:r>
      <w:r>
        <w:rPr>
          <w:b/>
          <w:i/>
        </w:rPr>
        <w:t>ề</w:t>
      </w:r>
    </w:p>
    <w:p w:rsidR="00D07C5B" w:rsidRDefault="005567F0">
      <w:pPr>
        <w:jc w:val="center"/>
      </w:pPr>
      <w:r>
        <w:rPr>
          <w:b/>
        </w:rPr>
        <w:t>KHIÊM TÔN - KIÊ</w:t>
      </w:r>
      <w:r>
        <w:rPr>
          <w:b/>
          <w:u w:val="single"/>
        </w:rPr>
        <w:t>U</w:t>
      </w:r>
      <w:r>
        <w:rPr>
          <w:b/>
        </w:rPr>
        <w:t xml:space="preserve"> </w:t>
      </w:r>
      <w:r>
        <w:rPr>
          <w:b/>
          <w:u w:val="single"/>
        </w:rPr>
        <w:t>N</w:t>
      </w:r>
      <w:r>
        <w:rPr>
          <w:b/>
        </w:rPr>
        <w:t>G</w:t>
      </w:r>
      <w:r>
        <w:rPr>
          <w:b/>
        </w:rPr>
        <w:t>Ạ</w:t>
      </w:r>
      <w:r>
        <w:rPr>
          <w:b/>
        </w:rPr>
        <w:t>O</w:t>
      </w:r>
    </w:p>
    <w:p w:rsidR="00D07C5B" w:rsidRDefault="005567F0">
      <w:r>
        <w:rPr>
          <w:b/>
        </w:rPr>
        <w:t>KHIÊM T</w:t>
      </w:r>
      <w:r>
        <w:rPr>
          <w:b/>
        </w:rPr>
        <w:t>Ố</w:t>
      </w:r>
      <w:r>
        <w:rPr>
          <w:b/>
        </w:rPr>
        <w:t>N</w:t>
      </w:r>
      <w:r>
        <w:t xml:space="preserve"> - T</w:t>
      </w:r>
      <w:r>
        <w:t>ự</w:t>
      </w:r>
      <w:r>
        <w:t xml:space="preserve"> đánh giá cái hay c</w:t>
      </w:r>
      <w:r>
        <w:t>ủ</w:t>
      </w:r>
      <w:r>
        <w:t>a mình th</w:t>
      </w:r>
      <w:r>
        <w:t>ấ</w:t>
      </w:r>
      <w:r>
        <w:t>p hơn v</w:t>
      </w:r>
      <w:r>
        <w:t>ố</w:t>
      </w:r>
      <w:r>
        <w:t>n có, không t</w:t>
      </w:r>
      <w:r>
        <w:t>ự</w:t>
      </w:r>
      <w:r>
        <w:t xml:space="preserve"> mãn, t</w:t>
      </w:r>
      <w:r>
        <w:rPr>
          <w:u w:val="single"/>
        </w:rPr>
        <w:t>ự</w:t>
      </w:r>
      <w:r>
        <w:t xml:space="preserve"> cao.</w:t>
      </w:r>
    </w:p>
    <w:p w:rsidR="00D07C5B" w:rsidRDefault="005567F0">
      <w:r>
        <w:rPr>
          <w:b/>
        </w:rPr>
        <w:t>KIÊU NG</w:t>
      </w:r>
      <w:r>
        <w:rPr>
          <w:b/>
        </w:rPr>
        <w:t>Ạ</w:t>
      </w:r>
      <w:r>
        <w:rPr>
          <w:b/>
        </w:rPr>
        <w:t>O</w:t>
      </w:r>
      <w:r>
        <w:t xml:space="preserve"> - T</w:t>
      </w:r>
      <w:r>
        <w:t>ự</w:t>
      </w:r>
      <w:r>
        <w:t xml:space="preserve"> đánh giá cái hay c</w:t>
      </w:r>
      <w:r>
        <w:t>ủ</w:t>
      </w:r>
      <w:r>
        <w:t>a mình cao hơn v</w:t>
      </w:r>
      <w:r>
        <w:t>ố</w:t>
      </w:r>
      <w:r>
        <w:t>n có, t</w:t>
      </w:r>
      <w:r>
        <w:t>ự</w:t>
      </w:r>
      <w:r>
        <w:t xml:space="preserve"> mãn, t</w:t>
      </w:r>
      <w:r>
        <w:rPr>
          <w:u w:val="single"/>
        </w:rPr>
        <w:t>ự</w:t>
      </w:r>
      <w:r>
        <w:t xml:space="preserve"> cao.</w:t>
      </w:r>
    </w:p>
    <w:p w:rsidR="00D07C5B" w:rsidRDefault="005567F0">
      <w:pPr>
        <w:jc w:val="center"/>
      </w:pPr>
      <w:r>
        <w:rPr>
          <w:b/>
        </w:rPr>
        <w:t>KHINH - TR</w:t>
      </w:r>
      <w:r>
        <w:rPr>
          <w:b/>
        </w:rPr>
        <w:t>Ọ</w:t>
      </w:r>
      <w:r>
        <w:rPr>
          <w:b/>
        </w:rPr>
        <w:t>NG</w:t>
      </w:r>
    </w:p>
    <w:p w:rsidR="00D07C5B" w:rsidRDefault="005567F0">
      <w:r>
        <w:rPr>
          <w:b/>
        </w:rPr>
        <w:t>KHINH</w:t>
      </w:r>
      <w:r>
        <w:t xml:space="preserve"> - T</w:t>
      </w:r>
      <w:r>
        <w:rPr>
          <w:u w:val="single"/>
        </w:rPr>
        <w:t>ô</w:t>
      </w:r>
      <w:r>
        <w:t xml:space="preserve"> thái đ</w:t>
      </w:r>
      <w:r>
        <w:rPr>
          <w:u w:val="single"/>
        </w:rPr>
        <w:t>ộ</w:t>
      </w:r>
      <w:r>
        <w:t xml:space="preserve"> cho là th</w:t>
      </w:r>
      <w:r>
        <w:t>ấ</w:t>
      </w:r>
      <w:r>
        <w:t>p h</w:t>
      </w:r>
      <w:r>
        <w:rPr>
          <w:u w:val="single"/>
        </w:rPr>
        <w:t>è</w:t>
      </w:r>
      <w:r>
        <w:t>n, đáng c</w:t>
      </w:r>
      <w:r>
        <w:rPr>
          <w:u w:val="single"/>
        </w:rPr>
        <w:t>o</w:t>
      </w:r>
      <w:r>
        <w:t>i thư</w:t>
      </w:r>
      <w:r>
        <w:t>ờ</w:t>
      </w:r>
      <w:r>
        <w:t>ng, coi r</w:t>
      </w:r>
      <w:r>
        <w:t>ẻ</w:t>
      </w:r>
      <w:r>
        <w:t>.</w:t>
      </w:r>
    </w:p>
    <w:p w:rsidR="00D07C5B" w:rsidRDefault="005567F0">
      <w:r>
        <w:rPr>
          <w:b/>
        </w:rPr>
        <w:t>TR</w:t>
      </w:r>
      <w:r>
        <w:rPr>
          <w:b/>
        </w:rPr>
        <w:t>Ọ</w:t>
      </w:r>
      <w:r>
        <w:rPr>
          <w:b/>
        </w:rPr>
        <w:t>NG</w:t>
      </w:r>
      <w:r>
        <w:t xml:space="preserve"> - T</w:t>
      </w:r>
      <w:r>
        <w:t>ỏ</w:t>
      </w:r>
      <w:r>
        <w:t xml:space="preserve"> thái đ</w:t>
      </w:r>
      <w:r>
        <w:t>ộ</w:t>
      </w:r>
      <w:r>
        <w:t xml:space="preserve"> k</w:t>
      </w:r>
      <w:r>
        <w:rPr>
          <w:u w:val="single"/>
        </w:rPr>
        <w:t>í</w:t>
      </w:r>
      <w:r>
        <w:t>nh ph</w:t>
      </w:r>
      <w:r>
        <w:rPr>
          <w:u w:val="single"/>
        </w:rPr>
        <w:t>ụ</w:t>
      </w:r>
      <w:r>
        <w:t>c, cho là đáng quý.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Nh</w:t>
      </w:r>
      <w:r>
        <w:t>ấ</w:t>
      </w:r>
      <w:r>
        <w:t xml:space="preserve">t </w:t>
      </w:r>
      <w:r>
        <w:rPr>
          <w:u w:val="single"/>
        </w:rPr>
        <w:t>bê</w:t>
      </w:r>
      <w:r>
        <w:t>n tr</w:t>
      </w:r>
      <w:r>
        <w:rPr>
          <w:u w:val="single"/>
        </w:rPr>
        <w:t>ọ</w:t>
      </w:r>
      <w:r>
        <w:t>ng nh</w:t>
      </w:r>
      <w:r>
        <w:t>ấ</w:t>
      </w:r>
      <w:r>
        <w:t>t bên khinh . (Thành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Nh</w:t>
      </w:r>
      <w:r>
        <w:rPr>
          <w:u w:val="single"/>
        </w:rPr>
        <w:t>ớ</w:t>
      </w:r>
      <w:r>
        <w:t xml:space="preserve"> câu tr</w:t>
      </w:r>
      <w:r>
        <w:rPr>
          <w:u w:val="single"/>
        </w:rPr>
        <w:t>ọ</w:t>
      </w:r>
      <w:r>
        <w:t>ng nghĩa khinh tài; Nào ai ch</w:t>
      </w:r>
      <w:r>
        <w:t>ị</w:t>
      </w:r>
      <w:r>
        <w:t>u l</w:t>
      </w:r>
      <w:r>
        <w:t>ấ</w:t>
      </w:r>
      <w:r>
        <w:t>y c</w:t>
      </w:r>
      <w:r>
        <w:t>ủ</w:t>
      </w:r>
      <w:r>
        <w:t>a ai làm gì . (L</w:t>
      </w:r>
      <w:r>
        <w:t>ụ</w:t>
      </w:r>
      <w:r>
        <w:t>c Vân Tiên, Nguy</w:t>
      </w:r>
      <w:r>
        <w:t>ễ</w:t>
      </w:r>
      <w:r>
        <w:t>n Đình Chi</w:t>
      </w:r>
      <w:r>
        <w:t>ể</w:t>
      </w:r>
      <w:r>
        <w:t>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khinh thư</w:t>
      </w:r>
      <w:r>
        <w:rPr>
          <w:b/>
          <w:i/>
        </w:rPr>
        <w:t>ờ</w:t>
      </w:r>
      <w:r>
        <w:rPr>
          <w:b/>
          <w:i/>
        </w:rPr>
        <w:t>ng - tr</w:t>
      </w:r>
      <w:r>
        <w:rPr>
          <w:b/>
          <w:i/>
          <w:u w:val="single"/>
        </w:rPr>
        <w:t>ọ</w:t>
      </w:r>
      <w:r>
        <w:rPr>
          <w:b/>
          <w:i/>
        </w:rPr>
        <w:t>ng th</w:t>
      </w:r>
      <w:r>
        <w:rPr>
          <w:b/>
          <w:i/>
          <w:u w:val="single"/>
        </w:rPr>
        <w:t>ị</w:t>
      </w:r>
    </w:p>
    <w:p w:rsidR="00D07C5B" w:rsidRDefault="005567F0">
      <w:pPr>
        <w:jc w:val="center"/>
      </w:pPr>
      <w:r>
        <w:rPr>
          <w:b/>
        </w:rPr>
        <w:t>KHÓ KHĂN - THU</w:t>
      </w:r>
      <w:r>
        <w:rPr>
          <w:b/>
          <w:u w:val="single"/>
        </w:rPr>
        <w:t>Ậ</w:t>
      </w:r>
      <w:r>
        <w:rPr>
          <w:b/>
        </w:rPr>
        <w:t xml:space="preserve">N </w:t>
      </w:r>
      <w:r>
        <w:rPr>
          <w:b/>
          <w:u w:val="single"/>
        </w:rPr>
        <w:t>L</w:t>
      </w:r>
      <w:r>
        <w:rPr>
          <w:b/>
        </w:rPr>
        <w:t>Ợ</w:t>
      </w:r>
      <w:r>
        <w:rPr>
          <w:b/>
        </w:rPr>
        <w:t>I</w:t>
      </w:r>
    </w:p>
    <w:p w:rsidR="00D07C5B" w:rsidRDefault="005567F0">
      <w:r>
        <w:rPr>
          <w:b/>
        </w:rPr>
        <w:lastRenderedPageBreak/>
        <w:t>KHÓ KHĂN</w:t>
      </w:r>
      <w:r>
        <w:t xml:space="preserve"> - Có nhi</w:t>
      </w:r>
      <w:r>
        <w:t>ề</w:t>
      </w:r>
      <w:r>
        <w:t>u tr</w:t>
      </w:r>
      <w:r>
        <w:rPr>
          <w:u w:val="single"/>
        </w:rPr>
        <w:t>ở</w:t>
      </w:r>
      <w:r>
        <w:t xml:space="preserve"> n</w:t>
      </w:r>
      <w:r>
        <w:rPr>
          <w:u w:val="single"/>
        </w:rPr>
        <w:t>g</w:t>
      </w:r>
      <w:r>
        <w:t>ạ</w:t>
      </w:r>
      <w:r>
        <w:t>i ho</w:t>
      </w:r>
      <w:r>
        <w:t>ặ</w:t>
      </w:r>
      <w:r>
        <w:t>c thi</w:t>
      </w:r>
      <w:r>
        <w:t>ế</w:t>
      </w:r>
      <w:r>
        <w:t>u th</w:t>
      </w:r>
      <w:r>
        <w:t>ố</w:t>
      </w:r>
      <w:r>
        <w:t>n.</w:t>
      </w:r>
    </w:p>
    <w:p w:rsidR="00D07C5B" w:rsidRDefault="005567F0">
      <w:r>
        <w:rPr>
          <w:b/>
        </w:rPr>
        <w:t>THU</w:t>
      </w:r>
      <w:r>
        <w:rPr>
          <w:b/>
        </w:rPr>
        <w:t>Ậ</w:t>
      </w:r>
      <w:r>
        <w:rPr>
          <w:b/>
        </w:rPr>
        <w:t>N L</w:t>
      </w:r>
      <w:r>
        <w:rPr>
          <w:b/>
        </w:rPr>
        <w:t>Ợ</w:t>
      </w:r>
      <w:r>
        <w:rPr>
          <w:b/>
        </w:rPr>
        <w:t>I</w:t>
      </w:r>
      <w:r>
        <w:t xml:space="preserve"> - Có nhi</w:t>
      </w:r>
      <w:r>
        <w:t>ề</w:t>
      </w:r>
      <w:r>
        <w:t>u s</w:t>
      </w:r>
      <w:r>
        <w:t>ự</w:t>
      </w:r>
      <w:r>
        <w:t xml:space="preserve"> d</w:t>
      </w:r>
      <w:r>
        <w:t>ễ</w:t>
      </w:r>
      <w:r>
        <w:t xml:space="preserve"> dàng, </w:t>
      </w:r>
      <w:r>
        <w:rPr>
          <w:u w:val="single"/>
        </w:rPr>
        <w:t>í</w:t>
      </w:r>
      <w:r>
        <w:t>t c</w:t>
      </w:r>
      <w:r>
        <w:rPr>
          <w:u w:val="single"/>
        </w:rPr>
        <w:t>ó</w:t>
      </w:r>
      <w:r>
        <w:t xml:space="preserve"> khó khăn tr</w:t>
      </w:r>
      <w:r>
        <w:t>ở</w:t>
      </w:r>
      <w:r>
        <w:t xml:space="preserve"> ng</w:t>
      </w:r>
      <w:r>
        <w:t>ạ</w:t>
      </w:r>
      <w:r>
        <w:t>i. 0</w:t>
      </w:r>
      <w:r>
        <w:rPr>
          <w:u w:val="single"/>
        </w:rPr>
        <w:t>ă</w:t>
      </w:r>
      <w:r>
        <w:t>p t</w:t>
      </w:r>
      <w:r>
        <w:t>ừ</w:t>
      </w:r>
      <w:r>
        <w:t xml:space="preserve"> trái nghĩa: khoan | kho</w:t>
      </w:r>
      <w:r>
        <w:rPr>
          <w:u w:val="single"/>
        </w:rPr>
        <w:t>ẻ</w:t>
      </w:r>
      <w:r>
        <w:t xml:space="preserve"> 358</w:t>
      </w:r>
    </w:p>
    <w:p w:rsidR="00D07C5B" w:rsidRDefault="005567F0">
      <w:pPr>
        <w:jc w:val="center"/>
      </w:pPr>
      <w:r>
        <w:rPr>
          <w:b/>
        </w:rPr>
        <w:t>KHOAN - NH</w:t>
      </w:r>
      <w:r>
        <w:rPr>
          <w:b/>
        </w:rPr>
        <w:t>Ậ</w:t>
      </w:r>
      <w:r>
        <w:rPr>
          <w:b/>
        </w:rPr>
        <w:t>T</w:t>
      </w:r>
    </w:p>
    <w:p w:rsidR="00D07C5B" w:rsidRDefault="005567F0">
      <w:r>
        <w:rPr>
          <w:b/>
        </w:rPr>
        <w:t>KHOAN</w:t>
      </w:r>
      <w:r>
        <w:t xml:space="preserve"> - Nh</w:t>
      </w:r>
      <w:r>
        <w:t>ị</w:t>
      </w:r>
      <w:r>
        <w:t xml:space="preserve">p </w:t>
      </w:r>
      <w:r>
        <w:rPr>
          <w:u w:val="single"/>
        </w:rPr>
        <w:t>â</w:t>
      </w:r>
      <w:r>
        <w:t>m thanh t</w:t>
      </w:r>
      <w:r>
        <w:t>h</w:t>
      </w:r>
      <w:r>
        <w:rPr>
          <w:u w:val="single"/>
        </w:rPr>
        <w:t>ư</w:t>
      </w:r>
      <w:r>
        <w:t>a, không d</w:t>
      </w:r>
      <w:r>
        <w:t>ồ</w:t>
      </w:r>
      <w:r>
        <w:t>n d</w:t>
      </w:r>
      <w:r>
        <w:t>ậ</w:t>
      </w:r>
      <w:r>
        <w:t>p.</w:t>
      </w:r>
    </w:p>
    <w:p w:rsidR="00D07C5B" w:rsidRDefault="005567F0">
      <w:r>
        <w:rPr>
          <w:b/>
        </w:rPr>
        <w:t>NH</w:t>
      </w:r>
      <w:r>
        <w:rPr>
          <w:b/>
        </w:rPr>
        <w:t>Ặ</w:t>
      </w:r>
      <w:r>
        <w:rPr>
          <w:b/>
        </w:rPr>
        <w:t>T</w:t>
      </w:r>
      <w:r>
        <w:t xml:space="preserve"> - Nh</w:t>
      </w:r>
      <w:r>
        <w:t>ị</w:t>
      </w:r>
      <w:r>
        <w:t xml:space="preserve">p </w:t>
      </w:r>
      <w:r>
        <w:rPr>
          <w:u w:val="single"/>
        </w:rPr>
        <w:t>â</w:t>
      </w:r>
      <w:r>
        <w:t>m than</w:t>
      </w:r>
      <w:r>
        <w:rPr>
          <w:u w:val="single"/>
        </w:rPr>
        <w:t>h</w:t>
      </w:r>
      <w:r>
        <w:t xml:space="preserve"> mau d</w:t>
      </w:r>
      <w:r>
        <w:rPr>
          <w:u w:val="single"/>
        </w:rPr>
        <w:t>ồ</w:t>
      </w:r>
      <w:r>
        <w:t>n d</w:t>
      </w:r>
      <w:r>
        <w:t>ậ</w:t>
      </w:r>
      <w:r>
        <w:t>p.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</w:t>
      </w:r>
      <w:r>
        <w:rPr>
          <w:b/>
          <w:i/>
        </w:rPr>
        <w:t>ậ</w:t>
      </w:r>
      <w:r>
        <w:rPr>
          <w:b/>
          <w:i/>
        </w:rPr>
        <w:t>m -  nhanh, khoan -  mau, thưa - nh</w:t>
      </w:r>
      <w:r>
        <w:rPr>
          <w:b/>
          <w:i/>
        </w:rPr>
        <w:t>ặ</w:t>
      </w:r>
      <w:r>
        <w:rPr>
          <w:b/>
          <w:i/>
        </w:rPr>
        <w:t>t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Ti</w:t>
      </w:r>
      <w:r>
        <w:t>ế</w:t>
      </w:r>
      <w:r>
        <w:t>ng khoan như gi</w:t>
      </w:r>
      <w:r>
        <w:rPr>
          <w:u w:val="single"/>
        </w:rPr>
        <w:t>ó</w:t>
      </w:r>
      <w:r>
        <w:t xml:space="preserve"> tho</w:t>
      </w:r>
      <w:r>
        <w:t>ả</w:t>
      </w:r>
      <w:r>
        <w:t>ng ngoài; Ti</w:t>
      </w:r>
      <w:r>
        <w:t>ế</w:t>
      </w:r>
      <w:r>
        <w:t>ng mau sâm s</w:t>
      </w:r>
      <w:r>
        <w:t>ậ</w:t>
      </w:r>
      <w:r>
        <w:t>p như tr</w:t>
      </w:r>
      <w:r>
        <w:t>ờ</w:t>
      </w:r>
      <w:r>
        <w:t>i đ</w:t>
      </w:r>
      <w:r>
        <w:rPr>
          <w:u w:val="single"/>
        </w:rPr>
        <w:t>ổ</w:t>
      </w:r>
      <w:r>
        <w:t xml:space="preserve"> mưa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Buôn trông phong c</w:t>
      </w:r>
      <w:r>
        <w:t>ả</w:t>
      </w:r>
      <w:r>
        <w:t>nh qu</w:t>
      </w:r>
      <w:r>
        <w:rPr>
          <w:u w:val="single"/>
        </w:rPr>
        <w:t>ê</w:t>
      </w:r>
      <w:r>
        <w:t xml:space="preserve"> ngư</w:t>
      </w:r>
      <w:r>
        <w:t>ờ</w:t>
      </w:r>
      <w:r>
        <w:t>i; Đ</w:t>
      </w:r>
      <w:r>
        <w:t>ầ</w:t>
      </w:r>
      <w:r>
        <w:t>u cành quyên nh</w:t>
      </w:r>
      <w:r>
        <w:rPr>
          <w:u w:val="single"/>
        </w:rPr>
        <w:t>ặ</w:t>
      </w:r>
      <w:r>
        <w:t>t cu</w:t>
      </w:r>
      <w:r>
        <w:t>ố</w:t>
      </w:r>
      <w:r>
        <w:t>i tr</w:t>
      </w:r>
      <w:r>
        <w:t>ờ</w:t>
      </w:r>
      <w:r>
        <w:t>i nh</w:t>
      </w:r>
      <w:r>
        <w:t>ạ</w:t>
      </w:r>
      <w:r>
        <w:t>n thưa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KHÓC - NÍN</w:t>
      </w:r>
    </w:p>
    <w:p w:rsidR="00D07C5B" w:rsidRDefault="005567F0">
      <w:r>
        <w:rPr>
          <w:b/>
        </w:rPr>
        <w:t>KHÓC</w:t>
      </w:r>
      <w:r>
        <w:t xml:space="preserve"> - Rơi nư</w:t>
      </w:r>
      <w:r>
        <w:t>ớ</w:t>
      </w:r>
      <w:r>
        <w:t>c m</w:t>
      </w:r>
      <w:r>
        <w:t>ắ</w:t>
      </w:r>
      <w:r>
        <w:t>t vì đau đ</w:t>
      </w:r>
      <w:r>
        <w:rPr>
          <w:u w:val="single"/>
        </w:rPr>
        <w:t>ớ</w:t>
      </w:r>
      <w:r>
        <w:t>n, x</w:t>
      </w:r>
      <w:r>
        <w:rPr>
          <w:u w:val="single"/>
        </w:rPr>
        <w:t>ú</w:t>
      </w:r>
      <w:r>
        <w:t>c đ</w:t>
      </w:r>
      <w:r>
        <w:t>ộ</w:t>
      </w:r>
      <w:r>
        <w:t>ng, thương c</w:t>
      </w:r>
      <w:r>
        <w:t>ả</w:t>
      </w:r>
      <w:r>
        <w:t>m... kèm the</w:t>
      </w:r>
      <w:r>
        <w:rPr>
          <w:u w:val="single"/>
        </w:rPr>
        <w:t>o</w:t>
      </w:r>
      <w:r>
        <w:t xml:space="preserve"> </w:t>
      </w:r>
      <w:r>
        <w:rPr>
          <w:u w:val="single"/>
        </w:rPr>
        <w:t>â</w:t>
      </w:r>
      <w:r>
        <w:t>m thanh không rõ ràng.</w:t>
      </w:r>
    </w:p>
    <w:p w:rsidR="00D07C5B" w:rsidRDefault="005567F0">
      <w:pPr>
        <w:ind w:left="720"/>
      </w:pPr>
      <w:r>
        <w:t>Ví d</w:t>
      </w:r>
      <w:r>
        <w:t>ụ</w:t>
      </w:r>
      <w:r>
        <w:t>: Em đ</w:t>
      </w:r>
      <w:r>
        <w:t>ừ</w:t>
      </w:r>
      <w:r>
        <w:t>ng khóc n</w:t>
      </w:r>
      <w:r>
        <w:t>ữ</w:t>
      </w:r>
      <w:r>
        <w:t xml:space="preserve">a em </w:t>
      </w:r>
      <w:r>
        <w:rPr>
          <w:u w:val="single"/>
        </w:rPr>
        <w:t>ơ</w:t>
      </w:r>
      <w:r>
        <w:t>i; D</w:t>
      </w:r>
      <w:r>
        <w:t>ẫ</w:t>
      </w:r>
      <w:r>
        <w:t>u sao thì s</w:t>
      </w:r>
      <w:r>
        <w:t>ự</w:t>
      </w:r>
      <w:r>
        <w:t xml:space="preserve"> đ</w:t>
      </w:r>
      <w:r>
        <w:rPr>
          <w:u w:val="single"/>
        </w:rPr>
        <w:t>ã</w:t>
      </w:r>
      <w:r>
        <w:t xml:space="preserve"> r</w:t>
      </w:r>
      <w:r>
        <w:t>ồ</w:t>
      </w:r>
      <w:r>
        <w:t xml:space="preserve">i nghe </w:t>
      </w:r>
      <w:r>
        <w:rPr>
          <w:u w:val="single"/>
        </w:rPr>
        <w:t>e</w:t>
      </w:r>
      <w:r>
        <w:t>m . (L</w:t>
      </w:r>
      <w:r>
        <w:t>ỡ</w:t>
      </w:r>
      <w:r>
        <w:t xml:space="preserve"> bư</w:t>
      </w:r>
      <w:r>
        <w:t>ớ</w:t>
      </w:r>
      <w:r>
        <w:t>c sang ngang, N</w:t>
      </w:r>
      <w:r>
        <w:t>guy</w:t>
      </w:r>
      <w:r>
        <w:t>ễ</w:t>
      </w:r>
      <w:r>
        <w:t>n Bính)</w:t>
      </w:r>
    </w:p>
    <w:p w:rsidR="00D07C5B" w:rsidRDefault="005567F0">
      <w:r>
        <w:rPr>
          <w:b/>
        </w:rPr>
        <w:t>NÍN</w:t>
      </w:r>
      <w:r>
        <w:t xml:space="preserve"> - Thôi không kh</w:t>
      </w:r>
      <w:r>
        <w:rPr>
          <w:u w:val="single"/>
        </w:rPr>
        <w:t>ó</w:t>
      </w:r>
      <w:r>
        <w:t>c n</w:t>
      </w:r>
      <w:r>
        <w:rPr>
          <w:u w:val="single"/>
        </w:rPr>
        <w:t>ữ</w:t>
      </w:r>
      <w:r>
        <w:t>a.</w:t>
      </w:r>
    </w:p>
    <w:p w:rsidR="00D07C5B" w:rsidRDefault="005567F0">
      <w:pPr>
        <w:ind w:left="720"/>
      </w:pPr>
      <w:r>
        <w:t>Ví d</w:t>
      </w:r>
      <w:r>
        <w:t>ụ</w:t>
      </w:r>
      <w:r>
        <w:t>: Em ơi đ</w:t>
      </w:r>
      <w:r>
        <w:rPr>
          <w:u w:val="single"/>
        </w:rPr>
        <w:t>ừ</w:t>
      </w:r>
      <w:r>
        <w:t>ng khóc ch</w:t>
      </w:r>
      <w:r>
        <w:t>ị</w:t>
      </w:r>
      <w:r>
        <w:t xml:space="preserve"> yêu; </w:t>
      </w:r>
      <w:r>
        <w:rPr>
          <w:u w:val="single"/>
        </w:rPr>
        <w:t>Ní</w:t>
      </w:r>
      <w:r>
        <w:t>n đi ch</w:t>
      </w:r>
      <w:r>
        <w:t>ị</w:t>
      </w:r>
      <w:r>
        <w:t xml:space="preserve"> k</w:t>
      </w:r>
      <w:r>
        <w:t>ể</w:t>
      </w:r>
      <w:r>
        <w:t xml:space="preserve"> Truy</w:t>
      </w:r>
      <w:r>
        <w:t>ệ</w:t>
      </w:r>
      <w:r>
        <w:t>n Ki</w:t>
      </w:r>
      <w:r>
        <w:t>ề</w:t>
      </w:r>
      <w:r>
        <w:t>u cho nghe . (Ca dao)</w:t>
      </w:r>
    </w:p>
    <w:p w:rsidR="00D07C5B" w:rsidRDefault="005567F0">
      <w:pPr>
        <w:jc w:val="center"/>
      </w:pPr>
      <w:r>
        <w:rPr>
          <w:b/>
        </w:rPr>
        <w:t>KHO</w:t>
      </w:r>
      <w:r>
        <w:rPr>
          <w:b/>
        </w:rPr>
        <w:t>Ẻ</w:t>
      </w:r>
      <w:r>
        <w:rPr>
          <w:b/>
        </w:rPr>
        <w:t xml:space="preserve"> - </w:t>
      </w:r>
      <w:r>
        <w:rPr>
          <w:b/>
        </w:rPr>
        <w:t>Ố</w:t>
      </w:r>
      <w:r>
        <w:rPr>
          <w:b/>
        </w:rPr>
        <w:t>M</w:t>
      </w:r>
    </w:p>
    <w:p w:rsidR="00D07C5B" w:rsidRDefault="005567F0">
      <w:r>
        <w:rPr>
          <w:b/>
        </w:rPr>
        <w:t>KHO</w:t>
      </w:r>
      <w:r>
        <w:rPr>
          <w:b/>
        </w:rPr>
        <w:t>Ẻ</w:t>
      </w:r>
      <w:r>
        <w:t xml:space="preserve"> - </w:t>
      </w:r>
      <w:r>
        <w:rPr>
          <w:u w:val="single"/>
        </w:rPr>
        <w:t>Ở</w:t>
      </w:r>
      <w:r>
        <w:t xml:space="preserve"> tình tr</w:t>
      </w:r>
      <w:r>
        <w:t>ạ</w:t>
      </w:r>
      <w:r>
        <w:t>ng bình thư</w:t>
      </w:r>
      <w:r>
        <w:t>ờ</w:t>
      </w:r>
      <w:r>
        <w:t>ng, không b</w:t>
      </w:r>
      <w:r>
        <w:rPr>
          <w:u w:val="single"/>
        </w:rPr>
        <w:t>ệ</w:t>
      </w:r>
      <w:r>
        <w:t>nh t</w:t>
      </w:r>
      <w:r>
        <w:t>ậ</w:t>
      </w:r>
      <w:r>
        <w:t>t, không đau đ</w:t>
      </w:r>
      <w:r>
        <w:t>ớ</w:t>
      </w:r>
      <w:r>
        <w:t>n th</w:t>
      </w:r>
      <w:r>
        <w:t>ể</w:t>
      </w:r>
      <w:r>
        <w:t xml:space="preserve"> xác.</w:t>
      </w:r>
    </w:p>
    <w:p w:rsidR="00D07C5B" w:rsidRDefault="005567F0">
      <w:r>
        <w:rPr>
          <w:b/>
        </w:rPr>
        <w:t>Ố</w:t>
      </w:r>
      <w:r>
        <w:rPr>
          <w:b/>
        </w:rPr>
        <w:t>M</w:t>
      </w:r>
      <w:r>
        <w:t xml:space="preserve"> - </w:t>
      </w:r>
      <w:r>
        <w:rPr>
          <w:u w:val="single"/>
        </w:rPr>
        <w:t>Ở</w:t>
      </w:r>
      <w:r>
        <w:t xml:space="preserve"> tình tr</w:t>
      </w:r>
      <w:r>
        <w:t>ạ</w:t>
      </w:r>
      <w:r>
        <w:t>ng không bình thư</w:t>
      </w:r>
      <w:r>
        <w:t>ờ</w:t>
      </w:r>
      <w:r>
        <w:t>ng, đ</w:t>
      </w:r>
      <w:r>
        <w:rPr>
          <w:u w:val="single"/>
        </w:rPr>
        <w:t>a</w:t>
      </w:r>
      <w:r>
        <w:t>ng m</w:t>
      </w:r>
      <w:r>
        <w:t>ắ</w:t>
      </w:r>
      <w:r>
        <w:t>c b</w:t>
      </w:r>
      <w:r>
        <w:t>ệ</w:t>
      </w:r>
      <w:r>
        <w:t>nh.</w:t>
      </w:r>
    </w:p>
    <w:p w:rsidR="00D07C5B" w:rsidRDefault="005567F0">
      <w:pPr>
        <w:jc w:val="center"/>
      </w:pPr>
      <w:r>
        <w:rPr>
          <w:b/>
        </w:rPr>
        <w:t>KHO</w:t>
      </w:r>
      <w:r>
        <w:rPr>
          <w:b/>
        </w:rPr>
        <w:t>Ẻ</w:t>
      </w:r>
      <w:r>
        <w:rPr>
          <w:b/>
        </w:rPr>
        <w:t xml:space="preserve"> </w:t>
      </w:r>
      <w:r>
        <w:rPr>
          <w:b/>
        </w:rPr>
        <w:t>- Y</w:t>
      </w:r>
      <w:r>
        <w:rPr>
          <w:b/>
        </w:rPr>
        <w:t>Ế</w:t>
      </w:r>
      <w:r>
        <w:rPr>
          <w:b/>
        </w:rPr>
        <w:t>U</w:t>
      </w:r>
    </w:p>
    <w:p w:rsidR="00D07C5B" w:rsidRDefault="005567F0">
      <w:r>
        <w:rPr>
          <w:b/>
        </w:rPr>
        <w:t>KHO</w:t>
      </w:r>
      <w:r>
        <w:rPr>
          <w:b/>
        </w:rPr>
        <w:t>Ẻ</w:t>
      </w:r>
      <w:r>
        <w:t xml:space="preserve"> - Có s</w:t>
      </w:r>
      <w:r>
        <w:t>ứ</w:t>
      </w:r>
      <w:r>
        <w:t>c l</w:t>
      </w:r>
      <w:r>
        <w:rPr>
          <w:u w:val="single"/>
        </w:rPr>
        <w:t>ự</w:t>
      </w:r>
      <w:r>
        <w:t>c, kh</w:t>
      </w:r>
      <w:r>
        <w:t>ả</w:t>
      </w:r>
      <w:r>
        <w:t xml:space="preserve"> năng d</w:t>
      </w:r>
      <w:r>
        <w:rPr>
          <w:u w:val="single"/>
        </w:rPr>
        <w:t>ồ</w:t>
      </w:r>
      <w:r>
        <w:t>i dào hơn bình thư</w:t>
      </w:r>
      <w:r>
        <w:t>ờ</w:t>
      </w:r>
      <w:r>
        <w:t>ng. 3</w:t>
      </w:r>
      <w:r>
        <w:rPr>
          <w:u w:val="single"/>
        </w:rPr>
        <w:t>5</w:t>
      </w:r>
      <w:r>
        <w:t>9 y</w:t>
      </w:r>
      <w:r>
        <w:t>ế</w:t>
      </w:r>
      <w:r>
        <w:t>u | s</w:t>
      </w:r>
      <w:r>
        <w:rPr>
          <w:u w:val="single"/>
        </w:rPr>
        <w:t>ư</w:t>
      </w:r>
      <w:r>
        <w:t>ớ</w:t>
      </w:r>
      <w:r>
        <w:t>ng</w:t>
      </w:r>
    </w:p>
    <w:p w:rsidR="00D07C5B" w:rsidRDefault="005567F0">
      <w:r>
        <w:rPr>
          <w:b/>
        </w:rPr>
        <w:t>Y</w:t>
      </w:r>
      <w:r>
        <w:rPr>
          <w:b/>
        </w:rPr>
        <w:t>Ế</w:t>
      </w:r>
      <w:r>
        <w:rPr>
          <w:b/>
        </w:rPr>
        <w:t>U</w:t>
      </w:r>
      <w:r>
        <w:t xml:space="preserve"> - Có s</w:t>
      </w:r>
      <w:r>
        <w:t>ứ</w:t>
      </w:r>
      <w:r>
        <w:t>c l</w:t>
      </w:r>
      <w:r>
        <w:t>ự</w:t>
      </w:r>
      <w:r>
        <w:t>c, kh</w:t>
      </w:r>
      <w:r>
        <w:rPr>
          <w:u w:val="single"/>
        </w:rPr>
        <w:t>ả</w:t>
      </w:r>
      <w:r>
        <w:t xml:space="preserve"> năng k</w:t>
      </w:r>
      <w:r>
        <w:rPr>
          <w:u w:val="single"/>
        </w:rPr>
        <w:t>é</w:t>
      </w:r>
      <w:r>
        <w:t>m m</w:t>
      </w:r>
      <w:r>
        <w:t>ứ</w:t>
      </w:r>
      <w:r>
        <w:t>c bình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Y</w:t>
      </w:r>
      <w:r>
        <w:t>ế</w:t>
      </w:r>
      <w:r>
        <w:t>u tr</w:t>
      </w:r>
      <w:r>
        <w:rPr>
          <w:u w:val="single"/>
        </w:rPr>
        <w:t>â</w:t>
      </w:r>
      <w:r>
        <w:t>u còn hơn kh</w:t>
      </w:r>
      <w:r>
        <w:rPr>
          <w:u w:val="single"/>
        </w:rPr>
        <w:t>o</w:t>
      </w:r>
      <w:r>
        <w:rPr>
          <w:u w:val="single"/>
        </w:rPr>
        <w:t>ẻ</w:t>
      </w:r>
      <w:r>
        <w:t xml:space="preserve"> bò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</w:t>
      </w:r>
      <w:r>
        <w:rPr>
          <w:b/>
          <w:i/>
        </w:rPr>
        <w:t>ạ</w:t>
      </w:r>
      <w:r>
        <w:rPr>
          <w:b/>
          <w:i/>
        </w:rPr>
        <w:t>nh - y</w:t>
      </w:r>
      <w:r>
        <w:rPr>
          <w:b/>
          <w:i/>
        </w:rPr>
        <w:t>ế</w:t>
      </w:r>
      <w:r>
        <w:rPr>
          <w:b/>
          <w:i/>
        </w:rPr>
        <w:t>u.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>: Tuy m</w:t>
      </w:r>
      <w:r>
        <w:rPr>
          <w:u w:val="single"/>
        </w:rPr>
        <w:t>ạ</w:t>
      </w:r>
      <w:r>
        <w:t xml:space="preserve">nh </w:t>
      </w:r>
      <w:r>
        <w:rPr>
          <w:u w:val="single"/>
        </w:rPr>
        <w:t>y</w:t>
      </w:r>
      <w:r>
        <w:t>ế</w:t>
      </w:r>
      <w:r>
        <w:t>u t</w:t>
      </w:r>
      <w:r>
        <w:t>ừ</w:t>
      </w:r>
      <w:r>
        <w:t>ng l</w:t>
      </w:r>
      <w:r>
        <w:rPr>
          <w:u w:val="single"/>
        </w:rPr>
        <w:t>ú</w:t>
      </w:r>
      <w:r>
        <w:t>c khác nhau; Song hào ki</w:t>
      </w:r>
      <w:r>
        <w:t>ệ</w:t>
      </w:r>
      <w:r>
        <w:t>t đ</w:t>
      </w:r>
      <w:r>
        <w:t>ờ</w:t>
      </w:r>
      <w:r>
        <w:t xml:space="preserve">i </w:t>
      </w:r>
      <w:r>
        <w:t>nào cũng có . (Bình Ngô đ</w:t>
      </w:r>
      <w:r>
        <w:t>ạ</w:t>
      </w:r>
      <w:r>
        <w:t>i cáo, Nguy</w:t>
      </w:r>
      <w:r>
        <w:t>ễ</w:t>
      </w:r>
      <w:r>
        <w:t>n Trãi)</w:t>
      </w:r>
    </w:p>
    <w:p w:rsidR="00D07C5B" w:rsidRDefault="005567F0">
      <w:pPr>
        <w:jc w:val="center"/>
      </w:pPr>
      <w:r>
        <w:rPr>
          <w:b/>
        </w:rPr>
        <w:t>KHÔ - Ư</w:t>
      </w:r>
      <w:r>
        <w:rPr>
          <w:b/>
        </w:rPr>
        <w:t>Ớ</w:t>
      </w:r>
      <w:r>
        <w:rPr>
          <w:b/>
        </w:rPr>
        <w:t>T</w:t>
      </w:r>
    </w:p>
    <w:p w:rsidR="00D07C5B" w:rsidRDefault="005567F0">
      <w:r>
        <w:rPr>
          <w:b/>
        </w:rPr>
        <w:t>KHÔ</w:t>
      </w:r>
      <w:r>
        <w:t xml:space="preserve"> - Không còn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tình tr</w:t>
      </w:r>
      <w:r>
        <w:t>ạ</w:t>
      </w:r>
      <w:r>
        <w:t>ng b</w:t>
      </w:r>
      <w:r>
        <w:t>ị</w:t>
      </w:r>
      <w:r>
        <w:t xml:space="preserve"> th</w:t>
      </w:r>
      <w:r>
        <w:t>ấ</w:t>
      </w:r>
      <w:r>
        <w:t>m nư</w:t>
      </w:r>
      <w:r>
        <w:t>ớ</w:t>
      </w:r>
      <w:r>
        <w:t>c, dính nư</w:t>
      </w:r>
      <w:r>
        <w:t>ớ</w:t>
      </w:r>
      <w:r>
        <w:t>c.</w:t>
      </w:r>
    </w:p>
    <w:p w:rsidR="00D07C5B" w:rsidRDefault="005567F0">
      <w:r>
        <w:rPr>
          <w:b/>
        </w:rPr>
        <w:t>Ư</w:t>
      </w:r>
      <w:r>
        <w:rPr>
          <w:b/>
        </w:rPr>
        <w:t>Ớ</w:t>
      </w:r>
      <w:r>
        <w:rPr>
          <w:b/>
        </w:rPr>
        <w:t>T</w:t>
      </w:r>
      <w:r>
        <w:t xml:space="preserve"> - </w:t>
      </w:r>
      <w:r>
        <w:rPr>
          <w:u w:val="single"/>
        </w:rPr>
        <w:t>Ở</w:t>
      </w:r>
      <w:r>
        <w:t xml:space="preserve"> tình tr</w:t>
      </w:r>
      <w:r>
        <w:t>ạ</w:t>
      </w:r>
      <w:r>
        <w:t>ng b</w:t>
      </w:r>
      <w:r>
        <w:t>ị</w:t>
      </w:r>
      <w:r>
        <w:t xml:space="preserve"> th</w:t>
      </w:r>
      <w:r>
        <w:t>ấ</w:t>
      </w:r>
      <w:r>
        <w:t>m nư</w:t>
      </w:r>
      <w:r>
        <w:t>ớ</w:t>
      </w:r>
      <w:r>
        <w:t>c, d</w:t>
      </w:r>
      <w:r>
        <w:rPr>
          <w:u w:val="single"/>
        </w:rPr>
        <w:t>í</w:t>
      </w:r>
      <w:r>
        <w:t>nh nư</w:t>
      </w:r>
      <w:r>
        <w:t>ớ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>: Ngư</w:t>
      </w:r>
      <w:r>
        <w:t>ờ</w:t>
      </w:r>
      <w:r>
        <w:t>i dư</w:t>
      </w:r>
      <w:r>
        <w:rPr>
          <w:u w:val="single"/>
        </w:rPr>
        <w:t>n</w:t>
      </w:r>
      <w:r>
        <w:t>g nư</w:t>
      </w:r>
      <w:r>
        <w:t>ớ</w:t>
      </w:r>
      <w:r>
        <w:t>c lã qua đư</w:t>
      </w:r>
      <w:r>
        <w:t>ờ</w:t>
      </w:r>
      <w:r>
        <w:t xml:space="preserve">ng; Giá không </w:t>
      </w:r>
      <w:r>
        <w:rPr>
          <w:u w:val="single"/>
        </w:rPr>
        <w:t>ư</w:t>
      </w:r>
      <w:r>
        <w:t>ớ</w:t>
      </w:r>
      <w:r>
        <w:t>t áo d</w:t>
      </w:r>
      <w:r>
        <w:rPr>
          <w:u w:val="single"/>
        </w:rPr>
        <w:t>ễ</w:t>
      </w:r>
      <w:r>
        <w:t xml:space="preserve"> thư</w:t>
      </w:r>
      <w:r>
        <w:t>ờ</w:t>
      </w:r>
      <w:r>
        <w:t>ng bi</w:t>
      </w:r>
      <w:r>
        <w:t>ế</w:t>
      </w:r>
      <w:r>
        <w:t>t nhau . (Đám mây d</w:t>
      </w:r>
      <w:r>
        <w:t>ừ</w:t>
      </w:r>
      <w:r>
        <w:t>ng l</w:t>
      </w:r>
      <w:r>
        <w:t>ạ</w:t>
      </w:r>
      <w:r>
        <w:t>i trên tr</w:t>
      </w:r>
      <w:r>
        <w:t>ờ</w:t>
      </w:r>
      <w:r>
        <w:t>i, Nguy</w:t>
      </w:r>
      <w:r>
        <w:t>ễ</w:t>
      </w:r>
      <w:r>
        <w:t>n Duy)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khô -  </w:t>
      </w:r>
      <w:r>
        <w:rPr>
          <w:b/>
          <w:i/>
        </w:rPr>
        <w:t>ẩ</w:t>
      </w:r>
      <w:r>
        <w:rPr>
          <w:b/>
          <w:i/>
        </w:rPr>
        <w:t>m, khô -  tươi, ráo - ư</w:t>
      </w:r>
      <w:r>
        <w:rPr>
          <w:b/>
          <w:i/>
        </w:rPr>
        <w:t>ớ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KH</w:t>
      </w:r>
      <w:r>
        <w:rPr>
          <w:b/>
        </w:rPr>
        <w:t>Ổ</w:t>
      </w:r>
      <w:r>
        <w:rPr>
          <w:b/>
        </w:rPr>
        <w:t xml:space="preserve"> - SƯ</w:t>
      </w:r>
      <w:r>
        <w:rPr>
          <w:b/>
        </w:rPr>
        <w:t>Ớ</w:t>
      </w:r>
      <w:r>
        <w:rPr>
          <w:b/>
        </w:rPr>
        <w:t>NG</w:t>
      </w:r>
    </w:p>
    <w:p w:rsidR="00D07C5B" w:rsidRDefault="005567F0">
      <w:r>
        <w:rPr>
          <w:b/>
        </w:rPr>
        <w:t>KH</w:t>
      </w:r>
      <w:r>
        <w:rPr>
          <w:b/>
        </w:rPr>
        <w:t>Ổ</w:t>
      </w:r>
      <w:r>
        <w:t xml:space="preserve"> - Thi</w:t>
      </w:r>
      <w:r>
        <w:t>ế</w:t>
      </w:r>
      <w:r>
        <w:t>u th</w:t>
      </w:r>
      <w:r>
        <w:t>ố</w:t>
      </w:r>
      <w:r>
        <w:t>n, khó khăn v</w:t>
      </w:r>
      <w:r>
        <w:t>ề</w:t>
      </w:r>
      <w:r>
        <w:t xml:space="preserve"> v</w:t>
      </w:r>
      <w:r>
        <w:t>ậ</w:t>
      </w:r>
      <w:r>
        <w:t>t ch</w:t>
      </w:r>
      <w:r>
        <w:t>ấ</w:t>
      </w:r>
      <w:r>
        <w:t>t ho</w:t>
      </w:r>
      <w:r>
        <w:t>ặ</w:t>
      </w:r>
      <w:r>
        <w:t>c đau đ</w:t>
      </w:r>
      <w:r>
        <w:t>ớ</w:t>
      </w:r>
      <w:r>
        <w:t>n, b</w:t>
      </w:r>
      <w:r>
        <w:t>ị</w:t>
      </w:r>
      <w:r>
        <w:t xml:space="preserve"> giày v</w:t>
      </w:r>
      <w:r>
        <w:rPr>
          <w:u w:val="single"/>
        </w:rPr>
        <w:t>ò</w:t>
      </w:r>
      <w:r>
        <w:t xml:space="preserve"> v</w:t>
      </w:r>
      <w:r>
        <w:t>ề</w:t>
      </w:r>
      <w:r>
        <w:t xml:space="preserve"> tinh th</w:t>
      </w:r>
      <w:r>
        <w:t>ầ</w:t>
      </w:r>
      <w:r>
        <w:t>n.</w:t>
      </w:r>
    </w:p>
    <w:p w:rsidR="00D07C5B" w:rsidRDefault="005567F0">
      <w:r>
        <w:rPr>
          <w:b/>
        </w:rPr>
        <w:t>SƯ</w:t>
      </w:r>
      <w:r>
        <w:rPr>
          <w:b/>
        </w:rPr>
        <w:t>Ớ</w:t>
      </w:r>
      <w:r>
        <w:rPr>
          <w:b/>
        </w:rPr>
        <w:t>NG</w:t>
      </w:r>
      <w:r>
        <w:t xml:space="preserve"> - Đ</w:t>
      </w:r>
      <w:r>
        <w:t>ầ</w:t>
      </w:r>
      <w:r>
        <w:t>y đ</w:t>
      </w:r>
      <w:r>
        <w:t>ủ</w:t>
      </w:r>
      <w:r>
        <w:t>, thu</w:t>
      </w:r>
      <w:r>
        <w:t>ậ</w:t>
      </w:r>
      <w:r>
        <w:t>n l</w:t>
      </w:r>
      <w:r>
        <w:t>ợ</w:t>
      </w:r>
      <w:r>
        <w:t>i v</w:t>
      </w:r>
      <w:r>
        <w:t>ề</w:t>
      </w:r>
      <w:r>
        <w:t xml:space="preserve"> v</w:t>
      </w:r>
      <w:r>
        <w:t>ậ</w:t>
      </w:r>
      <w:r>
        <w:t>t ch</w:t>
      </w:r>
      <w:r>
        <w:t>ấ</w:t>
      </w:r>
      <w:r>
        <w:t>t, có c</w:t>
      </w:r>
      <w:r>
        <w:t>ả</w:t>
      </w:r>
      <w:r>
        <w:t>m giác thích th</w:t>
      </w:r>
      <w:r>
        <w:rPr>
          <w:u w:val="single"/>
        </w:rPr>
        <w:t>ú</w:t>
      </w:r>
      <w:r>
        <w:t xml:space="preserve"> </w:t>
      </w:r>
      <w:r>
        <w:rPr>
          <w:u w:val="single"/>
        </w:rPr>
        <w:t>h</w:t>
      </w:r>
      <w:r>
        <w:t>o</w:t>
      </w:r>
      <w:r>
        <w:t>ặ</w:t>
      </w:r>
      <w:r>
        <w:t>c h</w:t>
      </w:r>
      <w:r>
        <w:t>ạ</w:t>
      </w:r>
      <w:r>
        <w:t>nh phúc v</w:t>
      </w:r>
      <w:r>
        <w:t>ề</w:t>
      </w:r>
      <w:r>
        <w:t xml:space="preserve"> tinh th</w:t>
      </w:r>
      <w:r>
        <w:t>ầ</w:t>
      </w:r>
      <w:r>
        <w:t>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</w:t>
      </w:r>
      <w:r>
        <w:rPr>
          <w:b/>
          <w:u w:val="single"/>
        </w:rPr>
        <w:t>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ự</w:t>
      </w:r>
      <w:r>
        <w:rPr>
          <w:b/>
          <w:i/>
        </w:rPr>
        <w:t>c kh</w:t>
      </w:r>
      <w:r>
        <w:rPr>
          <w:b/>
          <w:i/>
        </w:rPr>
        <w:t>ổ</w:t>
      </w:r>
      <w:r>
        <w:rPr>
          <w:b/>
          <w:i/>
        </w:rPr>
        <w:t xml:space="preserve"> -  sung sư</w:t>
      </w:r>
      <w:r>
        <w:rPr>
          <w:b/>
          <w:i/>
        </w:rPr>
        <w:t>ớ</w:t>
      </w:r>
      <w:r>
        <w:rPr>
          <w:b/>
          <w:i/>
        </w:rPr>
        <w:t>ng, đau kh</w:t>
      </w:r>
      <w:r>
        <w:rPr>
          <w:b/>
          <w:i/>
        </w:rPr>
        <w:t>ổ</w:t>
      </w:r>
      <w:r>
        <w:rPr>
          <w:b/>
          <w:i/>
        </w:rPr>
        <w:t xml:space="preserve"> - sung  vui sư</w:t>
      </w:r>
      <w:r>
        <w:rPr>
          <w:b/>
          <w:i/>
        </w:rPr>
        <w:t>ớ</w:t>
      </w:r>
      <w:r>
        <w:rPr>
          <w:b/>
          <w:i/>
        </w:rPr>
        <w:t>ng, gian khô -</w:t>
      </w:r>
    </w:p>
    <w:p w:rsidR="00D07C5B" w:rsidRDefault="005567F0">
      <w:pPr>
        <w:ind w:left="720"/>
      </w:pPr>
      <w:r>
        <w:rPr>
          <w:b/>
          <w:i/>
        </w:rPr>
        <w:t>sư</w:t>
      </w:r>
      <w:r>
        <w:rPr>
          <w:b/>
          <w:i/>
        </w:rPr>
        <w:t>ớ</w:t>
      </w:r>
      <w:r>
        <w:rPr>
          <w:b/>
          <w:i/>
        </w:rPr>
        <w:t>ng, kh</w:t>
      </w:r>
      <w:r>
        <w:rPr>
          <w:b/>
          <w:i/>
        </w:rPr>
        <w:t>ổ</w:t>
      </w:r>
      <w:r>
        <w:rPr>
          <w:b/>
          <w:i/>
        </w:rPr>
        <w:t xml:space="preserve"> s</w:t>
      </w:r>
      <w:r>
        <w:rPr>
          <w:b/>
          <w:i/>
        </w:rPr>
        <w:t>ở</w:t>
      </w:r>
      <w:r>
        <w:rPr>
          <w:b/>
          <w:i/>
        </w:rPr>
        <w:t xml:space="preserve"> - </w:t>
      </w:r>
      <w:r>
        <w:rPr>
          <w:b/>
          <w:i/>
          <w:u w:val="single"/>
        </w:rPr>
        <w:t>s</w:t>
      </w:r>
      <w:r>
        <w:rPr>
          <w:b/>
          <w:i/>
        </w:rPr>
        <w:t>ung s</w:t>
      </w:r>
      <w:r>
        <w:rPr>
          <w:b/>
          <w:i/>
          <w:u w:val="single"/>
        </w:rPr>
        <w:t>ư</w:t>
      </w:r>
      <w:r>
        <w:rPr>
          <w:b/>
          <w:i/>
        </w:rPr>
        <w:t>ớ</w:t>
      </w:r>
      <w:r>
        <w:rPr>
          <w:b/>
          <w:i/>
        </w:rPr>
        <w:t>ng</w:t>
      </w:r>
    </w:p>
    <w:p w:rsidR="00D07C5B" w:rsidRDefault="005567F0">
      <w:pPr>
        <w:ind w:left="720"/>
      </w:pPr>
      <w:r>
        <w:t>Ví d</w:t>
      </w:r>
      <w:r>
        <w:t>ụ</w:t>
      </w:r>
      <w:r>
        <w:t>: K</w:t>
      </w:r>
      <w:r>
        <w:rPr>
          <w:u w:val="single"/>
        </w:rPr>
        <w:t>ẻ</w:t>
      </w:r>
      <w:r>
        <w:t xml:space="preserve"> sao sung sư</w:t>
      </w:r>
      <w:r>
        <w:t>ớ</w:t>
      </w:r>
      <w:r>
        <w:t>ng cư</w:t>
      </w:r>
      <w:r>
        <w:t>ờ</w:t>
      </w:r>
      <w:r>
        <w:t>i reo; K</w:t>
      </w:r>
      <w:r>
        <w:rPr>
          <w:u w:val="single"/>
        </w:rPr>
        <w:t>ẻ</w:t>
      </w:r>
      <w:r>
        <w:t xml:space="preserve"> sao c</w:t>
      </w:r>
      <w:r>
        <w:t>ự</w:t>
      </w:r>
      <w:r>
        <w:t>c kh</w:t>
      </w:r>
      <w:r>
        <w:t>ổ</w:t>
      </w:r>
      <w:r>
        <w:t xml:space="preserve"> lên đ</w:t>
      </w:r>
      <w:r>
        <w:rPr>
          <w:u w:val="single"/>
        </w:rPr>
        <w:t>è</w:t>
      </w:r>
      <w:r>
        <w:t>o xu</w:t>
      </w:r>
      <w:r>
        <w:t>ố</w:t>
      </w:r>
      <w:r>
        <w:t>ng hang . (Ca dao) kh</w:t>
      </w:r>
      <w:r>
        <w:t>ổ</w:t>
      </w:r>
      <w:r>
        <w:t>ng l</w:t>
      </w:r>
      <w:r>
        <w:rPr>
          <w:u w:val="single"/>
        </w:rPr>
        <w:t>ô</w:t>
      </w:r>
      <w:r>
        <w:t xml:space="preserve"> </w:t>
      </w:r>
      <w:r>
        <w:rPr>
          <w:u w:val="single"/>
        </w:rPr>
        <w:t>|</w:t>
      </w:r>
      <w:r>
        <w:t xml:space="preserve"> ưu đi</w:t>
      </w:r>
      <w:r>
        <w:t>ể</w:t>
      </w:r>
      <w:r>
        <w:t>m 360</w:t>
      </w:r>
    </w:p>
    <w:p w:rsidR="00D07C5B" w:rsidRDefault="005567F0">
      <w:pPr>
        <w:jc w:val="center"/>
      </w:pPr>
      <w:r>
        <w:rPr>
          <w:b/>
        </w:rPr>
        <w:t>KH</w:t>
      </w:r>
      <w:r>
        <w:rPr>
          <w:b/>
        </w:rPr>
        <w:t>Ố</w:t>
      </w:r>
      <w:r>
        <w:rPr>
          <w:b/>
        </w:rPr>
        <w:t>NG L</w:t>
      </w:r>
      <w:r>
        <w:rPr>
          <w:b/>
        </w:rPr>
        <w:t>Ữ</w:t>
      </w:r>
      <w:r>
        <w:rPr>
          <w:b/>
        </w:rPr>
        <w:t xml:space="preserve"> - </w:t>
      </w:r>
      <w:r>
        <w:rPr>
          <w:b/>
          <w:u w:val="single"/>
        </w:rPr>
        <w:t>T</w:t>
      </w:r>
      <w:r>
        <w:rPr>
          <w:b/>
        </w:rPr>
        <w:t>Í H0</w:t>
      </w:r>
      <w:r>
        <w:rPr>
          <w:b/>
          <w:u w:val="single"/>
        </w:rPr>
        <w:t>N</w:t>
      </w:r>
    </w:p>
    <w:p w:rsidR="00D07C5B" w:rsidRDefault="005567F0">
      <w:r>
        <w:rPr>
          <w:b/>
        </w:rPr>
        <w:t>KH</w:t>
      </w:r>
      <w:r>
        <w:rPr>
          <w:b/>
        </w:rPr>
        <w:t>Ố</w:t>
      </w:r>
      <w:r>
        <w:rPr>
          <w:b/>
        </w:rPr>
        <w:t>NG L</w:t>
      </w:r>
      <w:r>
        <w:rPr>
          <w:b/>
        </w:rPr>
        <w:t>Ồ</w:t>
      </w:r>
      <w:r>
        <w:t xml:space="preserve"> - Có kích thư</w:t>
      </w:r>
      <w:r>
        <w:t>ớ</w:t>
      </w:r>
      <w:r>
        <w:t xml:space="preserve">c </w:t>
      </w:r>
      <w:r>
        <w:rPr>
          <w:u w:val="single"/>
        </w:rPr>
        <w:t>q</w:t>
      </w:r>
      <w:r>
        <w:t>uy m</w:t>
      </w:r>
      <w:r>
        <w:rPr>
          <w:u w:val="single"/>
        </w:rPr>
        <w:t>ô</w:t>
      </w:r>
      <w:r>
        <w:t xml:space="preserve"> quá </w:t>
      </w:r>
      <w:r>
        <w:t>l</w:t>
      </w:r>
      <w:r>
        <w:t>ớ</w:t>
      </w:r>
      <w:r>
        <w:t>n so v</w:t>
      </w:r>
      <w:r>
        <w:t>ớ</w:t>
      </w:r>
      <w:r>
        <w:t>i m</w:t>
      </w:r>
      <w:r>
        <w:t>ứ</w:t>
      </w:r>
      <w:r>
        <w:t>c bình thư</w:t>
      </w:r>
      <w:r>
        <w:t>ờ</w:t>
      </w:r>
      <w:r>
        <w:t>ng.</w:t>
      </w:r>
    </w:p>
    <w:p w:rsidR="00D07C5B" w:rsidRDefault="005567F0">
      <w:r>
        <w:rPr>
          <w:b/>
        </w:rPr>
        <w:t>TÍ HON</w:t>
      </w:r>
      <w:r>
        <w:t xml:space="preserve"> - Có kích thư</w:t>
      </w:r>
      <w:r>
        <w:t>ớ</w:t>
      </w:r>
      <w:r>
        <w:t xml:space="preserve">c </w:t>
      </w:r>
      <w:r>
        <w:rPr>
          <w:u w:val="single"/>
        </w:rPr>
        <w:t>q</w:t>
      </w:r>
      <w:r>
        <w:t>uy mô quá nh</w:t>
      </w:r>
      <w:r>
        <w:t>ỏ</w:t>
      </w:r>
      <w:r>
        <w:t xml:space="preserve"> b</w:t>
      </w:r>
      <w:r>
        <w:rPr>
          <w:u w:val="single"/>
        </w:rPr>
        <w:t>é</w:t>
      </w:r>
      <w:r>
        <w:t xml:space="preserve"> hơn nhi</w:t>
      </w:r>
      <w:r>
        <w:t>ề</w:t>
      </w:r>
      <w:r>
        <w:t>u l</w:t>
      </w:r>
      <w:r>
        <w:t>ầ</w:t>
      </w:r>
      <w:r>
        <w:t>n so v</w:t>
      </w:r>
      <w:r>
        <w:t>ớ</w:t>
      </w:r>
      <w:r>
        <w:t>i m</w:t>
      </w:r>
      <w:r>
        <w:t>ứ</w:t>
      </w:r>
      <w:r>
        <w:t>c bình thư</w:t>
      </w:r>
      <w:r>
        <w:t>ờ</w:t>
      </w:r>
      <w:r>
        <w:t>ng. C</w:t>
      </w:r>
      <w:r>
        <w:rPr>
          <w:u w:val="single"/>
        </w:rPr>
        <w:t>ặ</w:t>
      </w:r>
      <w:r>
        <w:t>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Lâm r</w:t>
      </w:r>
      <w:r>
        <w:t>ằ</w:t>
      </w:r>
      <w:r>
        <w:rPr>
          <w:u w:val="single"/>
        </w:rPr>
        <w:t>m</w:t>
      </w:r>
      <w:r>
        <w:t xml:space="preserve"> kh</w:t>
      </w:r>
      <w:r>
        <w:t>ấ</w:t>
      </w:r>
      <w:r>
        <w:t xml:space="preserve">n </w:t>
      </w:r>
      <w:r>
        <w:rPr>
          <w:u w:val="single"/>
        </w:rPr>
        <w:t>v</w:t>
      </w:r>
      <w:r>
        <w:t>ái nh</w:t>
      </w:r>
      <w:r>
        <w:t>ỏ</w:t>
      </w:r>
      <w:r>
        <w:t xml:space="preserve"> to; S</w:t>
      </w:r>
      <w:r>
        <w:rPr>
          <w:u w:val="single"/>
        </w:rPr>
        <w:t>ụ</w:t>
      </w:r>
      <w:r>
        <w:t>p ngôi đ</w:t>
      </w:r>
      <w:r>
        <w:t>ặ</w:t>
      </w:r>
      <w:r>
        <w:t>t có trư</w:t>
      </w:r>
      <w:r>
        <w:t>ớ</w:t>
      </w:r>
      <w:r>
        <w:t>c mô bư</w:t>
      </w:r>
      <w:r>
        <w:t>ớ</w:t>
      </w:r>
      <w:r>
        <w:t>c ra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KHUY</w:t>
      </w:r>
      <w:r>
        <w:rPr>
          <w:b/>
        </w:rPr>
        <w:t>Ế</w:t>
      </w:r>
      <w:r>
        <w:rPr>
          <w:b/>
        </w:rPr>
        <w:t>T - TRÒN</w:t>
      </w:r>
    </w:p>
    <w:p w:rsidR="00D07C5B" w:rsidRDefault="005567F0">
      <w:r>
        <w:rPr>
          <w:b/>
        </w:rPr>
        <w:t>KHUY</w:t>
      </w:r>
      <w:r>
        <w:rPr>
          <w:b/>
        </w:rPr>
        <w:t>Ế</w:t>
      </w:r>
      <w:r>
        <w:rPr>
          <w:b/>
        </w:rPr>
        <w:t>T</w:t>
      </w:r>
      <w:r>
        <w:t xml:space="preserve"> - (nói v</w:t>
      </w:r>
      <w:r>
        <w:t>ề</w:t>
      </w:r>
      <w:r>
        <w:t xml:space="preserve"> m</w:t>
      </w:r>
      <w:r>
        <w:t>ặ</w:t>
      </w:r>
      <w:r>
        <w:t>t tră</w:t>
      </w:r>
      <w:r>
        <w:t xml:space="preserve">ng) </w:t>
      </w:r>
      <w:r>
        <w:t>Ỏ</w:t>
      </w:r>
      <w:r>
        <w:t xml:space="preserve"> gi</w:t>
      </w:r>
      <w:r>
        <w:t>ữ</w:t>
      </w:r>
      <w:r>
        <w:t>a đo</w:t>
      </w:r>
      <w:r>
        <w:t>ạ</w:t>
      </w:r>
      <w:r>
        <w:t>n mà ph</w:t>
      </w:r>
      <w:r>
        <w:t>ầ</w:t>
      </w:r>
      <w:r>
        <w:t>n đư</w:t>
      </w:r>
      <w:r>
        <w:t>ợ</w:t>
      </w:r>
      <w:r>
        <w:t>c chi</w:t>
      </w:r>
      <w:r>
        <w:t>ế</w:t>
      </w:r>
      <w:r>
        <w:t>u sáng và hư</w:t>
      </w:r>
      <w:r>
        <w:t>ớ</w:t>
      </w:r>
      <w:r>
        <w:t>ng v</w:t>
      </w:r>
      <w:r>
        <w:t>ề</w:t>
      </w:r>
      <w:r>
        <w:t xml:space="preserve"> t</w:t>
      </w:r>
      <w:r>
        <w:t>ừ</w:t>
      </w:r>
      <w:r>
        <w:t xml:space="preserve"> trái đ</w:t>
      </w:r>
      <w:r>
        <w:t>ấ</w:t>
      </w:r>
      <w:r>
        <w:t>t không c</w:t>
      </w:r>
      <w:r>
        <w:rPr>
          <w:u w:val="single"/>
        </w:rPr>
        <w:t>ó</w:t>
      </w:r>
      <w:r>
        <w:t xml:space="preserve"> hình </w:t>
      </w:r>
      <w:r>
        <w:rPr>
          <w:u w:val="single"/>
        </w:rPr>
        <w:t>đ</w:t>
      </w:r>
      <w:r>
        <w:t>ĩ</w:t>
      </w:r>
      <w:r>
        <w:t>a.</w:t>
      </w:r>
    </w:p>
    <w:p w:rsidR="00D07C5B" w:rsidRDefault="005567F0">
      <w:r>
        <w:rPr>
          <w:b/>
        </w:rPr>
        <w:t>TRÒN</w:t>
      </w:r>
      <w:r>
        <w:t xml:space="preserve"> - (nói v</w:t>
      </w:r>
      <w:r>
        <w:t>ề</w:t>
      </w:r>
      <w:r>
        <w:t xml:space="preserve"> m</w:t>
      </w:r>
      <w:r>
        <w:t>ặ</w:t>
      </w:r>
      <w:r>
        <w:t xml:space="preserve">t trăng) </w:t>
      </w:r>
      <w:r>
        <w:rPr>
          <w:u w:val="single"/>
        </w:rPr>
        <w:t>Ở</w:t>
      </w:r>
      <w:r>
        <w:t xml:space="preserve"> giai đo</w:t>
      </w:r>
      <w:r>
        <w:t>ạ</w:t>
      </w:r>
      <w:r>
        <w:t>n mà ph</w:t>
      </w:r>
      <w:r>
        <w:t>ầ</w:t>
      </w:r>
      <w:r>
        <w:t>n đư</w:t>
      </w:r>
      <w:r>
        <w:t>ợ</w:t>
      </w:r>
      <w:r>
        <w:t>c chi</w:t>
      </w:r>
      <w:r>
        <w:t>ế</w:t>
      </w:r>
      <w:r>
        <w:t>u sáng và hư</w:t>
      </w:r>
      <w:r>
        <w:t>ớ</w:t>
      </w:r>
      <w:r>
        <w:t>ng v</w:t>
      </w:r>
      <w:r>
        <w:t>ề</w:t>
      </w:r>
      <w:r>
        <w:t xml:space="preserve"> trái đ</w:t>
      </w:r>
      <w:r>
        <w:t>ấ</w:t>
      </w:r>
      <w:r>
        <w:t>t c</w:t>
      </w:r>
      <w:r>
        <w:rPr>
          <w:u w:val="single"/>
        </w:rPr>
        <w:t>ó</w:t>
      </w:r>
      <w:r>
        <w:t xml:space="preserve"> hình </w:t>
      </w:r>
      <w:r>
        <w:rPr>
          <w:u w:val="single"/>
        </w:rPr>
        <w:t>đ</w:t>
      </w:r>
      <w:r>
        <w:t>ĩ</w:t>
      </w:r>
      <w:r>
        <w:t>a.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Sao anh l</w:t>
      </w:r>
      <w:r>
        <w:t>ạ</w:t>
      </w:r>
      <w:r>
        <w:t>i n</w:t>
      </w:r>
      <w:r>
        <w:rPr>
          <w:u w:val="single"/>
        </w:rPr>
        <w:t>g</w:t>
      </w:r>
      <w:r>
        <w:t>ỏ</w:t>
      </w:r>
      <w:r>
        <w:t xml:space="preserve"> l</w:t>
      </w:r>
      <w:r>
        <w:t>ờ</w:t>
      </w:r>
      <w:r>
        <w:t>i; Vào m</w:t>
      </w:r>
      <w:r>
        <w:t>ộ</w:t>
      </w:r>
      <w:r>
        <w:t>t đêm trăng khuy</w:t>
      </w:r>
      <w:r>
        <w:t>ế</w:t>
      </w:r>
      <w:r>
        <w:t>t; Đ</w:t>
      </w:r>
      <w:r>
        <w:t>ể</w:t>
      </w:r>
      <w:r>
        <w:t xml:space="preserve"> b</w:t>
      </w:r>
      <w:r>
        <w:rPr>
          <w:u w:val="single"/>
        </w:rPr>
        <w:t>â</w:t>
      </w:r>
      <w:r>
        <w:t>y gi</w:t>
      </w:r>
      <w:r>
        <w:t>ờ</w:t>
      </w:r>
      <w:r>
        <w:t xml:space="preserve"> th</w:t>
      </w:r>
      <w:r>
        <w:t>ầ</w:t>
      </w:r>
      <w:r>
        <w:t>m ti</w:t>
      </w:r>
      <w:r>
        <w:t>ế</w:t>
      </w:r>
      <w:r>
        <w:t>c;</w:t>
      </w:r>
      <w:r>
        <w:t xml:space="preserve"> M</w:t>
      </w:r>
      <w:r>
        <w:t>ộ</w:t>
      </w:r>
      <w:r>
        <w:t>t vâng trăng chưa tròn . (Trăng khuy</w:t>
      </w:r>
      <w:r>
        <w:t>ế</w:t>
      </w:r>
      <w:r>
        <w:t>t, Phi Tuy</w:t>
      </w:r>
      <w:r>
        <w:t>ế</w:t>
      </w:r>
      <w:r>
        <w:t>t Ba)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Sao đêm đ</w:t>
      </w:r>
      <w:r>
        <w:t>ẹ</w:t>
      </w:r>
      <w:r>
        <w:t>p bi</w:t>
      </w:r>
      <w:r>
        <w:t>ế</w:t>
      </w:r>
      <w:r>
        <w:t>t ch</w:t>
      </w:r>
      <w:r>
        <w:t>ừ</w:t>
      </w:r>
      <w:r>
        <w:t>ng nào; V</w:t>
      </w:r>
      <w:r>
        <w:t>ẫ</w:t>
      </w:r>
      <w:r>
        <w:t xml:space="preserve">n xin </w:t>
      </w:r>
      <w:r>
        <w:rPr>
          <w:u w:val="single"/>
        </w:rPr>
        <w:t>e</w:t>
      </w:r>
      <w:r>
        <w:t>m ch</w:t>
      </w:r>
      <w:r>
        <w:rPr>
          <w:u w:val="single"/>
        </w:rPr>
        <w:t>ớ</w:t>
      </w:r>
      <w:r>
        <w:t xml:space="preserve"> làm sao gi</w:t>
      </w:r>
      <w:r>
        <w:t>ữ</w:t>
      </w:r>
      <w:r>
        <w:t>a tr</w:t>
      </w:r>
      <w:r>
        <w:t>ờ</w:t>
      </w:r>
      <w:r>
        <w:t>i; Sáng hoài mà ch</w:t>
      </w:r>
      <w:r>
        <w:t>ẳ</w:t>
      </w:r>
      <w:r>
        <w:t>ng có đôi; Đ</w:t>
      </w:r>
      <w:r>
        <w:t>ẹ</w:t>
      </w:r>
      <w:r>
        <w:t>p như trăng cũng l</w:t>
      </w:r>
      <w:r>
        <w:rPr>
          <w:u w:val="single"/>
        </w:rPr>
        <w:t>ẻ</w:t>
      </w:r>
      <w:r>
        <w:t xml:space="preserve"> loi khuy</w:t>
      </w:r>
      <w:r>
        <w:t>ế</w:t>
      </w:r>
      <w:r>
        <w:t>t tròn . (Ca dao)</w:t>
      </w:r>
    </w:p>
    <w:p w:rsidR="00D07C5B" w:rsidRDefault="005567F0">
      <w:pPr>
        <w:jc w:val="center"/>
      </w:pPr>
      <w:r>
        <w:rPr>
          <w:b/>
        </w:rPr>
        <w:t>KHUY</w:t>
      </w:r>
      <w:r>
        <w:rPr>
          <w:b/>
        </w:rPr>
        <w:t>Ế</w:t>
      </w:r>
      <w:r>
        <w:rPr>
          <w:b/>
        </w:rPr>
        <w:t>T ĐI</w:t>
      </w:r>
      <w:r>
        <w:rPr>
          <w:b/>
        </w:rPr>
        <w:t>Ể</w:t>
      </w:r>
      <w:r>
        <w:rPr>
          <w:b/>
        </w:rPr>
        <w:t>M - Ư</w:t>
      </w:r>
      <w:r>
        <w:rPr>
          <w:b/>
          <w:u w:val="single"/>
        </w:rPr>
        <w:t>U</w:t>
      </w:r>
      <w:r>
        <w:rPr>
          <w:b/>
        </w:rPr>
        <w:t xml:space="preserve"> ĐI</w:t>
      </w:r>
      <w:r>
        <w:rPr>
          <w:b/>
          <w:u w:val="single"/>
        </w:rPr>
        <w:t>Ể</w:t>
      </w:r>
      <w:r>
        <w:rPr>
          <w:b/>
        </w:rPr>
        <w:t>M</w:t>
      </w:r>
    </w:p>
    <w:p w:rsidR="00D07C5B" w:rsidRDefault="005567F0">
      <w:r>
        <w:rPr>
          <w:b/>
        </w:rPr>
        <w:t>KHUY</w:t>
      </w:r>
      <w:r>
        <w:rPr>
          <w:b/>
        </w:rPr>
        <w:t>Ế</w:t>
      </w:r>
      <w:r>
        <w:rPr>
          <w:b/>
        </w:rPr>
        <w:t>T ĐI</w:t>
      </w:r>
      <w:r>
        <w:rPr>
          <w:b/>
        </w:rPr>
        <w:t>Ể</w:t>
      </w:r>
      <w:r>
        <w:rPr>
          <w:b/>
        </w:rPr>
        <w:t>M</w:t>
      </w:r>
      <w:r>
        <w:t xml:space="preserve"> - Đi</w:t>
      </w:r>
      <w:r>
        <w:t>ể</w:t>
      </w:r>
      <w:r>
        <w:t>m thi</w:t>
      </w:r>
      <w:r>
        <w:t>ế</w:t>
      </w:r>
      <w:r>
        <w:t>u s</w:t>
      </w:r>
      <w:r>
        <w:rPr>
          <w:u w:val="single"/>
        </w:rPr>
        <w:t>ó</w:t>
      </w:r>
      <w:r>
        <w:t xml:space="preserve">t, </w:t>
      </w:r>
      <w:r>
        <w:rPr>
          <w:u w:val="single"/>
        </w:rPr>
        <w:t>s</w:t>
      </w:r>
      <w:r>
        <w:t>ai trái trong ho</w:t>
      </w:r>
      <w:r>
        <w:t>ạ</w:t>
      </w:r>
      <w:r>
        <w:t>t đ</w:t>
      </w:r>
      <w:r>
        <w:t>ộ</w:t>
      </w:r>
      <w:r>
        <w:t>ng nói chung c</w:t>
      </w:r>
      <w:r>
        <w:t>ủ</w:t>
      </w:r>
      <w:r>
        <w:t>a con ngư</w:t>
      </w:r>
      <w:r>
        <w:t>ờ</w:t>
      </w:r>
      <w:r>
        <w:t>i.</w:t>
      </w:r>
    </w:p>
    <w:p w:rsidR="00D07C5B" w:rsidRDefault="005567F0">
      <w:r>
        <w:rPr>
          <w:b/>
        </w:rPr>
        <w:t>ƯU ĐI</w:t>
      </w:r>
      <w:r>
        <w:rPr>
          <w:b/>
        </w:rPr>
        <w:t>Ể</w:t>
      </w:r>
      <w:r>
        <w:rPr>
          <w:b/>
        </w:rPr>
        <w:t>M</w:t>
      </w:r>
      <w:r>
        <w:t xml:space="preserve"> - Đi</w:t>
      </w:r>
      <w:r>
        <w:t>ể</w:t>
      </w:r>
      <w:r>
        <w:t>m t</w:t>
      </w:r>
      <w:r>
        <w:rPr>
          <w:u w:val="single"/>
        </w:rPr>
        <w:t>ố</w:t>
      </w:r>
      <w:r>
        <w:t>t, hay trong ho</w:t>
      </w:r>
      <w:r>
        <w:t>ạ</w:t>
      </w:r>
      <w:r>
        <w:t>t đ</w:t>
      </w:r>
      <w:r>
        <w:rPr>
          <w:u w:val="single"/>
        </w:rPr>
        <w:t>ộ</w:t>
      </w:r>
      <w:r>
        <w:t>ng nói chung c</w:t>
      </w:r>
      <w:r>
        <w:t>ủ</w:t>
      </w:r>
      <w:r>
        <w:t>a con ngư</w:t>
      </w:r>
      <w:r>
        <w:t>ờ</w:t>
      </w:r>
      <w:r>
        <w:t>i. Căn t</w:t>
      </w:r>
      <w:r>
        <w:rPr>
          <w:u w:val="single"/>
        </w:rPr>
        <w:t>ừ</w:t>
      </w:r>
      <w:r>
        <w:t xml:space="preserve"> trái nghĩa: b</w:t>
      </w:r>
      <w:r>
        <w:rPr>
          <w:u w:val="single"/>
        </w:rPr>
        <w:t>7</w:t>
      </w:r>
      <w:r>
        <w:t>.</w:t>
      </w:r>
    </w:p>
    <w:p w:rsidR="00D07C5B" w:rsidRDefault="005567F0">
      <w:pPr>
        <w:jc w:val="center"/>
      </w:pPr>
      <w:r>
        <w:rPr>
          <w:b/>
        </w:rPr>
        <w:t>L</w:t>
      </w:r>
      <w:r>
        <w:rPr>
          <w:b/>
        </w:rPr>
        <w:t>Ạ</w:t>
      </w:r>
      <w:r>
        <w:rPr>
          <w:b/>
        </w:rPr>
        <w:t xml:space="preserve"> - QUEN</w:t>
      </w:r>
    </w:p>
    <w:p w:rsidR="00D07C5B" w:rsidRDefault="005567F0">
      <w:r>
        <w:rPr>
          <w:b/>
        </w:rPr>
        <w:t>L</w:t>
      </w:r>
      <w:r>
        <w:rPr>
          <w:b/>
        </w:rPr>
        <w:t>Ạ</w:t>
      </w:r>
      <w:r>
        <w:t xml:space="preserve"> - Chưa t</w:t>
      </w:r>
      <w:r>
        <w:t>ừ</w:t>
      </w:r>
      <w:r>
        <w:t>ng bi</w:t>
      </w:r>
      <w:r>
        <w:t>ế</w:t>
      </w:r>
      <w:r>
        <w:t>t, t</w:t>
      </w:r>
      <w:r>
        <w:t>ừ</w:t>
      </w:r>
      <w:r>
        <w:t>ng g</w:t>
      </w:r>
      <w:r>
        <w:t>ặ</w:t>
      </w:r>
      <w:r>
        <w:rPr>
          <w:u w:val="single"/>
        </w:rPr>
        <w:t>p</w:t>
      </w:r>
      <w:r>
        <w:t>, t</w:t>
      </w:r>
      <w:r>
        <w:rPr>
          <w:u w:val="single"/>
        </w:rPr>
        <w:t>ừ</w:t>
      </w:r>
      <w:r>
        <w:t>ng làm... trư</w:t>
      </w:r>
      <w:r>
        <w:t>ớ</w:t>
      </w:r>
      <w:r>
        <w:rPr>
          <w:u w:val="single"/>
        </w:rPr>
        <w:t>c</w:t>
      </w:r>
      <w:r>
        <w:t xml:space="preserve"> </w:t>
      </w:r>
      <w:r>
        <w:rPr>
          <w:u w:val="single"/>
        </w:rPr>
        <w:t>đ</w:t>
      </w:r>
      <w:r>
        <w:t>ây.</w:t>
      </w:r>
    </w:p>
    <w:p w:rsidR="00D07C5B" w:rsidRDefault="005567F0">
      <w:pPr>
        <w:ind w:left="720"/>
      </w:pPr>
      <w:r>
        <w:t>Ví d</w:t>
      </w:r>
      <w:r>
        <w:t>ụ</w:t>
      </w:r>
      <w:r>
        <w:t>: S</w:t>
      </w:r>
      <w:r>
        <w:t>ấ</w:t>
      </w:r>
      <w:r>
        <w:t>m ch</w:t>
      </w:r>
      <w:r>
        <w:rPr>
          <w:u w:val="single"/>
        </w:rPr>
        <w:t>ỉ</w:t>
      </w:r>
      <w:r>
        <w:t xml:space="preserve"> s</w:t>
      </w:r>
      <w:r>
        <w:rPr>
          <w:u w:val="single"/>
        </w:rPr>
        <w:t>ấ</w:t>
      </w:r>
      <w:r>
        <w:t>m đ</w:t>
      </w:r>
      <w:r>
        <w:t>ộ</w:t>
      </w:r>
      <w:r>
        <w:t xml:space="preserve">ng </w:t>
      </w:r>
      <w:r>
        <w:rPr>
          <w:u w:val="single"/>
        </w:rPr>
        <w:t>t</w:t>
      </w:r>
      <w:r>
        <w:t>hình thình; Đ</w:t>
      </w:r>
      <w:r>
        <w:t>ể</w:t>
      </w:r>
      <w:r>
        <w:t xml:space="preserve"> cho xa l</w:t>
      </w:r>
      <w:r>
        <w:t>ạ</w:t>
      </w:r>
      <w:r>
        <w:t xml:space="preserve"> mà t</w:t>
      </w:r>
      <w:r>
        <w:t>hành nh</w:t>
      </w:r>
      <w:r>
        <w:rPr>
          <w:u w:val="single"/>
        </w:rPr>
        <w:t>ớ</w:t>
      </w:r>
      <w:r>
        <w:t xml:space="preserve"> thương . (Đám mây d</w:t>
      </w:r>
      <w:r>
        <w:t>ừ</w:t>
      </w:r>
      <w:r>
        <w:t>ng l</w:t>
      </w:r>
      <w:r>
        <w:t>ạ</w:t>
      </w:r>
      <w:r>
        <w:t>i trên tr</w:t>
      </w:r>
      <w:r>
        <w:t>ờ</w:t>
      </w:r>
      <w:r>
        <w:t>i, Nguy</w:t>
      </w:r>
      <w:r>
        <w:t>ễ</w:t>
      </w:r>
      <w:r>
        <w:t>n Duy)</w:t>
      </w:r>
    </w:p>
    <w:p w:rsidR="00D07C5B" w:rsidRDefault="005567F0">
      <w:r>
        <w:rPr>
          <w:b/>
        </w:rPr>
        <w:t>QUEN</w:t>
      </w:r>
      <w:r>
        <w:t xml:space="preserve"> - Thư</w:t>
      </w:r>
      <w:r>
        <w:rPr>
          <w:u w:val="single"/>
        </w:rPr>
        <w:t>ờ</w:t>
      </w:r>
      <w:r>
        <w:t>ng bi</w:t>
      </w:r>
      <w:r>
        <w:t>ế</w:t>
      </w:r>
      <w:r>
        <w:t>t, thư</w:t>
      </w:r>
      <w:r>
        <w:t>ờ</w:t>
      </w:r>
      <w:r>
        <w:t>ng th</w:t>
      </w:r>
      <w:r>
        <w:t>ấ</w:t>
      </w:r>
      <w:r>
        <w:t>y, thư</w:t>
      </w:r>
      <w:r>
        <w:t>ờ</w:t>
      </w:r>
      <w:r>
        <w:t>ng là</w:t>
      </w:r>
      <w:r>
        <w:rPr>
          <w:u w:val="single"/>
        </w:rPr>
        <w:t>m</w:t>
      </w:r>
      <w:r>
        <w:t>... trư</w:t>
      </w:r>
      <w:r>
        <w:t>ớ</w:t>
      </w:r>
      <w:r>
        <w:rPr>
          <w:u w:val="single"/>
        </w:rPr>
        <w:t>c</w:t>
      </w:r>
      <w:r>
        <w:t xml:space="preserve"> </w:t>
      </w:r>
      <w:r>
        <w:rPr>
          <w:u w:val="single"/>
        </w:rPr>
        <w:t>đ</w:t>
      </w:r>
      <w:r>
        <w:t>ây.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Trư</w:t>
      </w:r>
      <w:r>
        <w:t>ớ</w:t>
      </w:r>
      <w:r>
        <w:t>c l</w:t>
      </w:r>
      <w:r>
        <w:rPr>
          <w:u w:val="single"/>
        </w:rPr>
        <w:t>ạ</w:t>
      </w:r>
      <w:r>
        <w:t xml:space="preserve"> sau </w:t>
      </w:r>
      <w:r>
        <w:rPr>
          <w:u w:val="single"/>
        </w:rPr>
        <w:t>q</w:t>
      </w:r>
      <w:r>
        <w:t>uen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Khoai </w:t>
      </w:r>
      <w:r>
        <w:rPr>
          <w:u w:val="single"/>
        </w:rPr>
        <w:t>r</w:t>
      </w:r>
      <w:r>
        <w:t>u</w:t>
      </w:r>
      <w:r>
        <w:t>ộ</w:t>
      </w:r>
      <w:r>
        <w:t>ng l</w:t>
      </w:r>
      <w:r>
        <w:t>ạ</w:t>
      </w:r>
      <w:r>
        <w:t>, m</w:t>
      </w:r>
      <w:r>
        <w:rPr>
          <w:u w:val="single"/>
        </w:rPr>
        <w:t>ạ</w:t>
      </w:r>
      <w:r>
        <w:t xml:space="preserve"> ru</w:t>
      </w:r>
      <w:r>
        <w:t>ộ</w:t>
      </w:r>
      <w:r>
        <w:t>ng quen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L</w:t>
      </w:r>
      <w:r>
        <w:rPr>
          <w:b/>
        </w:rPr>
        <w:t>Ạ</w:t>
      </w:r>
      <w:r>
        <w:rPr>
          <w:b/>
        </w:rPr>
        <w:t>C H</w:t>
      </w:r>
      <w:r>
        <w:rPr>
          <w:b/>
        </w:rPr>
        <w:t>Ậ</w:t>
      </w:r>
      <w:r>
        <w:rPr>
          <w:b/>
        </w:rPr>
        <w:t>U - T</w:t>
      </w:r>
      <w:r>
        <w:rPr>
          <w:b/>
          <w:u w:val="single"/>
        </w:rPr>
        <w:t>I</w:t>
      </w:r>
      <w:r>
        <w:rPr>
          <w:b/>
        </w:rPr>
        <w:t>Ế</w:t>
      </w:r>
      <w:r>
        <w:rPr>
          <w:b/>
        </w:rPr>
        <w:t xml:space="preserve">N </w:t>
      </w:r>
      <w:r>
        <w:rPr>
          <w:b/>
          <w:u w:val="single"/>
        </w:rPr>
        <w:t>B</w:t>
      </w:r>
      <w:r>
        <w:rPr>
          <w:b/>
        </w:rPr>
        <w:t>Ộ</w:t>
      </w:r>
    </w:p>
    <w:p w:rsidR="00D07C5B" w:rsidRDefault="005567F0">
      <w:r>
        <w:rPr>
          <w:b/>
        </w:rPr>
        <w:t>L</w:t>
      </w:r>
      <w:r>
        <w:rPr>
          <w:b/>
        </w:rPr>
        <w:t>Ạ</w:t>
      </w:r>
      <w:r>
        <w:rPr>
          <w:b/>
        </w:rPr>
        <w:t>C H</w:t>
      </w:r>
      <w:r>
        <w:rPr>
          <w:b/>
        </w:rPr>
        <w:t>Ậ</w:t>
      </w:r>
      <w:r>
        <w:rPr>
          <w:b/>
        </w:rPr>
        <w:t>U</w:t>
      </w:r>
      <w:r>
        <w:t xml:space="preserve"> - R</w:t>
      </w:r>
      <w:r>
        <w:rPr>
          <w:u w:val="single"/>
        </w:rPr>
        <w:t>ớ</w:t>
      </w:r>
      <w:r>
        <w:t>t l</w:t>
      </w:r>
      <w:r>
        <w:t>ạ</w:t>
      </w:r>
      <w:r>
        <w:t>i sau, kh</w:t>
      </w:r>
      <w:r>
        <w:rPr>
          <w:u w:val="single"/>
        </w:rPr>
        <w:t>ô</w:t>
      </w:r>
      <w:r>
        <w:t>ng th</w:t>
      </w:r>
      <w:r>
        <w:t>eo k</w:t>
      </w:r>
      <w:r>
        <w:t>ị</w:t>
      </w:r>
      <w:r>
        <w:t>p.</w:t>
      </w:r>
    </w:p>
    <w:p w:rsidR="00D07C5B" w:rsidRDefault="005567F0">
      <w:r>
        <w:rPr>
          <w:b/>
        </w:rPr>
        <w:t>TI</w:t>
      </w:r>
      <w:r>
        <w:rPr>
          <w:b/>
        </w:rPr>
        <w:t>Ế</w:t>
      </w:r>
      <w:r>
        <w:rPr>
          <w:b/>
        </w:rPr>
        <w:t>N B</w:t>
      </w:r>
      <w:r>
        <w:rPr>
          <w:b/>
        </w:rPr>
        <w:t>Ộ</w:t>
      </w:r>
      <w:r>
        <w:t xml:space="preserve"> - Tr</w:t>
      </w:r>
      <w:r>
        <w:t>ở</w:t>
      </w:r>
      <w:r>
        <w:t xml:space="preserve"> nên gi</w:t>
      </w:r>
      <w:r>
        <w:rPr>
          <w:u w:val="single"/>
        </w:rPr>
        <w:t>ỏ</w:t>
      </w:r>
      <w:r>
        <w:t>i hơn, hay hơn trư</w:t>
      </w:r>
      <w:r>
        <w:t>ớ</w:t>
      </w:r>
      <w:r>
        <w:t>c, theo k</w:t>
      </w:r>
      <w:r>
        <w:rPr>
          <w:u w:val="single"/>
        </w:rPr>
        <w:t>ị</w:t>
      </w:r>
      <w:r>
        <w:t>p v</w:t>
      </w:r>
      <w:r>
        <w:t>ớ</w:t>
      </w:r>
      <w:r>
        <w:t>i s</w:t>
      </w:r>
      <w:r>
        <w:t>ự</w:t>
      </w:r>
      <w:r>
        <w:t xml:space="preserve"> phát tri</w:t>
      </w:r>
      <w:r>
        <w:t>ể</w:t>
      </w:r>
      <w:r>
        <w:t>n. G</w:t>
      </w:r>
      <w:r>
        <w:t>ặ</w:t>
      </w:r>
      <w:r>
        <w:t>p t</w:t>
      </w:r>
      <w:r>
        <w:t>ừ</w:t>
      </w:r>
      <w:r>
        <w:t xml:space="preserve"> trái </w:t>
      </w:r>
      <w:r>
        <w:rPr>
          <w:u w:val="single"/>
        </w:rPr>
        <w:t>n</w:t>
      </w:r>
      <w:r>
        <w:rPr>
          <w:u w:val="single"/>
        </w:rPr>
        <w:t>ụ</w:t>
      </w:r>
      <w:r>
        <w:rPr>
          <w:u w:val="single"/>
        </w:rPr>
        <w:t>hĩ</w:t>
      </w:r>
      <w:r>
        <w:t>a: lãi | v</w:t>
      </w:r>
      <w:r>
        <w:rPr>
          <w:u w:val="single"/>
        </w:rPr>
        <w:t>Ỡ</w:t>
      </w:r>
      <w:r>
        <w:t xml:space="preserve"> 362</w:t>
      </w:r>
    </w:p>
    <w:p w:rsidR="00D07C5B" w:rsidRDefault="005567F0">
      <w:pPr>
        <w:jc w:val="center"/>
      </w:pPr>
      <w:r>
        <w:rPr>
          <w:b/>
        </w:rPr>
        <w:t>LÃI - LŨ</w:t>
      </w:r>
    </w:p>
    <w:p w:rsidR="00D07C5B" w:rsidRDefault="005567F0">
      <w:r>
        <w:rPr>
          <w:b/>
        </w:rPr>
        <w:t>LÃI</w:t>
      </w:r>
      <w:r>
        <w:t xml:space="preserve"> - S</w:t>
      </w:r>
      <w:r>
        <w:t>ố</w:t>
      </w:r>
      <w:r>
        <w:t xml:space="preserve"> ti</w:t>
      </w:r>
      <w:r>
        <w:t>ề</w:t>
      </w:r>
      <w:r>
        <w:t>n thu nh</w:t>
      </w:r>
      <w:r>
        <w:t>ậ</w:t>
      </w:r>
      <w:r>
        <w:t>p cao hơn ch</w:t>
      </w:r>
      <w:r>
        <w:rPr>
          <w:u w:val="single"/>
        </w:rPr>
        <w:t>ỉ</w:t>
      </w:r>
      <w:r>
        <w:t xml:space="preserve"> </w:t>
      </w:r>
      <w:r>
        <w:rPr>
          <w:u w:val="single"/>
        </w:rPr>
        <w:t>p</w:t>
      </w:r>
      <w:r>
        <w:t>hí.</w:t>
      </w:r>
    </w:p>
    <w:p w:rsidR="00D07C5B" w:rsidRDefault="005567F0">
      <w:r>
        <w:rPr>
          <w:b/>
        </w:rPr>
        <w:t>L</w:t>
      </w:r>
      <w:r>
        <w:rPr>
          <w:b/>
        </w:rPr>
        <w:t>Ỗ</w:t>
      </w:r>
      <w:r>
        <w:t xml:space="preserve"> - S</w:t>
      </w:r>
      <w:r>
        <w:t>ố</w:t>
      </w:r>
      <w:r>
        <w:t xml:space="preserve"> ti</w:t>
      </w:r>
      <w:r>
        <w:t>ề</w:t>
      </w:r>
      <w:r>
        <w:t>n thu nh</w:t>
      </w:r>
      <w:r>
        <w:t>ậ</w:t>
      </w:r>
      <w:r>
        <w:t>p th</w:t>
      </w:r>
      <w:r>
        <w:t>ấ</w:t>
      </w:r>
      <w:r>
        <w:t>p hơn ch</w:t>
      </w:r>
      <w:r>
        <w:rPr>
          <w:u w:val="single"/>
        </w:rPr>
        <w:t>ỉ</w:t>
      </w:r>
      <w:r>
        <w:t xml:space="preserve"> </w:t>
      </w:r>
      <w:r>
        <w:rPr>
          <w:u w:val="single"/>
        </w:rPr>
        <w:t>p</w:t>
      </w:r>
      <w:r>
        <w:t>hí.</w:t>
      </w:r>
    </w:p>
    <w:p w:rsidR="00D07C5B" w:rsidRDefault="005567F0">
      <w:pPr>
        <w:jc w:val="center"/>
      </w:pPr>
      <w:r>
        <w:rPr>
          <w:b/>
        </w:rPr>
        <w:t>LÀNH - RÁCH</w:t>
      </w:r>
    </w:p>
    <w:p w:rsidR="00D07C5B" w:rsidRDefault="005567F0">
      <w:r>
        <w:rPr>
          <w:b/>
        </w:rPr>
        <w:t>LÀNH</w:t>
      </w:r>
      <w:r>
        <w:t xml:space="preserve"> - (nói v</w:t>
      </w:r>
      <w:r>
        <w:t>ề</w:t>
      </w:r>
      <w:r>
        <w:t xml:space="preserve"> các v</w:t>
      </w:r>
      <w:r>
        <w:t>ậ</w:t>
      </w:r>
      <w:r>
        <w:t>t m</w:t>
      </w:r>
      <w:r>
        <w:t>ỏ</w:t>
      </w:r>
      <w:r>
        <w:t>ng) Còn nguyên v</w:t>
      </w:r>
      <w:r>
        <w:rPr>
          <w:u w:val="single"/>
        </w:rPr>
        <w:t>ẹ</w:t>
      </w:r>
      <w:r>
        <w:t xml:space="preserve">n </w:t>
      </w:r>
      <w:r>
        <w:t>như v</w:t>
      </w:r>
      <w:r>
        <w:rPr>
          <w:u w:val="single"/>
        </w:rPr>
        <w:t>ố</w:t>
      </w:r>
      <w:r>
        <w:t>n có.</w:t>
      </w:r>
    </w:p>
    <w:p w:rsidR="00D07C5B" w:rsidRDefault="005567F0">
      <w:r>
        <w:rPr>
          <w:b/>
        </w:rPr>
        <w:t>RÁCH</w:t>
      </w:r>
      <w:r>
        <w:t xml:space="preserve"> - (nói v</w:t>
      </w:r>
      <w:r>
        <w:t>ề</w:t>
      </w:r>
      <w:r>
        <w:t xml:space="preserve"> các v</w:t>
      </w:r>
      <w:r>
        <w:t>ậ</w:t>
      </w:r>
      <w:r>
        <w:t>t m</w:t>
      </w:r>
      <w:r>
        <w:t>ỏ</w:t>
      </w:r>
      <w:r>
        <w:t>ng) Không c</w:t>
      </w:r>
      <w:r>
        <w:rPr>
          <w:u w:val="single"/>
        </w:rPr>
        <w:t>ò</w:t>
      </w:r>
      <w:r>
        <w:t>n là</w:t>
      </w:r>
      <w:r>
        <w:rPr>
          <w:u w:val="single"/>
        </w:rPr>
        <w:t>n</w:t>
      </w:r>
      <w:r>
        <w:t>h.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</w:t>
      </w:r>
      <w:r>
        <w:t>ớ</w:t>
      </w:r>
      <w:r>
        <w:t>i cho s</w:t>
      </w:r>
      <w:r>
        <w:rPr>
          <w:u w:val="single"/>
        </w:rPr>
        <w:t>ạ</w:t>
      </w:r>
      <w:r>
        <w:t>ch, rách ch</w:t>
      </w:r>
      <w:r>
        <w:rPr>
          <w:u w:val="single"/>
        </w:rPr>
        <w:t>o</w:t>
      </w:r>
      <w:r>
        <w:t xml:space="preserve"> thơm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Ch</w:t>
      </w:r>
      <w:r>
        <w:t>ồ</w:t>
      </w:r>
      <w:r>
        <w:t xml:space="preserve">ng em </w:t>
      </w:r>
      <w:r>
        <w:rPr>
          <w:u w:val="single"/>
        </w:rPr>
        <w:t>á</w:t>
      </w:r>
      <w:r>
        <w:t xml:space="preserve">o rách em thương; </w:t>
      </w:r>
      <w:r>
        <w:rPr>
          <w:u w:val="single"/>
        </w:rPr>
        <w:t>C</w:t>
      </w:r>
      <w:r>
        <w:t>hông ngư</w:t>
      </w:r>
      <w:r>
        <w:t>ờ</w:t>
      </w:r>
      <w:r>
        <w:t xml:space="preserve">i </w:t>
      </w:r>
      <w:r>
        <w:rPr>
          <w:u w:val="single"/>
        </w:rPr>
        <w:t>á</w:t>
      </w:r>
      <w:r>
        <w:t>o g</w:t>
      </w:r>
      <w:r>
        <w:t>ấ</w:t>
      </w:r>
      <w:r>
        <w:t>m xông hương m</w:t>
      </w:r>
      <w:r>
        <w:t>ặ</w:t>
      </w:r>
      <w:r>
        <w:t>c ngư</w:t>
      </w:r>
      <w:r>
        <w:t>ờ</w:t>
      </w:r>
      <w:r>
        <w:t>i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Rư</w:t>
      </w:r>
      <w:r>
        <w:t>ợ</w:t>
      </w:r>
      <w:r>
        <w:t>u ngon ch</w:t>
      </w:r>
      <w:r>
        <w:rPr>
          <w:u w:val="single"/>
        </w:rPr>
        <w:t>ớ</w:t>
      </w:r>
      <w:r>
        <w:t xml:space="preserve"> qu</w:t>
      </w:r>
      <w:r>
        <w:t>ả</w:t>
      </w:r>
      <w:r>
        <w:t xml:space="preserve">n be </w:t>
      </w:r>
      <w:r>
        <w:rPr>
          <w:u w:val="single"/>
        </w:rPr>
        <w:t>s</w:t>
      </w:r>
      <w:r>
        <w:t xml:space="preserve">ành; </w:t>
      </w:r>
      <w:r>
        <w:rPr>
          <w:u w:val="single"/>
        </w:rPr>
        <w:t>Á</w:t>
      </w:r>
      <w:r>
        <w:t xml:space="preserve">o rách khéo vá hơn lành </w:t>
      </w:r>
      <w:r>
        <w:rPr>
          <w:u w:val="single"/>
        </w:rPr>
        <w:t>v</w:t>
      </w:r>
      <w:r>
        <w:rPr>
          <w:u w:val="single"/>
        </w:rPr>
        <w:t>ụ</w:t>
      </w:r>
      <w:r>
        <w:t>ng may . (Ca dao)</w:t>
      </w:r>
    </w:p>
    <w:p w:rsidR="00D07C5B" w:rsidRDefault="005567F0">
      <w:pPr>
        <w:ind w:left="720"/>
      </w:pPr>
      <w:r>
        <w:rPr>
          <w:b/>
          <w:u w:val="single"/>
        </w:rPr>
        <w:lastRenderedPageBreak/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lành l</w:t>
      </w:r>
      <w:r>
        <w:rPr>
          <w:b/>
          <w:i/>
        </w:rPr>
        <w:t>ặ</w:t>
      </w:r>
      <w:r>
        <w:rPr>
          <w:b/>
          <w:i/>
        </w:rPr>
        <w:t>n - nh</w:t>
      </w:r>
      <w:r>
        <w:rPr>
          <w:b/>
          <w:i/>
          <w:u w:val="single"/>
        </w:rPr>
        <w:t>a</w:t>
      </w:r>
      <w:r>
        <w:rPr>
          <w:b/>
          <w:i/>
        </w:rPr>
        <w:t>m nh</w:t>
      </w:r>
      <w:r>
        <w:rPr>
          <w:b/>
          <w:i/>
          <w:u w:val="single"/>
        </w:rPr>
        <w:t>ớ</w:t>
      </w:r>
    </w:p>
    <w:p w:rsidR="00D07C5B" w:rsidRDefault="005567F0">
      <w:pPr>
        <w:jc w:val="center"/>
      </w:pPr>
      <w:r>
        <w:rPr>
          <w:b/>
        </w:rPr>
        <w:t>LÀNH - VŨ</w:t>
      </w:r>
    </w:p>
    <w:p w:rsidR="00D07C5B" w:rsidRDefault="005567F0">
      <w:r>
        <w:rPr>
          <w:b/>
        </w:rPr>
        <w:t>LÀNH</w:t>
      </w:r>
      <w:r>
        <w:t xml:space="preserve"> - (nói v</w:t>
      </w:r>
      <w:r>
        <w:t>ề</w:t>
      </w:r>
      <w:r>
        <w:t xml:space="preserve"> nh</w:t>
      </w:r>
      <w:r>
        <w:t>ữ</w:t>
      </w:r>
      <w:r>
        <w:t>ng v</w:t>
      </w:r>
      <w:r>
        <w:t>ậ</w:t>
      </w:r>
      <w:r>
        <w:t>t có tính g</w:t>
      </w:r>
      <w:r>
        <w:rPr>
          <w:u w:val="single"/>
        </w:rPr>
        <w:t>iò</w:t>
      </w:r>
      <w:r>
        <w:t>n...) Còn nguyên v</w:t>
      </w:r>
      <w:r>
        <w:rPr>
          <w:u w:val="single"/>
        </w:rPr>
        <w:t>ẹ</w:t>
      </w:r>
      <w:r>
        <w:t>n như v</w:t>
      </w:r>
      <w:r>
        <w:rPr>
          <w:u w:val="single"/>
        </w:rPr>
        <w:t>ố</w:t>
      </w:r>
      <w:r>
        <w:t>n có.</w:t>
      </w:r>
    </w:p>
    <w:p w:rsidR="00D07C5B" w:rsidRDefault="005567F0">
      <w:r>
        <w:rPr>
          <w:b/>
        </w:rPr>
        <w:t>V</w:t>
      </w:r>
      <w:r>
        <w:rPr>
          <w:b/>
        </w:rPr>
        <w:t>Ỡ</w:t>
      </w:r>
      <w:r>
        <w:t xml:space="preserve"> - (nói v</w:t>
      </w:r>
      <w:r>
        <w:t>ề</w:t>
      </w:r>
      <w:r>
        <w:t xml:space="preserve"> nh</w:t>
      </w:r>
      <w:r>
        <w:t>ữ</w:t>
      </w:r>
      <w:r>
        <w:t>ng v</w:t>
      </w:r>
      <w:r>
        <w:t>ậ</w:t>
      </w:r>
      <w:r>
        <w:t>t có tính g</w:t>
      </w:r>
      <w:r>
        <w:rPr>
          <w:u w:val="single"/>
        </w:rPr>
        <w:t>iò</w:t>
      </w:r>
      <w:r>
        <w:t>n...) Không c</w:t>
      </w:r>
      <w:r>
        <w:rPr>
          <w:u w:val="single"/>
        </w:rPr>
        <w:t>ò</w:t>
      </w:r>
      <w:r>
        <w:t>n là</w:t>
      </w:r>
      <w:r>
        <w:rPr>
          <w:u w:val="single"/>
        </w:rPr>
        <w:t>n</w:t>
      </w:r>
      <w:r>
        <w:t>h.</w:t>
      </w:r>
    </w:p>
    <w:p w:rsidR="00D07C5B" w:rsidRDefault="005567F0">
      <w:pPr>
        <w:ind w:left="720"/>
      </w:pPr>
      <w:r>
        <w:t>Ví d</w:t>
      </w:r>
      <w:r>
        <w:t>ụ</w:t>
      </w:r>
      <w:r>
        <w:t>: Bây gi</w:t>
      </w:r>
      <w:r>
        <w:t>ờ</w:t>
      </w:r>
      <w:r>
        <w:t xml:space="preserve"> g</w:t>
      </w:r>
      <w:r>
        <w:rPr>
          <w:u w:val="single"/>
        </w:rPr>
        <w:t>ư</w:t>
      </w:r>
      <w:r>
        <w:t>ơng v</w:t>
      </w:r>
      <w:r>
        <w:rPr>
          <w:u w:val="single"/>
        </w:rPr>
        <w:t>ỡ</w:t>
      </w:r>
      <w:r>
        <w:t xml:space="preserve"> l</w:t>
      </w:r>
      <w:r>
        <w:t>ạ</w:t>
      </w:r>
      <w:r>
        <w:t>i lành; Khuôn thiêng l</w:t>
      </w:r>
      <w:r>
        <w:rPr>
          <w:u w:val="single"/>
        </w:rPr>
        <w:t>ừ</w:t>
      </w:r>
      <w:r>
        <w:t>a l</w:t>
      </w:r>
      <w:r>
        <w:t>ọ</w:t>
      </w:r>
      <w:r>
        <w:t xml:space="preserve">c đã </w:t>
      </w:r>
      <w:r>
        <w:rPr>
          <w:u w:val="single"/>
        </w:rPr>
        <w:t>d</w:t>
      </w:r>
      <w:r>
        <w:t>ành</w:t>
      </w:r>
      <w:r>
        <w:t xml:space="preserve"> c</w:t>
      </w:r>
      <w:r>
        <w:rPr>
          <w:u w:val="single"/>
        </w:rPr>
        <w:t>ó</w:t>
      </w:r>
      <w:r>
        <w:t xml:space="preserve"> nơi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lành -  b</w:t>
      </w:r>
      <w:r>
        <w:rPr>
          <w:b/>
          <w:i/>
        </w:rPr>
        <w:t>ể</w:t>
      </w:r>
      <w:r>
        <w:rPr>
          <w:b/>
          <w:i/>
        </w:rPr>
        <w:t>, lành -  nát, li</w:t>
      </w:r>
      <w:r>
        <w:rPr>
          <w:b/>
          <w:i/>
        </w:rPr>
        <w:t>ề</w:t>
      </w:r>
      <w:r>
        <w:rPr>
          <w:b/>
          <w:i/>
        </w:rPr>
        <w:t>n - v</w:t>
      </w:r>
      <w:r>
        <w:rPr>
          <w:b/>
          <w:i/>
        </w:rPr>
        <w:t>ỡ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Cơm ch</w:t>
      </w:r>
      <w:r>
        <w:rPr>
          <w:u w:val="single"/>
        </w:rPr>
        <w:t>ẳ</w:t>
      </w:r>
      <w:r>
        <w:t>ng lành canh ch</w:t>
      </w:r>
      <w:r>
        <w:rPr>
          <w:u w:val="single"/>
        </w:rPr>
        <w:t>ẳ</w:t>
      </w:r>
      <w:r>
        <w:t>ng ng</w:t>
      </w:r>
      <w:r>
        <w:t>ọ</w:t>
      </w:r>
      <w:r>
        <w:t>t . (Thành ng</w:t>
      </w:r>
      <w:r>
        <w:t>ữ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Hát cho s</w:t>
      </w:r>
      <w:r>
        <w:rPr>
          <w:u w:val="single"/>
        </w:rPr>
        <w:t>ấ</w:t>
      </w:r>
      <w:r>
        <w:t>m đ</w:t>
      </w:r>
      <w:r>
        <w:t>ộ</w:t>
      </w:r>
      <w:r>
        <w:t>ng mưa sa; Hát cho gương v</w:t>
      </w:r>
      <w:r>
        <w:rPr>
          <w:u w:val="single"/>
        </w:rPr>
        <w:t>ỡ</w:t>
      </w:r>
      <w:r>
        <w:t xml:space="preserve"> làm ba l</w:t>
      </w:r>
      <w:r>
        <w:t>ạ</w:t>
      </w:r>
      <w:r>
        <w:t>i li</w:t>
      </w:r>
      <w:r>
        <w:t>ề</w:t>
      </w:r>
      <w:r>
        <w:t>n . (Ca dao) 363 l</w:t>
      </w:r>
      <w:r>
        <w:rPr>
          <w:u w:val="single"/>
        </w:rPr>
        <w:t>ạ</w:t>
      </w:r>
      <w:r>
        <w:t>nh | trư</w:t>
      </w:r>
      <w:r>
        <w:t>ớ</w:t>
      </w:r>
      <w:r>
        <w:t xml:space="preserve">c </w:t>
      </w:r>
      <w:r>
        <w:rPr>
          <w:u w:val="single"/>
        </w:rPr>
        <w:t>m</w:t>
      </w:r>
      <w:r>
        <w:t>ắ</w:t>
      </w:r>
      <w:r>
        <w:t>t</w:t>
      </w:r>
    </w:p>
    <w:p w:rsidR="00D07C5B" w:rsidRDefault="005567F0">
      <w:pPr>
        <w:jc w:val="center"/>
      </w:pPr>
      <w:r>
        <w:rPr>
          <w:b/>
        </w:rPr>
        <w:t>L</w:t>
      </w:r>
      <w:r>
        <w:rPr>
          <w:b/>
        </w:rPr>
        <w:t>Ạ</w:t>
      </w:r>
      <w:r>
        <w:rPr>
          <w:b/>
        </w:rPr>
        <w:t>NH - NÚNG</w:t>
      </w:r>
    </w:p>
    <w:p w:rsidR="00D07C5B" w:rsidRDefault="005567F0">
      <w:r>
        <w:rPr>
          <w:b/>
        </w:rPr>
        <w:t>L</w:t>
      </w:r>
      <w:r>
        <w:rPr>
          <w:b/>
        </w:rPr>
        <w:t>Ạ</w:t>
      </w:r>
      <w:r>
        <w:rPr>
          <w:b/>
        </w:rPr>
        <w:t>NH</w:t>
      </w:r>
      <w:r>
        <w:t xml:space="preserve"> - Có nhi</w:t>
      </w:r>
      <w:r>
        <w:rPr>
          <w:u w:val="single"/>
        </w:rPr>
        <w:t>ệ</w:t>
      </w:r>
      <w:r>
        <w:t>t đ</w:t>
      </w:r>
      <w:r>
        <w:rPr>
          <w:u w:val="single"/>
        </w:rPr>
        <w:t>ộ</w:t>
      </w:r>
      <w:r>
        <w:t xml:space="preserve"> th</w:t>
      </w:r>
      <w:r>
        <w:t>ấ</w:t>
      </w:r>
      <w:r>
        <w:t>p.</w:t>
      </w:r>
    </w:p>
    <w:p w:rsidR="00D07C5B" w:rsidRDefault="005567F0">
      <w:r>
        <w:rPr>
          <w:b/>
        </w:rPr>
        <w:t>NÓNG</w:t>
      </w:r>
      <w:r>
        <w:t xml:space="preserve"> - Có nhi</w:t>
      </w:r>
      <w:r>
        <w:rPr>
          <w:u w:val="single"/>
        </w:rPr>
        <w:t>ệ</w:t>
      </w:r>
      <w:r>
        <w:t>t đ</w:t>
      </w:r>
      <w:r>
        <w:rPr>
          <w:u w:val="single"/>
        </w:rPr>
        <w:t>ộ</w:t>
      </w:r>
      <w:r>
        <w:t xml:space="preserve"> cao.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giá bu</w:t>
      </w:r>
      <w:r>
        <w:rPr>
          <w:b/>
          <w:i/>
        </w:rPr>
        <w:t>ố</w:t>
      </w:r>
      <w:r>
        <w:rPr>
          <w:b/>
          <w:i/>
        </w:rPr>
        <w:t>t -  b</w:t>
      </w:r>
      <w:r>
        <w:rPr>
          <w:b/>
          <w:i/>
        </w:rPr>
        <w:t>ỗ</w:t>
      </w:r>
      <w:r>
        <w:rPr>
          <w:b/>
          <w:i/>
        </w:rPr>
        <w:t>ng cháy, hàn -  nhi</w:t>
      </w:r>
      <w:r>
        <w:rPr>
          <w:b/>
          <w:i/>
        </w:rPr>
        <w:t>ệ</w:t>
      </w:r>
      <w:r>
        <w:rPr>
          <w:b/>
          <w:i/>
        </w:rPr>
        <w:t>t, l</w:t>
      </w:r>
      <w:r>
        <w:rPr>
          <w:b/>
          <w:i/>
        </w:rPr>
        <w:t>ạ</w:t>
      </w:r>
      <w:r>
        <w:rPr>
          <w:b/>
          <w:i/>
        </w:rPr>
        <w:t xml:space="preserve">nh -  </w:t>
      </w:r>
      <w:r>
        <w:rPr>
          <w:b/>
          <w:i/>
        </w:rPr>
        <w:t>ấ</w:t>
      </w:r>
      <w:r>
        <w:rPr>
          <w:b/>
          <w:i/>
        </w:rPr>
        <w:t xml:space="preserve">m, mát - </w:t>
      </w:r>
      <w:r>
        <w:rPr>
          <w:b/>
          <w:i/>
        </w:rPr>
        <w:t>ấ</w:t>
      </w:r>
      <w:r>
        <w:rPr>
          <w:b/>
          <w:i/>
        </w:rPr>
        <w:t>m,</w:t>
      </w:r>
    </w:p>
    <w:p w:rsidR="00D07C5B" w:rsidRDefault="005567F0">
      <w:pPr>
        <w:ind w:left="720"/>
      </w:pPr>
      <w:r>
        <w:rPr>
          <w:b/>
          <w:i/>
        </w:rPr>
        <w:t>mát -  HÓNnG, ngu</w:t>
      </w:r>
      <w:r>
        <w:rPr>
          <w:b/>
          <w:i/>
        </w:rPr>
        <w:t>ộ</w:t>
      </w:r>
      <w:r>
        <w:rPr>
          <w:b/>
          <w:i/>
        </w:rPr>
        <w:t>i “ nóng, ngu</w:t>
      </w:r>
      <w:r>
        <w:rPr>
          <w:b/>
          <w:i/>
        </w:rPr>
        <w:t>ộ</w:t>
      </w:r>
      <w:r>
        <w:rPr>
          <w:b/>
          <w:i/>
        </w:rPr>
        <w:t xml:space="preserve">i -  sôi, rét - </w:t>
      </w:r>
      <w:r>
        <w:rPr>
          <w:b/>
          <w:i/>
        </w:rPr>
        <w:t>ấ</w:t>
      </w:r>
      <w:r>
        <w:rPr>
          <w:b/>
          <w:i/>
        </w:rPr>
        <w:t>m:</w:t>
      </w:r>
    </w:p>
    <w:p w:rsidR="00D07C5B" w:rsidRDefault="005567F0">
      <w:pPr>
        <w:ind w:left="720"/>
      </w:pPr>
      <w:r>
        <w:t>Ví d</w:t>
      </w:r>
      <w:r>
        <w:t>ụ</w:t>
      </w:r>
      <w:r>
        <w:t>: Bóng đ</w:t>
      </w:r>
      <w:r>
        <w:rPr>
          <w:u w:val="single"/>
        </w:rPr>
        <w:t>â</w:t>
      </w:r>
      <w:r>
        <w:t>u đã x</w:t>
      </w:r>
      <w:r>
        <w:t>ế</w:t>
      </w:r>
      <w:r>
        <w:t xml:space="preserve"> ngang đâu; Bi</w:t>
      </w:r>
      <w:r>
        <w:t>ế</w:t>
      </w:r>
      <w:r>
        <w:t xml:space="preserve">t đâu </w:t>
      </w:r>
      <w:r>
        <w:rPr>
          <w:u w:val="single"/>
        </w:rPr>
        <w:t>ấ</w:t>
      </w:r>
      <w:r>
        <w:t>m l</w:t>
      </w:r>
      <w:r>
        <w:t>ạ</w:t>
      </w:r>
      <w:r>
        <w:t>nh bi</w:t>
      </w:r>
      <w:r>
        <w:t>ế</w:t>
      </w:r>
      <w:r>
        <w:t>t đâu ng</w:t>
      </w:r>
      <w:r>
        <w:rPr>
          <w:u w:val="single"/>
        </w:rPr>
        <w:t>ọ</w:t>
      </w:r>
      <w:r>
        <w:t>t bùi . (Truy</w:t>
      </w:r>
      <w:r>
        <w:t>ệ</w:t>
      </w:r>
      <w:r>
        <w:t>n K</w:t>
      </w:r>
      <w:r>
        <w:t>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L</w:t>
      </w:r>
      <w:r>
        <w:rPr>
          <w:b/>
        </w:rPr>
        <w:t>Ặ</w:t>
      </w:r>
      <w:r>
        <w:rPr>
          <w:b/>
        </w:rPr>
        <w:t>N - M</w:t>
      </w:r>
      <w:r>
        <w:rPr>
          <w:b/>
        </w:rPr>
        <w:t>Ụ</w:t>
      </w:r>
      <w:r>
        <w:rPr>
          <w:b/>
        </w:rPr>
        <w:t>C</w:t>
      </w:r>
    </w:p>
    <w:p w:rsidR="00D07C5B" w:rsidRDefault="005567F0">
      <w:r>
        <w:rPr>
          <w:b/>
        </w:rPr>
        <w:t>L</w:t>
      </w:r>
      <w:r>
        <w:rPr>
          <w:b/>
        </w:rPr>
        <w:t>Ặ</w:t>
      </w:r>
      <w:r>
        <w:rPr>
          <w:b/>
        </w:rPr>
        <w:t>N</w:t>
      </w:r>
      <w:r>
        <w:t xml:space="preserve"> - Bi</w:t>
      </w:r>
      <w:r>
        <w:t>ế</w:t>
      </w:r>
      <w:r>
        <w:t>n đi, khu</w:t>
      </w:r>
      <w:r>
        <w:t>ấ</w:t>
      </w:r>
      <w:r>
        <w:t xml:space="preserve">t đi, </w:t>
      </w:r>
      <w:r>
        <w:rPr>
          <w:u w:val="single"/>
        </w:rPr>
        <w:t>x</w:t>
      </w:r>
      <w:r>
        <w:rPr>
          <w:u w:val="single"/>
        </w:rPr>
        <w:t>ẹ</w:t>
      </w:r>
      <w:r>
        <w:t>p đi.</w:t>
      </w:r>
    </w:p>
    <w:p w:rsidR="00D07C5B" w:rsidRDefault="005567F0">
      <w:pPr>
        <w:ind w:left="720"/>
      </w:pPr>
      <w:r>
        <w:t>Ví d</w:t>
      </w:r>
      <w:r>
        <w:t>ụ</w:t>
      </w:r>
      <w:r>
        <w:t>: Tr</w:t>
      </w:r>
      <w:r>
        <w:t>ả</w:t>
      </w:r>
      <w:r>
        <w:t>i bao th</w:t>
      </w:r>
      <w:r>
        <w:rPr>
          <w:u w:val="single"/>
        </w:rPr>
        <w:t>ỏ</w:t>
      </w:r>
      <w:r>
        <w:t xml:space="preserve"> l</w:t>
      </w:r>
      <w:r>
        <w:rPr>
          <w:u w:val="single"/>
        </w:rPr>
        <w:t>ặ</w:t>
      </w:r>
      <w:r>
        <w:t xml:space="preserve">n </w:t>
      </w:r>
      <w:r>
        <w:rPr>
          <w:u w:val="single"/>
        </w:rPr>
        <w:t>á</w:t>
      </w:r>
      <w:r>
        <w:t xml:space="preserve">c tà; </w:t>
      </w:r>
      <w:r>
        <w:rPr>
          <w:u w:val="single"/>
        </w:rPr>
        <w:t>Ấ</w:t>
      </w:r>
      <w:r>
        <w:t>y mô v</w:t>
      </w:r>
      <w:r>
        <w:rPr>
          <w:u w:val="single"/>
        </w:rPr>
        <w:t>ô</w:t>
      </w:r>
      <w:r>
        <w:t xml:space="preserve"> ch</w:t>
      </w:r>
      <w:r>
        <w:rPr>
          <w:u w:val="single"/>
        </w:rPr>
        <w:t>ủ</w:t>
      </w:r>
      <w:r>
        <w:t xml:space="preserve"> ai mà vi</w:t>
      </w:r>
      <w:r>
        <w:t>ế</w:t>
      </w:r>
      <w:r>
        <w:t>ng thăm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r>
        <w:rPr>
          <w:b/>
        </w:rPr>
        <w:t>M</w:t>
      </w:r>
      <w:r>
        <w:rPr>
          <w:b/>
        </w:rPr>
        <w:t>Ọ</w:t>
      </w:r>
      <w:r>
        <w:rPr>
          <w:b/>
        </w:rPr>
        <w:t>C</w:t>
      </w:r>
      <w:r>
        <w:t xml:space="preserve"> - Hi</w:t>
      </w:r>
      <w:r>
        <w:t>ệ</w:t>
      </w:r>
      <w:r>
        <w:t>n ra, nh</w:t>
      </w:r>
      <w:r>
        <w:rPr>
          <w:u w:val="single"/>
        </w:rPr>
        <w:t>ô</w:t>
      </w:r>
      <w:r>
        <w:t xml:space="preserve"> lên, nh</w:t>
      </w:r>
      <w:r>
        <w:rPr>
          <w:u w:val="single"/>
        </w:rPr>
        <w:t>ú</w:t>
      </w:r>
      <w:r>
        <w:t xml:space="preserve"> lên.</w:t>
      </w:r>
    </w:p>
    <w:p w:rsidR="00D07C5B" w:rsidRDefault="005567F0">
      <w:pPr>
        <w:ind w:left="720"/>
      </w:pPr>
      <w:r>
        <w:t>Ví d</w:t>
      </w:r>
      <w:r>
        <w:t>ụ</w:t>
      </w:r>
      <w:r>
        <w:t>: Tr</w:t>
      </w:r>
      <w:r>
        <w:t>ờ</w:t>
      </w:r>
      <w:r>
        <w:t>i còn có b</w:t>
      </w:r>
      <w:r>
        <w:t>ữ</w:t>
      </w:r>
      <w:r>
        <w:t>a sao quên m</w:t>
      </w:r>
      <w:r>
        <w:t>ọ</w:t>
      </w:r>
      <w:r>
        <w:t>c; Anh ch</w:t>
      </w:r>
      <w:r>
        <w:rPr>
          <w:u w:val="single"/>
        </w:rPr>
        <w:t>ẳ</w:t>
      </w:r>
      <w:r>
        <w:t>ng đ</w:t>
      </w:r>
      <w:r>
        <w:rPr>
          <w:u w:val="single"/>
        </w:rPr>
        <w:t>ê</w:t>
      </w:r>
      <w:r>
        <w:t>m nào ch</w:t>
      </w:r>
      <w:r>
        <w:rPr>
          <w:u w:val="single"/>
        </w:rPr>
        <w:t>ẳ</w:t>
      </w:r>
      <w:r>
        <w:t>ng nh</w:t>
      </w:r>
      <w:r>
        <w:t>ớ</w:t>
      </w:r>
      <w:r>
        <w:t xml:space="preserve"> </w:t>
      </w:r>
      <w:r>
        <w:rPr>
          <w:u w:val="single"/>
        </w:rPr>
        <w:t>e</w:t>
      </w:r>
      <w:r>
        <w:t>m . (Đêm s</w:t>
      </w:r>
      <w:r>
        <w:t>ao sáng, Nguy</w:t>
      </w:r>
      <w:r>
        <w:t>ễ</w:t>
      </w:r>
      <w:r>
        <w:t>n Bính)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l</w:t>
      </w:r>
      <w:r>
        <w:rPr>
          <w:b/>
          <w:i/>
        </w:rPr>
        <w:t>ặ</w:t>
      </w:r>
      <w:r>
        <w:rPr>
          <w:b/>
          <w:i/>
        </w:rPr>
        <w:t>n -  lên, tàn - lên</w:t>
      </w:r>
    </w:p>
    <w:p w:rsidR="00D07C5B" w:rsidRDefault="005567F0">
      <w:pPr>
        <w:ind w:left="720"/>
      </w:pPr>
      <w:r>
        <w:t>Ví d</w:t>
      </w:r>
      <w:r>
        <w:t>ụ</w:t>
      </w:r>
      <w:r>
        <w:t>: Trăng lên, trăng đ</w:t>
      </w:r>
      <w:r>
        <w:t>ứ</w:t>
      </w:r>
      <w:r>
        <w:t xml:space="preserve">ng, trăng </w:t>
      </w:r>
      <w:r>
        <w:rPr>
          <w:u w:val="single"/>
        </w:rPr>
        <w:t>t</w:t>
      </w:r>
      <w:r>
        <w:t>àn; Đ</w:t>
      </w:r>
      <w:r>
        <w:t>ờ</w:t>
      </w:r>
      <w:r>
        <w:t xml:space="preserve">i </w:t>
      </w:r>
      <w:r>
        <w:rPr>
          <w:u w:val="single"/>
        </w:rPr>
        <w:t>e</w:t>
      </w:r>
      <w:r>
        <w:t>m ôm chi</w:t>
      </w:r>
      <w:r>
        <w:t>ế</w:t>
      </w:r>
      <w:r>
        <w:t>c thuy</w:t>
      </w:r>
      <w:r>
        <w:t>ề</w:t>
      </w:r>
      <w:r>
        <w:t>n nan xuôi dòng . (Cô gái sông Hương, T</w:t>
      </w:r>
      <w:r>
        <w:t>ố</w:t>
      </w:r>
      <w:r>
        <w:t xml:space="preserve"> H</w:t>
      </w:r>
      <w:r>
        <w:t>ữ</w:t>
      </w:r>
      <w:r>
        <w:t>u)</w:t>
      </w:r>
    </w:p>
    <w:p w:rsidR="00D07C5B" w:rsidRDefault="005567F0">
      <w:pPr>
        <w:jc w:val="center"/>
      </w:pPr>
      <w:r>
        <w:rPr>
          <w:b/>
        </w:rPr>
        <w:t>LÂU DÀI - T</w:t>
      </w:r>
      <w:r>
        <w:rPr>
          <w:b/>
          <w:u w:val="single"/>
        </w:rPr>
        <w:t>R</w:t>
      </w:r>
      <w:r>
        <w:rPr>
          <w:b/>
        </w:rPr>
        <w:t>Ư</w:t>
      </w:r>
      <w:r>
        <w:rPr>
          <w:b/>
        </w:rPr>
        <w:t>Ớ</w:t>
      </w:r>
      <w:r>
        <w:rPr>
          <w:b/>
        </w:rPr>
        <w:t xml:space="preserve">C </w:t>
      </w:r>
      <w:r>
        <w:rPr>
          <w:b/>
          <w:u w:val="single"/>
        </w:rPr>
        <w:t>M</w:t>
      </w:r>
      <w:r>
        <w:rPr>
          <w:b/>
        </w:rPr>
        <w:t>Ắ</w:t>
      </w:r>
      <w:r>
        <w:rPr>
          <w:b/>
        </w:rPr>
        <w:t>T</w:t>
      </w:r>
    </w:p>
    <w:p w:rsidR="00D07C5B" w:rsidRDefault="005567F0">
      <w:r>
        <w:rPr>
          <w:b/>
        </w:rPr>
        <w:t>LÂU DÀI</w:t>
      </w:r>
      <w:r>
        <w:t xml:space="preserve"> - Trong kho</w:t>
      </w:r>
      <w:r>
        <w:t>ả</w:t>
      </w:r>
      <w:r>
        <w:t>ng th</w:t>
      </w:r>
      <w:r>
        <w:t>ờ</w:t>
      </w:r>
      <w:r>
        <w:t>i gi</w:t>
      </w:r>
      <w:r>
        <w:rPr>
          <w:u w:val="single"/>
        </w:rPr>
        <w:t>a</w:t>
      </w:r>
      <w:r>
        <w:t>n không ng</w:t>
      </w:r>
      <w:r>
        <w:rPr>
          <w:u w:val="single"/>
        </w:rPr>
        <w:t>ắ</w:t>
      </w:r>
      <w:r>
        <w:t>n.</w:t>
      </w:r>
    </w:p>
    <w:p w:rsidR="00D07C5B" w:rsidRDefault="005567F0">
      <w:r>
        <w:rPr>
          <w:b/>
        </w:rPr>
        <w:t>TRƯ</w:t>
      </w:r>
      <w:r>
        <w:rPr>
          <w:b/>
        </w:rPr>
        <w:t>Ớ</w:t>
      </w:r>
      <w:r>
        <w:rPr>
          <w:b/>
        </w:rPr>
        <w:t>C M</w:t>
      </w:r>
      <w:r>
        <w:rPr>
          <w:b/>
        </w:rPr>
        <w:t>Ắ</w:t>
      </w:r>
      <w:r>
        <w:rPr>
          <w:b/>
        </w:rPr>
        <w:t>T</w:t>
      </w:r>
      <w:r>
        <w:t xml:space="preserve"> - Trong </w:t>
      </w:r>
      <w:r>
        <w:rPr>
          <w:u w:val="single"/>
        </w:rPr>
        <w:t>t</w:t>
      </w:r>
      <w:r>
        <w:t>h</w:t>
      </w:r>
      <w:r>
        <w:t>ờ</w:t>
      </w:r>
      <w:r>
        <w:t>i gi</w:t>
      </w:r>
      <w:r>
        <w:rPr>
          <w:u w:val="single"/>
        </w:rPr>
        <w:t>a</w:t>
      </w:r>
      <w:r>
        <w:t>n ng</w:t>
      </w:r>
      <w:r>
        <w:t>ắ</w:t>
      </w:r>
      <w:r>
        <w:t>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lâu dài -  ch</w:t>
      </w:r>
      <w:r>
        <w:rPr>
          <w:b/>
          <w:i/>
        </w:rPr>
        <w:t>ố</w:t>
      </w:r>
      <w:r>
        <w:rPr>
          <w:b/>
          <w:i/>
        </w:rPr>
        <w:t>c lát, lâu dài -  nh</w:t>
      </w:r>
      <w:r>
        <w:rPr>
          <w:b/>
          <w:i/>
        </w:rPr>
        <w:t>ấ</w:t>
      </w:r>
      <w:r>
        <w:rPr>
          <w:b/>
          <w:i/>
        </w:rPr>
        <w:t>t th</w:t>
      </w:r>
      <w:r>
        <w:rPr>
          <w:b/>
          <w:i/>
        </w:rPr>
        <w:t>ờ</w:t>
      </w:r>
      <w:r>
        <w:rPr>
          <w:b/>
          <w:i/>
        </w:rPr>
        <w:t>i, lâu dài - t</w:t>
      </w:r>
      <w:r>
        <w:rPr>
          <w:b/>
          <w:i/>
          <w:u w:val="single"/>
        </w:rPr>
        <w:t>ạ</w:t>
      </w:r>
      <w:r>
        <w:rPr>
          <w:b/>
          <w:i/>
        </w:rPr>
        <w:t>m t</w:t>
      </w:r>
      <w:r>
        <w:rPr>
          <w:b/>
          <w:i/>
          <w:u w:val="single"/>
        </w:rPr>
        <w:t>h</w:t>
      </w:r>
      <w:r>
        <w:rPr>
          <w:b/>
          <w:i/>
        </w:rPr>
        <w:t>ờ</w:t>
      </w:r>
      <w:r>
        <w:rPr>
          <w:b/>
          <w:i/>
        </w:rPr>
        <w:t>i,</w:t>
      </w:r>
    </w:p>
    <w:p w:rsidR="00D07C5B" w:rsidRDefault="005567F0">
      <w:pPr>
        <w:ind w:left="720"/>
      </w:pPr>
      <w:r>
        <w:rPr>
          <w:b/>
          <w:i/>
        </w:rPr>
        <w:t>vĩnh vi</w:t>
      </w:r>
      <w:r>
        <w:rPr>
          <w:b/>
          <w:i/>
        </w:rPr>
        <w:t>ễ</w:t>
      </w:r>
      <w:r>
        <w:rPr>
          <w:b/>
          <w:i/>
        </w:rPr>
        <w:t>n - t</w:t>
      </w:r>
      <w:r>
        <w:rPr>
          <w:b/>
          <w:i/>
        </w:rPr>
        <w:t>ạ</w:t>
      </w:r>
      <w:r>
        <w:rPr>
          <w:b/>
          <w:i/>
        </w:rPr>
        <w:t>m th</w:t>
      </w:r>
      <w:r>
        <w:rPr>
          <w:b/>
          <w:i/>
        </w:rPr>
        <w:t>ờ</w:t>
      </w:r>
      <w:r>
        <w:rPr>
          <w:b/>
          <w:i/>
        </w:rPr>
        <w:t xml:space="preserve">i </w:t>
      </w:r>
      <w:r>
        <w:rPr>
          <w:b/>
          <w:i/>
          <w:u w:val="single"/>
        </w:rPr>
        <w:t>l</w:t>
      </w:r>
      <w:r>
        <w:rPr>
          <w:b/>
          <w:i/>
        </w:rPr>
        <w:t>o | l</w:t>
      </w:r>
      <w:r>
        <w:rPr>
          <w:b/>
          <w:i/>
          <w:u w:val="single"/>
        </w:rPr>
        <w:t>ự</w:t>
      </w:r>
      <w:r>
        <w:rPr>
          <w:b/>
          <w:i/>
        </w:rPr>
        <w:t>c 364</w:t>
      </w:r>
    </w:p>
    <w:p w:rsidR="00D07C5B" w:rsidRDefault="005567F0">
      <w:pPr>
        <w:jc w:val="center"/>
      </w:pPr>
      <w:r>
        <w:rPr>
          <w:b/>
        </w:rPr>
        <w:t>L0 - M</w:t>
      </w:r>
      <w:r>
        <w:rPr>
          <w:b/>
        </w:rPr>
        <w:t>Ừ</w:t>
      </w:r>
      <w:r>
        <w:rPr>
          <w:b/>
        </w:rPr>
        <w:t>NG</w:t>
      </w:r>
    </w:p>
    <w:p w:rsidR="00D07C5B" w:rsidRDefault="005567F0">
      <w:r>
        <w:rPr>
          <w:b/>
        </w:rPr>
        <w:t>LO</w:t>
      </w:r>
      <w:r>
        <w:t xml:space="preserve"> - S</w:t>
      </w:r>
      <w:r>
        <w:rPr>
          <w:u w:val="single"/>
        </w:rPr>
        <w:t>ợ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e</w:t>
      </w:r>
      <w:r>
        <w:t xml:space="preserve"> n</w:t>
      </w:r>
      <w:r>
        <w:rPr>
          <w:u w:val="single"/>
        </w:rPr>
        <w:t>g</w:t>
      </w:r>
      <w:r>
        <w:rPr>
          <w:u w:val="single"/>
        </w:rPr>
        <w:t>ạ</w:t>
      </w:r>
      <w:r>
        <w:t>i chuy</w:t>
      </w:r>
      <w:r>
        <w:t>ệ</w:t>
      </w:r>
      <w:r>
        <w:t>n không hay x</w:t>
      </w:r>
      <w:r>
        <w:t>ả</w:t>
      </w:r>
      <w:r>
        <w:t>y ra.</w:t>
      </w:r>
    </w:p>
    <w:p w:rsidR="00D07C5B" w:rsidRDefault="005567F0">
      <w:r>
        <w:rPr>
          <w:b/>
        </w:rPr>
        <w:t>MÙNG</w:t>
      </w:r>
      <w:r>
        <w:t xml:space="preserve"> - Vui sư</w:t>
      </w:r>
      <w:r>
        <w:t>ớ</w:t>
      </w:r>
      <w:r>
        <w:t>ng vì chuy</w:t>
      </w:r>
      <w:r>
        <w:t>ệ</w:t>
      </w:r>
      <w:r>
        <w:t>n v</w:t>
      </w:r>
      <w:r>
        <w:t>ố</w:t>
      </w:r>
      <w:r>
        <w:t>n l</w:t>
      </w:r>
      <w:r>
        <w:rPr>
          <w:u w:val="single"/>
        </w:rPr>
        <w:t>o</w:t>
      </w:r>
      <w:r>
        <w:t xml:space="preserve"> n</w:t>
      </w:r>
      <w:r>
        <w:rPr>
          <w:u w:val="single"/>
        </w:rPr>
        <w:t>g</w:t>
      </w:r>
      <w:r>
        <w:t>ạ</w:t>
      </w:r>
      <w:r>
        <w:t>i không x</w:t>
      </w:r>
      <w:r>
        <w:t>ả</w:t>
      </w:r>
      <w:r>
        <w:t>y ra n</w:t>
      </w:r>
      <w:r>
        <w:t>ữ</w:t>
      </w:r>
      <w:r>
        <w:t>a.</w:t>
      </w:r>
    </w:p>
    <w:p w:rsidR="00D07C5B" w:rsidRDefault="005567F0">
      <w:pPr>
        <w:ind w:left="720"/>
      </w:pPr>
      <w:r>
        <w:t>Ví d</w:t>
      </w:r>
      <w:r>
        <w:t>ụ</w:t>
      </w:r>
      <w:r>
        <w:t>: Ngư</w:t>
      </w:r>
      <w:r>
        <w:t>ờ</w:t>
      </w:r>
      <w:r>
        <w:t xml:space="preserve">i khôn </w:t>
      </w:r>
      <w:r>
        <w:rPr>
          <w:u w:val="single"/>
        </w:rPr>
        <w:t>ă</w:t>
      </w:r>
      <w:r>
        <w:t>n nói n</w:t>
      </w:r>
      <w:r>
        <w:t>ữ</w:t>
      </w:r>
      <w:r>
        <w:t>a ch</w:t>
      </w:r>
      <w:r>
        <w:t>ừ</w:t>
      </w:r>
      <w:r>
        <w:t>ng; Đ</w:t>
      </w:r>
      <w:r>
        <w:t>ể</w:t>
      </w:r>
      <w:r>
        <w:t xml:space="preserve"> cho ngư</w:t>
      </w:r>
      <w:r>
        <w:t>ờ</w:t>
      </w:r>
      <w:r>
        <w:t xml:space="preserve">i </w:t>
      </w:r>
      <w:r>
        <w:rPr>
          <w:u w:val="single"/>
        </w:rPr>
        <w:t>d</w:t>
      </w:r>
      <w:r>
        <w:t>ạ</w:t>
      </w:r>
      <w:r>
        <w:t>i n</w:t>
      </w:r>
      <w:r>
        <w:rPr>
          <w:u w:val="single"/>
        </w:rPr>
        <w:t>ử</w:t>
      </w:r>
      <w:r>
        <w:t>a m</w:t>
      </w:r>
      <w:r>
        <w:rPr>
          <w:u w:val="single"/>
        </w:rPr>
        <w:t>ừ</w:t>
      </w:r>
      <w:r>
        <w:t>ng n</w:t>
      </w:r>
      <w:r>
        <w:t>ử</w:t>
      </w:r>
      <w:r>
        <w:t>a lo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lo s</w:t>
      </w:r>
      <w:r>
        <w:rPr>
          <w:b/>
          <w:i/>
        </w:rPr>
        <w:t>ợ</w:t>
      </w:r>
      <w:r>
        <w:rPr>
          <w:b/>
          <w:i/>
        </w:rPr>
        <w:t xml:space="preserve"> -  vui m</w:t>
      </w:r>
      <w:r>
        <w:rPr>
          <w:b/>
          <w:i/>
        </w:rPr>
        <w:t>ừ</w:t>
      </w:r>
      <w:r>
        <w:rPr>
          <w:b/>
          <w:i/>
        </w:rPr>
        <w:t>ng, s</w:t>
      </w:r>
      <w:r>
        <w:rPr>
          <w:b/>
          <w:i/>
        </w:rPr>
        <w:t>ợ</w:t>
      </w:r>
      <w:r>
        <w:rPr>
          <w:b/>
          <w:i/>
        </w:rPr>
        <w:t xml:space="preserve"> - m</w:t>
      </w:r>
      <w:r>
        <w:rPr>
          <w:b/>
          <w:i/>
        </w:rPr>
        <w:t>ừ</w:t>
      </w:r>
      <w:r>
        <w:rPr>
          <w:b/>
          <w:i/>
        </w:rPr>
        <w:t>ng</w:t>
      </w:r>
    </w:p>
    <w:p w:rsidR="00D07C5B" w:rsidRDefault="005567F0">
      <w:pPr>
        <w:jc w:val="center"/>
      </w:pPr>
      <w:r>
        <w:rPr>
          <w:b/>
        </w:rPr>
        <w:t>LÕM - L</w:t>
      </w:r>
      <w:r>
        <w:rPr>
          <w:b/>
        </w:rPr>
        <w:t>Ồ</w:t>
      </w:r>
      <w:r>
        <w:rPr>
          <w:b/>
        </w:rPr>
        <w:t>I</w:t>
      </w:r>
    </w:p>
    <w:p w:rsidR="00D07C5B" w:rsidRDefault="005567F0">
      <w:r>
        <w:rPr>
          <w:b/>
        </w:rPr>
        <w:t>LÕM</w:t>
      </w:r>
      <w:r>
        <w:t xml:space="preserve"> - Không b</w:t>
      </w:r>
      <w:r>
        <w:t>ằ</w:t>
      </w:r>
      <w:r>
        <w:t>ng ph</w:t>
      </w:r>
      <w:r>
        <w:t>ẳ</w:t>
      </w:r>
      <w:r>
        <w:t>ng, b</w:t>
      </w:r>
      <w:r>
        <w:t>ị</w:t>
      </w:r>
      <w:r>
        <w:t xml:space="preserve"> tr</w:t>
      </w:r>
      <w:r>
        <w:rPr>
          <w:u w:val="single"/>
        </w:rPr>
        <w:t>ũ</w:t>
      </w:r>
      <w:r>
        <w:t xml:space="preserve">ng </w:t>
      </w:r>
      <w:r>
        <w:rPr>
          <w:u w:val="single"/>
        </w:rPr>
        <w:t>ở</w:t>
      </w:r>
      <w:r>
        <w:t xml:space="preserve"> gi</w:t>
      </w:r>
      <w:r>
        <w:t>ữ</w:t>
      </w:r>
      <w:r>
        <w:t>a, ho</w:t>
      </w:r>
      <w:r>
        <w:t>ặ</w:t>
      </w:r>
      <w:r>
        <w:t>c có m</w:t>
      </w:r>
      <w:r>
        <w:t>ộ</w:t>
      </w:r>
      <w:r>
        <w:t>t ch</w:t>
      </w:r>
      <w:r>
        <w:t>ỗ</w:t>
      </w:r>
      <w:r>
        <w:t xml:space="preserve"> b</w:t>
      </w:r>
      <w:r>
        <w:t>ị</w:t>
      </w:r>
      <w:r>
        <w:t xml:space="preserve"> tr</w:t>
      </w:r>
      <w:r>
        <w:rPr>
          <w:u w:val="single"/>
        </w:rPr>
        <w:t>ũ</w:t>
      </w:r>
      <w:r>
        <w:t>ng sâu xu</w:t>
      </w:r>
      <w:r>
        <w:t>ố</w:t>
      </w:r>
      <w:r>
        <w:t>ng.</w:t>
      </w:r>
    </w:p>
    <w:p w:rsidR="00D07C5B" w:rsidRDefault="005567F0">
      <w:r>
        <w:rPr>
          <w:b/>
        </w:rPr>
        <w:t>L</w:t>
      </w:r>
      <w:r>
        <w:rPr>
          <w:b/>
        </w:rPr>
        <w:t>Ồ</w:t>
      </w:r>
      <w:r>
        <w:rPr>
          <w:b/>
        </w:rPr>
        <w:t>I</w:t>
      </w:r>
      <w:r>
        <w:t xml:space="preserve"> - Không b</w:t>
      </w:r>
      <w:r>
        <w:t>ằ</w:t>
      </w:r>
      <w:r>
        <w:t>ng ph</w:t>
      </w:r>
      <w:r>
        <w:t>ẳ</w:t>
      </w:r>
      <w:r>
        <w:t>ng, b</w:t>
      </w:r>
      <w:r>
        <w:t>ị</w:t>
      </w:r>
      <w:r>
        <w:t xml:space="preserve"> ph</w:t>
      </w:r>
      <w:r>
        <w:rPr>
          <w:u w:val="single"/>
        </w:rPr>
        <w:t>ồ</w:t>
      </w:r>
      <w:r>
        <w:t xml:space="preserve">ng lên </w:t>
      </w:r>
      <w:r>
        <w:rPr>
          <w:u w:val="single"/>
        </w:rPr>
        <w:t>ở</w:t>
      </w:r>
      <w:r>
        <w:t xml:space="preserve"> gi</w:t>
      </w:r>
      <w:r>
        <w:t>ữ</w:t>
      </w:r>
      <w:r>
        <w:t>a, ho</w:t>
      </w:r>
      <w:r>
        <w:t>ặ</w:t>
      </w:r>
      <w:r>
        <w:t>c có m</w:t>
      </w:r>
      <w:r>
        <w:t>ộ</w:t>
      </w:r>
      <w:r>
        <w:t>t ch</w:t>
      </w:r>
      <w:r>
        <w:t>ỗ</w:t>
      </w:r>
      <w:r>
        <w:t xml:space="preserve"> b</w:t>
      </w:r>
      <w:r>
        <w:t>ị</w:t>
      </w:r>
      <w:r>
        <w:t xml:space="preserve"> tr</w:t>
      </w:r>
      <w:r>
        <w:t>ồ</w:t>
      </w:r>
      <w:r>
        <w:t>i lên, nh</w:t>
      </w:r>
      <w:r>
        <w:rPr>
          <w:u w:val="single"/>
        </w:rPr>
        <w:t>ô</w:t>
      </w:r>
      <w:r>
        <w:t xml:space="preserve"> lên.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lép -  phình, lõm - phông</w:t>
      </w:r>
    </w:p>
    <w:p w:rsidR="00D07C5B" w:rsidRDefault="005567F0">
      <w:pPr>
        <w:jc w:val="center"/>
      </w:pPr>
      <w:r>
        <w:rPr>
          <w:b/>
        </w:rPr>
        <w:t>LÙI - TI</w:t>
      </w:r>
      <w:r>
        <w:rPr>
          <w:b/>
        </w:rPr>
        <w:t>Ế</w:t>
      </w:r>
      <w:r>
        <w:rPr>
          <w:b/>
        </w:rPr>
        <w:t>N</w:t>
      </w:r>
    </w:p>
    <w:p w:rsidR="00D07C5B" w:rsidRDefault="005567F0">
      <w:r>
        <w:rPr>
          <w:b/>
        </w:rPr>
        <w:t>LÙI</w:t>
      </w:r>
      <w:r>
        <w:t xml:space="preserve"> - R</w:t>
      </w:r>
      <w:r>
        <w:t>ờ</w:t>
      </w:r>
      <w:r>
        <w:t>i ch</w:t>
      </w:r>
      <w:r>
        <w:t>ỗ</w:t>
      </w:r>
      <w:r>
        <w:t xml:space="preserve"> c</w:t>
      </w:r>
      <w:r>
        <w:rPr>
          <w:u w:val="single"/>
        </w:rPr>
        <w:t>ũ</w:t>
      </w:r>
      <w:r>
        <w:t xml:space="preserve"> đi v</w:t>
      </w:r>
      <w:r>
        <w:t>ề</w:t>
      </w:r>
      <w:r>
        <w:t xml:space="preserve"> phía sau.</w:t>
      </w:r>
    </w:p>
    <w:p w:rsidR="00D07C5B" w:rsidRDefault="005567F0">
      <w:r>
        <w:rPr>
          <w:b/>
        </w:rPr>
        <w:t>TI</w:t>
      </w:r>
      <w:r>
        <w:rPr>
          <w:b/>
        </w:rPr>
        <w:t>Ế</w:t>
      </w:r>
      <w:r>
        <w:rPr>
          <w:b/>
        </w:rPr>
        <w:t>N</w:t>
      </w:r>
      <w:r>
        <w:t xml:space="preserve"> - R</w:t>
      </w:r>
      <w:r>
        <w:t>ờ</w:t>
      </w:r>
      <w:r>
        <w:t>i ch</w:t>
      </w:r>
      <w:r>
        <w:t>ỗ</w:t>
      </w:r>
      <w:r>
        <w:t xml:space="preserve"> c</w:t>
      </w:r>
      <w:r>
        <w:rPr>
          <w:u w:val="single"/>
        </w:rPr>
        <w:t>ũ</w:t>
      </w:r>
      <w:r>
        <w:t xml:space="preserve"> đi v</w:t>
      </w:r>
      <w:r>
        <w:t>ề</w:t>
      </w:r>
      <w:r>
        <w:t xml:space="preserve"> phía trư</w:t>
      </w:r>
      <w:r>
        <w:t>ớ</w:t>
      </w:r>
      <w:r>
        <w:t>c. G</w:t>
      </w:r>
      <w:r>
        <w:rPr>
          <w:u w:val="single"/>
        </w:rPr>
        <w:t>ặ</w:t>
      </w:r>
      <w:r>
        <w:t>p t</w:t>
      </w:r>
      <w:r>
        <w:t>ừ</w:t>
      </w:r>
      <w:r>
        <w:t xml:space="preserve"> trái ngh</w:t>
      </w:r>
      <w:r>
        <w:rPr>
          <w:u w:val="single"/>
        </w:rPr>
        <w:t>f</w:t>
      </w:r>
      <w:r>
        <w:t>a:</w:t>
      </w:r>
    </w:p>
    <w:p w:rsidR="00D07C5B" w:rsidRDefault="005567F0">
      <w:pPr>
        <w:ind w:left="720"/>
      </w:pPr>
      <w:r>
        <w:t>Ví d</w:t>
      </w:r>
      <w:r>
        <w:t>ụ</w:t>
      </w:r>
      <w:r>
        <w:t>: Ti</w:t>
      </w:r>
      <w:r>
        <w:t>ế</w:t>
      </w:r>
      <w:r>
        <w:t>n th</w:t>
      </w:r>
      <w:r>
        <w:rPr>
          <w:u w:val="single"/>
        </w:rPr>
        <w:t>o</w:t>
      </w:r>
      <w:r>
        <w:t>ái lư</w:t>
      </w:r>
      <w:r>
        <w:rPr>
          <w:u w:val="single"/>
        </w:rPr>
        <w:t>ỡ</w:t>
      </w:r>
      <w:r>
        <w:t>ng nan . (Thành ngũ)</w:t>
      </w:r>
    </w:p>
    <w:p w:rsidR="00D07C5B" w:rsidRDefault="005567F0">
      <w:pPr>
        <w:jc w:val="center"/>
      </w:pPr>
      <w:r>
        <w:rPr>
          <w:b/>
        </w:rPr>
        <w:t>L</w:t>
      </w:r>
      <w:r>
        <w:rPr>
          <w:b/>
        </w:rPr>
        <w:t>Ự</w:t>
      </w:r>
      <w:r>
        <w:rPr>
          <w:b/>
        </w:rPr>
        <w:t>C - TRÍ</w:t>
      </w:r>
    </w:p>
    <w:p w:rsidR="00D07C5B" w:rsidRDefault="005567F0">
      <w:r>
        <w:rPr>
          <w:b/>
        </w:rPr>
        <w:t>L</w:t>
      </w:r>
      <w:r>
        <w:rPr>
          <w:b/>
        </w:rPr>
        <w:t>Ự</w:t>
      </w:r>
      <w:r>
        <w:rPr>
          <w:b/>
        </w:rPr>
        <w:t>C</w:t>
      </w:r>
      <w:r>
        <w:t xml:space="preserve"> - S</w:t>
      </w:r>
      <w:r>
        <w:t>ứ</w:t>
      </w:r>
      <w:r>
        <w:t>c m</w:t>
      </w:r>
      <w:r>
        <w:rPr>
          <w:u w:val="single"/>
        </w:rPr>
        <w:t>ạ</w:t>
      </w:r>
      <w:r>
        <w:t>nh c</w:t>
      </w:r>
      <w:r>
        <w:t>ủ</w:t>
      </w:r>
      <w:r>
        <w:t xml:space="preserve">a thân </w:t>
      </w:r>
      <w:r>
        <w:rPr>
          <w:u w:val="single"/>
        </w:rPr>
        <w:t>x</w:t>
      </w:r>
      <w:r>
        <w:t>ác. 365 tr</w:t>
      </w:r>
      <w:r>
        <w:rPr>
          <w:u w:val="single"/>
        </w:rPr>
        <w:t>í</w:t>
      </w:r>
      <w:r>
        <w:t xml:space="preserve"> | th</w:t>
      </w:r>
      <w:r>
        <w:rPr>
          <w:u w:val="single"/>
        </w:rPr>
        <w:t>ự</w:t>
      </w:r>
      <w:r>
        <w:t>c ti</w:t>
      </w:r>
      <w:r>
        <w:t>ễ</w:t>
      </w:r>
      <w:r>
        <w:t>n</w:t>
      </w:r>
    </w:p>
    <w:p w:rsidR="00D07C5B" w:rsidRDefault="005567F0">
      <w:r>
        <w:rPr>
          <w:b/>
        </w:rPr>
        <w:lastRenderedPageBreak/>
        <w:t>TRÍ</w:t>
      </w:r>
      <w:r>
        <w:t xml:space="preserve"> - Năng l</w:t>
      </w:r>
      <w:r>
        <w:t>ự</w:t>
      </w:r>
      <w:r>
        <w:t>c su</w:t>
      </w:r>
      <w:r>
        <w:rPr>
          <w:u w:val="single"/>
        </w:rPr>
        <w:t>y</w:t>
      </w:r>
      <w:r>
        <w:t xml:space="preserve"> xét c</w:t>
      </w:r>
      <w:r>
        <w:t>ủ</w:t>
      </w:r>
      <w:r>
        <w:t>a đ</w:t>
      </w:r>
      <w:r>
        <w:t>ầ</w:t>
      </w:r>
      <w:r>
        <w:t xml:space="preserve">u </w:t>
      </w:r>
      <w:r>
        <w:rPr>
          <w:u w:val="single"/>
        </w:rPr>
        <w:t>ó</w:t>
      </w:r>
      <w:r>
        <w:t>c.</w:t>
      </w:r>
    </w:p>
    <w:p w:rsidR="00D07C5B" w:rsidRDefault="005567F0">
      <w:pPr>
        <w:ind w:left="720"/>
      </w:pPr>
      <w:r>
        <w:t>Ví d</w:t>
      </w:r>
      <w:r>
        <w:t>ụ</w:t>
      </w:r>
      <w:r>
        <w:t>: Đ</w:t>
      </w:r>
      <w:r>
        <w:t>ấ</w:t>
      </w:r>
      <w:r>
        <w:t>u trí b</w:t>
      </w:r>
      <w:r>
        <w:t>ấ</w:t>
      </w:r>
      <w:r>
        <w:t>t đ</w:t>
      </w:r>
      <w:r>
        <w:rPr>
          <w:u w:val="single"/>
        </w:rPr>
        <w:t>ấ</w:t>
      </w:r>
      <w:r>
        <w:t>u l</w:t>
      </w:r>
      <w:r>
        <w:t>ự</w:t>
      </w:r>
      <w:r>
        <w:t>c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chân tay -  trí óc, l</w:t>
      </w:r>
      <w:r>
        <w:rPr>
          <w:b/>
          <w:i/>
        </w:rPr>
        <w:t>ự</w:t>
      </w:r>
      <w:r>
        <w:rPr>
          <w:b/>
          <w:i/>
        </w:rPr>
        <w:t>c -  tâm, súc l</w:t>
      </w:r>
      <w:r>
        <w:rPr>
          <w:b/>
          <w:i/>
        </w:rPr>
        <w:t>ự</w:t>
      </w:r>
      <w:r>
        <w:rPr>
          <w:b/>
          <w:i/>
        </w:rPr>
        <w:t>c -  trí tu</w:t>
      </w:r>
      <w:r>
        <w:rPr>
          <w:b/>
          <w:i/>
        </w:rPr>
        <w:t>ệ</w:t>
      </w:r>
      <w:r>
        <w:rPr>
          <w:b/>
          <w:i/>
        </w:rPr>
        <w:t>, th</w:t>
      </w:r>
      <w:r>
        <w:rPr>
          <w:b/>
          <w:i/>
        </w:rPr>
        <w:t>ể</w:t>
      </w:r>
      <w:r>
        <w:rPr>
          <w:b/>
          <w:i/>
        </w:rPr>
        <w:t xml:space="preserve"> l</w:t>
      </w:r>
      <w:r>
        <w:rPr>
          <w:b/>
          <w:i/>
        </w:rPr>
        <w:t>ự</w:t>
      </w:r>
      <w:r>
        <w:rPr>
          <w:b/>
          <w:i/>
        </w:rPr>
        <w:t>c - t</w:t>
      </w:r>
      <w:r>
        <w:rPr>
          <w:b/>
          <w:i/>
          <w:u w:val="single"/>
        </w:rPr>
        <w:t>â</w:t>
      </w:r>
      <w:r>
        <w:rPr>
          <w:b/>
          <w:i/>
        </w:rPr>
        <w:t>m l</w:t>
      </w:r>
      <w:r>
        <w:rPr>
          <w:b/>
          <w:i/>
          <w:u w:val="single"/>
        </w:rPr>
        <w:t>ự</w:t>
      </w:r>
      <w:r>
        <w:rPr>
          <w:b/>
          <w:i/>
        </w:rP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>: L</w:t>
      </w:r>
      <w:r>
        <w:t>ự</w:t>
      </w:r>
      <w:r>
        <w:t>c b</w:t>
      </w:r>
      <w:r>
        <w:t>ấ</w:t>
      </w:r>
      <w:r>
        <w:t xml:space="preserve">t </w:t>
      </w:r>
      <w:r>
        <w:rPr>
          <w:u w:val="single"/>
        </w:rPr>
        <w:t>tò</w:t>
      </w:r>
      <w:r>
        <w:t>ng tâm . (Thành ng</w:t>
      </w:r>
      <w:r>
        <w:t>ữ</w:t>
      </w:r>
      <w:r>
        <w:t>)</w:t>
      </w:r>
    </w:p>
    <w:p w:rsidR="00D07C5B" w:rsidRDefault="005567F0">
      <w:pPr>
        <w:jc w:val="center"/>
      </w:pPr>
      <w:r>
        <w:rPr>
          <w:b/>
        </w:rPr>
        <w:t>LÝ - TÌNH</w:t>
      </w:r>
    </w:p>
    <w:p w:rsidR="00D07C5B" w:rsidRDefault="005567F0">
      <w:r>
        <w:rPr>
          <w:b/>
        </w:rPr>
        <w:t>LÝ</w:t>
      </w:r>
      <w:r>
        <w:t xml:space="preserve"> - L</w:t>
      </w:r>
      <w:r>
        <w:rPr>
          <w:u w:val="single"/>
        </w:rPr>
        <w:t>ẽ</w:t>
      </w:r>
      <w:r>
        <w:t xml:space="preserve"> ph</w:t>
      </w:r>
      <w:r>
        <w:t>ả</w:t>
      </w:r>
      <w:r>
        <w:t>i tr</w:t>
      </w:r>
      <w:r>
        <w:rPr>
          <w:u w:val="single"/>
        </w:rPr>
        <w:t>á</w:t>
      </w:r>
      <w:r>
        <w:t>i trư</w:t>
      </w:r>
      <w:r>
        <w:t>ớ</w:t>
      </w:r>
      <w:r>
        <w:t>c m</w:t>
      </w:r>
      <w:r>
        <w:t>ộ</w:t>
      </w:r>
      <w:r>
        <w:t>t s</w:t>
      </w:r>
      <w:r>
        <w:t>ự</w:t>
      </w:r>
      <w:r>
        <w:t xml:space="preserve"> t</w:t>
      </w:r>
      <w:r>
        <w:t>h</w:t>
      </w:r>
      <w:r>
        <w:t>ậ</w:t>
      </w:r>
      <w:r>
        <w:t>t.</w:t>
      </w:r>
    </w:p>
    <w:p w:rsidR="00D07C5B" w:rsidRDefault="005567F0">
      <w:r>
        <w:rPr>
          <w:b/>
        </w:rPr>
        <w:t>TÌNH</w:t>
      </w:r>
      <w:r>
        <w:t xml:space="preserve"> - Tình c</w:t>
      </w:r>
      <w:r>
        <w:t>ả</w:t>
      </w:r>
      <w:r>
        <w:t xml:space="preserve">m, </w:t>
      </w:r>
      <w:r>
        <w:rPr>
          <w:u w:val="single"/>
        </w:rPr>
        <w:t>q</w:t>
      </w:r>
      <w:r>
        <w:t>uan h</w:t>
      </w:r>
      <w:r>
        <w:rPr>
          <w:u w:val="single"/>
        </w:rPr>
        <w:t>ệ</w:t>
      </w:r>
      <w:r>
        <w:t>, thái đ</w:t>
      </w:r>
      <w:r>
        <w:t>ộ</w:t>
      </w:r>
      <w:r>
        <w:t>... trư</w:t>
      </w:r>
      <w:r>
        <w:t>ớ</w:t>
      </w:r>
      <w:r>
        <w:rPr>
          <w:u w:val="single"/>
        </w:rPr>
        <w:t>c</w:t>
      </w:r>
      <w:r>
        <w:t xml:space="preserve"> </w:t>
      </w:r>
      <w:r>
        <w:rPr>
          <w:u w:val="single"/>
        </w:rPr>
        <w:t>m</w:t>
      </w:r>
      <w:r>
        <w:t>ộ</w:t>
      </w:r>
      <w:r>
        <w:t>t s</w:t>
      </w:r>
      <w:r>
        <w:t>ự</w:t>
      </w:r>
      <w:r>
        <w:t xml:space="preserve"> th</w:t>
      </w:r>
      <w:r>
        <w:t>ậ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Tình ng</w:t>
      </w:r>
      <w:r>
        <w:rPr>
          <w:u w:val="single"/>
        </w:rPr>
        <w:t>a</w:t>
      </w:r>
      <w:r>
        <w:t>y l</w:t>
      </w:r>
      <w:r>
        <w:rPr>
          <w:u w:val="single"/>
        </w:rPr>
        <w:t>ý</w:t>
      </w:r>
      <w:r>
        <w:t xml:space="preserve"> gian . (Thành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M</w:t>
      </w:r>
      <w:r>
        <w:t>ặ</w:t>
      </w:r>
      <w:r>
        <w:t>t tr</w:t>
      </w:r>
      <w:r>
        <w:t>ờ</w:t>
      </w:r>
      <w:r>
        <w:t>i là trái t</w:t>
      </w:r>
      <w:r>
        <w:rPr>
          <w:u w:val="single"/>
        </w:rPr>
        <w:t>ì</w:t>
      </w:r>
      <w:r>
        <w:t xml:space="preserve">m </w:t>
      </w:r>
      <w:r>
        <w:rPr>
          <w:u w:val="single"/>
        </w:rPr>
        <w:t>a</w:t>
      </w:r>
      <w:r>
        <w:t>nh; M</w:t>
      </w:r>
      <w:r>
        <w:t>ặ</w:t>
      </w:r>
      <w:r>
        <w:t xml:space="preserve">t trăng vành </w:t>
      </w:r>
      <w:r>
        <w:rPr>
          <w:u w:val="single"/>
        </w:rPr>
        <w:t>v</w:t>
      </w:r>
      <w:r>
        <w:t>ạ</w:t>
      </w:r>
      <w:r>
        <w:t>nh là tình c</w:t>
      </w:r>
      <w:r>
        <w:t>ủ</w:t>
      </w:r>
      <w:r>
        <w:t>a em . (B</w:t>
      </w:r>
      <w:r>
        <w:t>ằầ</w:t>
      </w:r>
      <w:r>
        <w:t>u tr</w:t>
      </w:r>
      <w:r>
        <w:t>ờ</w:t>
      </w:r>
      <w:r>
        <w:t>i vuông, Nguy</w:t>
      </w:r>
      <w:r>
        <w:t>ễ</w:t>
      </w:r>
      <w:r>
        <w:t>n Duy)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Đã đưa đ</w:t>
      </w:r>
      <w:r>
        <w:t>ế</w:t>
      </w:r>
      <w:r>
        <w:t>n trư</w:t>
      </w:r>
      <w:r>
        <w:t>ớ</w:t>
      </w:r>
      <w:r>
        <w:t>c c</w:t>
      </w:r>
      <w:r>
        <w:t>ử</w:t>
      </w:r>
      <w:r>
        <w:t>a công; Ng</w:t>
      </w:r>
      <w:r>
        <w:rPr>
          <w:u w:val="single"/>
        </w:rPr>
        <w:t>o</w:t>
      </w:r>
      <w:r>
        <w:t>ài thì là l</w:t>
      </w:r>
      <w:r>
        <w:rPr>
          <w:u w:val="single"/>
        </w:rPr>
        <w:t>ý</w:t>
      </w:r>
      <w:r>
        <w:t xml:space="preserve"> </w:t>
      </w:r>
      <w:r>
        <w:t>song trong là tình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ả</w:t>
      </w:r>
      <w:r>
        <w:rPr>
          <w:b/>
          <w:i/>
        </w:rPr>
        <w:t xml:space="preserve">m xúc - </w:t>
      </w:r>
      <w:r>
        <w:rPr>
          <w:b/>
          <w:i/>
          <w:u w:val="single"/>
        </w:rPr>
        <w:t>l</w:t>
      </w:r>
      <w:r>
        <w:rPr>
          <w:b/>
          <w:i/>
        </w:rPr>
        <w:t>ý tr</w:t>
      </w:r>
      <w:r>
        <w:rPr>
          <w:b/>
          <w:i/>
          <w:u w:val="single"/>
        </w:rPr>
        <w:t>í</w:t>
      </w:r>
    </w:p>
    <w:p w:rsidR="00D07C5B" w:rsidRDefault="005567F0">
      <w:pPr>
        <w:jc w:val="center"/>
      </w:pPr>
      <w:r>
        <w:rPr>
          <w:b/>
        </w:rPr>
        <w:t>LÝ LU</w:t>
      </w:r>
      <w:r>
        <w:rPr>
          <w:b/>
        </w:rPr>
        <w:t>Ậ</w:t>
      </w:r>
      <w:r>
        <w:rPr>
          <w:b/>
        </w:rPr>
        <w:t>N - TH</w:t>
      </w:r>
      <w:r>
        <w:rPr>
          <w:b/>
          <w:u w:val="single"/>
        </w:rPr>
        <w:t>Ự</w:t>
      </w:r>
      <w:r>
        <w:rPr>
          <w:b/>
        </w:rPr>
        <w:t>C TI</w:t>
      </w:r>
      <w:r>
        <w:rPr>
          <w:b/>
          <w:u w:val="single"/>
        </w:rPr>
        <w:t>Ế</w:t>
      </w:r>
      <w:r>
        <w:rPr>
          <w:b/>
        </w:rPr>
        <w:t>N</w:t>
      </w:r>
    </w:p>
    <w:p w:rsidR="00D07C5B" w:rsidRDefault="005567F0">
      <w:r>
        <w:rPr>
          <w:b/>
        </w:rPr>
        <w:t>LÝ LU</w:t>
      </w:r>
      <w:r>
        <w:rPr>
          <w:b/>
        </w:rPr>
        <w:t>Ậ</w:t>
      </w:r>
      <w:r>
        <w:rPr>
          <w:b/>
        </w:rPr>
        <w:t>N</w:t>
      </w:r>
      <w:r>
        <w:t xml:space="preserve"> - T</w:t>
      </w:r>
      <w:r>
        <w:t>ổ</w:t>
      </w:r>
      <w:r>
        <w:t>ng th</w:t>
      </w:r>
      <w:r>
        <w:t>ể</w:t>
      </w:r>
      <w:r>
        <w:t xml:space="preserve"> kinh nghi</w:t>
      </w:r>
      <w:r>
        <w:t>ệ</w:t>
      </w:r>
      <w:r>
        <w:t>m và tri th</w:t>
      </w:r>
      <w:r>
        <w:t>ứ</w:t>
      </w:r>
      <w:r>
        <w:t>c c</w:t>
      </w:r>
      <w:r>
        <w:t>ủ</w:t>
      </w:r>
      <w:r>
        <w:t>a loài ngư</w:t>
      </w:r>
      <w:r>
        <w:t>ờ</w:t>
      </w:r>
      <w:r>
        <w:t>i đã đư</w:t>
      </w:r>
      <w:r>
        <w:t>ợ</w:t>
      </w:r>
      <w:r>
        <w:t>c khái quát và tích l</w:t>
      </w:r>
      <w:r>
        <w:rPr>
          <w:u w:val="single"/>
        </w:rPr>
        <w:t>u</w:t>
      </w:r>
      <w:r>
        <w:rPr>
          <w:u w:val="single"/>
        </w:rPr>
        <w:t>ỹ</w:t>
      </w:r>
      <w:r>
        <w:t xml:space="preserve"> trong quá trình l</w:t>
      </w:r>
      <w:r>
        <w:t>ị</w:t>
      </w:r>
      <w:r>
        <w:t>ch S</w:t>
      </w:r>
      <w:r>
        <w:t>Ử</w:t>
      </w:r>
      <w:r>
        <w:t>.</w:t>
      </w:r>
    </w:p>
    <w:p w:rsidR="00D07C5B" w:rsidRDefault="005567F0">
      <w:r>
        <w:rPr>
          <w:b/>
        </w:rPr>
        <w:t>TH</w:t>
      </w:r>
      <w:r>
        <w:rPr>
          <w:b/>
        </w:rPr>
        <w:t>Ự</w:t>
      </w:r>
      <w:r>
        <w:rPr>
          <w:b/>
        </w:rPr>
        <w:t>C TI</w:t>
      </w:r>
      <w:r>
        <w:rPr>
          <w:b/>
        </w:rPr>
        <w:t>Ế</w:t>
      </w:r>
      <w:r>
        <w:rPr>
          <w:b/>
        </w:rPr>
        <w:t>N</w:t>
      </w:r>
      <w:r>
        <w:t xml:space="preserve"> - Toàn b</w:t>
      </w:r>
      <w:r>
        <w:rPr>
          <w:u w:val="single"/>
        </w:rPr>
        <w:t>ộ</w:t>
      </w:r>
      <w:r>
        <w:t xml:space="preserve"> nh</w:t>
      </w:r>
      <w:r>
        <w:t>ữ</w:t>
      </w:r>
      <w:r>
        <w:t>ng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</w:t>
      </w:r>
      <w:r>
        <w:t>on ngư</w:t>
      </w:r>
      <w:r>
        <w:t>ờ</w:t>
      </w:r>
      <w:r>
        <w:t>i đ</w:t>
      </w:r>
      <w:r>
        <w:t>ể</w:t>
      </w:r>
      <w:r>
        <w:t xml:space="preserve"> t</w:t>
      </w:r>
      <w:r>
        <w:t>ạ</w:t>
      </w:r>
      <w:r>
        <w:t>o ra nh</w:t>
      </w:r>
      <w:r>
        <w:t>ữ</w:t>
      </w:r>
      <w:r>
        <w:t>ng đi</w:t>
      </w:r>
      <w:r>
        <w:t>ề</w:t>
      </w:r>
      <w:r>
        <w:t>u ki</w:t>
      </w:r>
      <w:r>
        <w:t>ệ</w:t>
      </w:r>
      <w:r>
        <w:t>n c</w:t>
      </w:r>
      <w:r>
        <w:t>ầ</w:t>
      </w:r>
      <w:r>
        <w:t>n thi</w:t>
      </w:r>
      <w:r>
        <w:t>ế</w:t>
      </w:r>
      <w:r>
        <w:t>t cho đ</w:t>
      </w:r>
      <w:r>
        <w:t>ờ</w:t>
      </w:r>
      <w:r>
        <w:t>i s</w:t>
      </w:r>
      <w:r>
        <w:t>ố</w:t>
      </w:r>
      <w:r>
        <w:t xml:space="preserve">ng </w:t>
      </w:r>
      <w:r>
        <w:rPr>
          <w:u w:val="single"/>
        </w:rPr>
        <w:t>x</w:t>
      </w:r>
      <w:r>
        <w:t>ã h</w:t>
      </w:r>
      <w:r>
        <w:t>ộ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lý lu</w:t>
      </w:r>
      <w:r>
        <w:rPr>
          <w:b/>
          <w:i/>
        </w:rPr>
        <w:t>ậ</w:t>
      </w:r>
      <w:r>
        <w:rPr>
          <w:b/>
          <w:i/>
        </w:rPr>
        <w:t>n -  th</w:t>
      </w:r>
      <w:r>
        <w:rPr>
          <w:b/>
          <w:i/>
        </w:rPr>
        <w:t>ự</w:t>
      </w:r>
      <w:r>
        <w:rPr>
          <w:b/>
          <w:i/>
        </w:rPr>
        <w:t>c t</w:t>
      </w:r>
      <w:r>
        <w:rPr>
          <w:b/>
          <w:i/>
        </w:rPr>
        <w:t>ế</w:t>
      </w:r>
      <w:r>
        <w:rPr>
          <w:b/>
          <w:i/>
        </w:rPr>
        <w:t>, lý thuy</w:t>
      </w:r>
      <w:r>
        <w:rPr>
          <w:b/>
          <w:i/>
        </w:rPr>
        <w:t>ế</w:t>
      </w:r>
      <w:r>
        <w:rPr>
          <w:b/>
          <w:i/>
        </w:rPr>
        <w:t>t - th</w:t>
      </w:r>
      <w:r>
        <w:rPr>
          <w:b/>
          <w:i/>
        </w:rPr>
        <w:t>ự</w:t>
      </w:r>
      <w:r>
        <w:rPr>
          <w:b/>
          <w:i/>
        </w:rPr>
        <w:t>c ti</w:t>
      </w:r>
      <w:r>
        <w:rPr>
          <w:b/>
          <w:i/>
          <w:u w:val="single"/>
        </w:rPr>
        <w:t>ễ</w:t>
      </w:r>
      <w:r>
        <w:rPr>
          <w:b/>
          <w:i/>
        </w:rPr>
        <w:t>n l</w:t>
      </w:r>
      <w:r>
        <w:rPr>
          <w:b/>
          <w:i/>
          <w:u w:val="single"/>
        </w:rPr>
        <w:t>ý</w:t>
      </w:r>
      <w:r>
        <w:rPr>
          <w:b/>
          <w:i/>
        </w:rPr>
        <w:t xml:space="preserve"> thuy</w:t>
      </w:r>
      <w:r>
        <w:rPr>
          <w:b/>
          <w:i/>
        </w:rPr>
        <w:t>ế</w:t>
      </w:r>
      <w:r>
        <w:rPr>
          <w:b/>
          <w:i/>
        </w:rPr>
        <w:t>t | th</w:t>
      </w:r>
      <w:r>
        <w:rPr>
          <w:b/>
          <w:i/>
        </w:rPr>
        <w:t>ự</w:t>
      </w:r>
      <w:r>
        <w:rPr>
          <w:b/>
          <w:i/>
        </w:rPr>
        <w:t>c hành 360</w:t>
      </w:r>
    </w:p>
    <w:p w:rsidR="00D07C5B" w:rsidRDefault="005567F0">
      <w:pPr>
        <w:jc w:val="center"/>
      </w:pPr>
      <w:r>
        <w:rPr>
          <w:b/>
        </w:rPr>
        <w:t>LÝ THUY</w:t>
      </w:r>
      <w:r>
        <w:rPr>
          <w:b/>
        </w:rPr>
        <w:t>Ế</w:t>
      </w:r>
      <w:r>
        <w:rPr>
          <w:b/>
        </w:rPr>
        <w:t>T - TH</w:t>
      </w:r>
      <w:r>
        <w:rPr>
          <w:b/>
        </w:rPr>
        <w:t>Ự</w:t>
      </w:r>
      <w:r>
        <w:rPr>
          <w:b/>
          <w:u w:val="single"/>
        </w:rPr>
        <w:t>C</w:t>
      </w:r>
      <w:r>
        <w:rPr>
          <w:b/>
        </w:rPr>
        <w:t xml:space="preserve"> H</w:t>
      </w:r>
      <w:r>
        <w:rPr>
          <w:b/>
          <w:u w:val="single"/>
        </w:rPr>
        <w:t>À</w:t>
      </w:r>
      <w:r>
        <w:rPr>
          <w:b/>
        </w:rPr>
        <w:t>NH</w:t>
      </w:r>
    </w:p>
    <w:p w:rsidR="00D07C5B" w:rsidRDefault="005567F0">
      <w:r>
        <w:rPr>
          <w:b/>
        </w:rPr>
        <w:t>LÝ THUY</w:t>
      </w:r>
      <w:r>
        <w:rPr>
          <w:b/>
        </w:rPr>
        <w:t>Ế</w:t>
      </w:r>
      <w:r>
        <w:rPr>
          <w:b/>
        </w:rPr>
        <w:t>T</w:t>
      </w:r>
      <w:r>
        <w:t xml:space="preserve"> - Ki</w:t>
      </w:r>
      <w:r>
        <w:t>ế</w:t>
      </w:r>
      <w:r>
        <w:t>n th</w:t>
      </w:r>
      <w:r>
        <w:t>ứ</w:t>
      </w:r>
      <w:r>
        <w:t>c lý lu</w:t>
      </w:r>
      <w:r>
        <w:t>ậ</w:t>
      </w:r>
      <w:r>
        <w:t>n, tr</w:t>
      </w:r>
      <w:r>
        <w:rPr>
          <w:u w:val="single"/>
        </w:rPr>
        <w:t>á</w:t>
      </w:r>
      <w:r>
        <w:t>i v</w:t>
      </w:r>
      <w:r>
        <w:t>ớ</w:t>
      </w:r>
      <w:r>
        <w:t>i th</w:t>
      </w:r>
      <w:r>
        <w:t>ự</w:t>
      </w:r>
      <w:r>
        <w:t>c hành.</w:t>
      </w:r>
    </w:p>
    <w:p w:rsidR="00D07C5B" w:rsidRDefault="005567F0">
      <w:r>
        <w:rPr>
          <w:b/>
        </w:rPr>
        <w:t>TH</w:t>
      </w:r>
      <w:r>
        <w:rPr>
          <w:b/>
        </w:rPr>
        <w:t>Ự</w:t>
      </w:r>
      <w:r>
        <w:rPr>
          <w:b/>
        </w:rPr>
        <w:t>C HÀNH</w:t>
      </w:r>
      <w:r>
        <w:t xml:space="preserve"> - S</w:t>
      </w:r>
      <w:r>
        <w:rPr>
          <w:u w:val="single"/>
        </w:rPr>
        <w:t>ự</w:t>
      </w:r>
      <w:r>
        <w:t xml:space="preserve"> áp d</w:t>
      </w:r>
      <w:r>
        <w:t>ụ</w:t>
      </w:r>
      <w:r>
        <w:t>ng trong t</w:t>
      </w:r>
      <w:r>
        <w:t>h</w:t>
      </w:r>
      <w:r>
        <w:t>ự</w:t>
      </w:r>
      <w:r>
        <w:t>c ti</w:t>
      </w:r>
      <w:r>
        <w:t>ễ</w:t>
      </w:r>
      <w:r>
        <w:t>n nh</w:t>
      </w:r>
      <w:r>
        <w:t>ữ</w:t>
      </w:r>
      <w:r>
        <w:t>ng ki</w:t>
      </w:r>
      <w:r>
        <w:t>ế</w:t>
      </w:r>
      <w:r>
        <w:t>n th</w:t>
      </w:r>
      <w:r>
        <w:t>ứ</w:t>
      </w:r>
      <w:r>
        <w:t>c l</w:t>
      </w:r>
      <w:r>
        <w:rPr>
          <w:u w:val="single"/>
        </w:rPr>
        <w:t>ý</w:t>
      </w:r>
      <w:r>
        <w:t xml:space="preserve"> lu</w:t>
      </w:r>
      <w:r>
        <w:t>ậ</w:t>
      </w:r>
      <w:r>
        <w:t>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lý lu</w:t>
      </w:r>
      <w:r>
        <w:rPr>
          <w:b/>
          <w:i/>
        </w:rPr>
        <w:t>ậ</w:t>
      </w:r>
      <w:r>
        <w:rPr>
          <w:b/>
          <w:i/>
        </w:rPr>
        <w:t>n -  th</w:t>
      </w:r>
      <w:r>
        <w:rPr>
          <w:b/>
          <w:i/>
        </w:rPr>
        <w:t>ự</w:t>
      </w:r>
      <w:r>
        <w:rPr>
          <w:b/>
          <w:i/>
        </w:rPr>
        <w:t>c hành, lý thuy</w:t>
      </w:r>
      <w:r>
        <w:rPr>
          <w:b/>
          <w:i/>
        </w:rPr>
        <w:t>ế</w:t>
      </w:r>
      <w:r>
        <w:rPr>
          <w:b/>
          <w:i/>
        </w:rPr>
        <w:t>t - th</w:t>
      </w:r>
      <w:r>
        <w:rPr>
          <w:b/>
          <w:i/>
        </w:rPr>
        <w:t>ự</w:t>
      </w:r>
      <w:r>
        <w:rPr>
          <w:b/>
          <w:i/>
        </w:rPr>
        <w:t>c nghi</w:t>
      </w:r>
      <w:r>
        <w:rPr>
          <w:b/>
          <w:i/>
        </w:rPr>
        <w:t>ệ</w:t>
      </w:r>
      <w:r>
        <w:rPr>
          <w:b/>
          <w:i/>
        </w:rPr>
        <w:t>m 47 M</w:t>
      </w:r>
      <w:r>
        <w:rPr>
          <w:b/>
          <w:i/>
          <w:u w:val="single"/>
        </w:rPr>
        <w:t>Ạ</w:t>
      </w:r>
      <w:r>
        <w:rPr>
          <w:b/>
          <w:i/>
        </w:rPr>
        <w:t xml:space="preserve">NH </w:t>
      </w:r>
      <w:r>
        <w:rPr>
          <w:b/>
          <w:i/>
          <w:u w:val="single"/>
        </w:rPr>
        <w:t>Y</w:t>
      </w:r>
      <w:r>
        <w:rPr>
          <w:b/>
          <w:i/>
        </w:rPr>
        <w:t>Ế</w:t>
      </w:r>
      <w:r>
        <w:rPr>
          <w:b/>
          <w:i/>
        </w:rPr>
        <w:t>U</w:t>
      </w:r>
    </w:p>
    <w:p w:rsidR="00D07C5B" w:rsidRDefault="005567F0">
      <w:r>
        <w:rPr>
          <w:b/>
        </w:rPr>
        <w:t>M</w:t>
      </w:r>
      <w:r>
        <w:rPr>
          <w:b/>
        </w:rPr>
        <w:t>Ạ</w:t>
      </w:r>
      <w:r>
        <w:rPr>
          <w:b/>
        </w:rPr>
        <w:t>NH</w:t>
      </w:r>
      <w:r>
        <w:t xml:space="preserve"> - Có s</w:t>
      </w:r>
      <w:r>
        <w:t>ứ</w:t>
      </w:r>
      <w:r>
        <w:rPr>
          <w:u w:val="single"/>
        </w:rPr>
        <w:t>c</w:t>
      </w:r>
      <w:r>
        <w:t xml:space="preserve"> l</w:t>
      </w:r>
      <w:r>
        <w:t>ự</w:t>
      </w:r>
      <w:r>
        <w:t>c ho</w:t>
      </w:r>
      <w:r>
        <w:t>ặ</w:t>
      </w:r>
      <w:r>
        <w:t>c kh</w:t>
      </w:r>
      <w:r>
        <w:t>ả</w:t>
      </w:r>
      <w:r>
        <w:t xml:space="preserve"> năng l</w:t>
      </w:r>
      <w:r>
        <w:t>ớ</w:t>
      </w:r>
      <w:r>
        <w:t>n hơn b</w:t>
      </w:r>
      <w:r>
        <w:rPr>
          <w:u w:val="single"/>
        </w:rPr>
        <w:t>ì</w:t>
      </w:r>
      <w:r>
        <w:t>nh thư</w:t>
      </w:r>
      <w:r>
        <w:t>ờ</w:t>
      </w:r>
      <w:r>
        <w:t>ng.</w:t>
      </w:r>
    </w:p>
    <w:p w:rsidR="00D07C5B" w:rsidRDefault="005567F0">
      <w:r>
        <w:rPr>
          <w:b/>
        </w:rPr>
        <w:lastRenderedPageBreak/>
        <w:t>Y</w:t>
      </w:r>
      <w:r>
        <w:rPr>
          <w:b/>
        </w:rPr>
        <w:t>Ế</w:t>
      </w:r>
      <w:r>
        <w:rPr>
          <w:b/>
        </w:rPr>
        <w:t>U</w:t>
      </w:r>
      <w:r>
        <w:t xml:space="preserve"> - Có s</w:t>
      </w:r>
      <w:r>
        <w:t>ứ</w:t>
      </w:r>
      <w:r>
        <w:rPr>
          <w:u w:val="single"/>
        </w:rPr>
        <w:t>c</w:t>
      </w:r>
      <w:r>
        <w:t xml:space="preserve"> l</w:t>
      </w:r>
      <w:r>
        <w:t>ự</w:t>
      </w:r>
      <w:r>
        <w:t>c ho</w:t>
      </w:r>
      <w:r>
        <w:t>ặ</w:t>
      </w:r>
      <w:r>
        <w:t>c có kh</w:t>
      </w:r>
      <w:r>
        <w:t>ả</w:t>
      </w:r>
      <w:r>
        <w:t xml:space="preserve"> năng kém hơn m</w:t>
      </w:r>
      <w:r>
        <w:t>ứ</w:t>
      </w:r>
      <w:r>
        <w:t xml:space="preserve">c </w:t>
      </w:r>
      <w:r>
        <w:rPr>
          <w:u w:val="single"/>
        </w:rPr>
        <w:t>b</w:t>
      </w:r>
      <w:r>
        <w:t>ình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M</w:t>
      </w:r>
      <w:r>
        <w:rPr>
          <w:u w:val="single"/>
        </w:rPr>
        <w:t>ạ</w:t>
      </w:r>
      <w:r>
        <w:t>nh đư</w:t>
      </w:r>
      <w:r>
        <w:t>ợ</w:t>
      </w:r>
      <w:r>
        <w:t xml:space="preserve">c </w:t>
      </w:r>
      <w:r>
        <w:rPr>
          <w:u w:val="single"/>
        </w:rPr>
        <w:t>y</w:t>
      </w:r>
      <w:r>
        <w:t>ế</w:t>
      </w:r>
      <w:r>
        <w:t>u thua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Tuy m</w:t>
      </w:r>
      <w:r>
        <w:rPr>
          <w:u w:val="single"/>
        </w:rPr>
        <w:t>ạ</w:t>
      </w:r>
      <w:r>
        <w:t xml:space="preserve">nh </w:t>
      </w:r>
      <w:r>
        <w:rPr>
          <w:u w:val="single"/>
        </w:rPr>
        <w:t>y</w:t>
      </w:r>
      <w:r>
        <w:t>ế</w:t>
      </w:r>
      <w:r>
        <w:t>u t</w:t>
      </w:r>
      <w:r>
        <w:t>ừ</w:t>
      </w:r>
      <w:r>
        <w:t>ng l</w:t>
      </w:r>
      <w:r>
        <w:rPr>
          <w:u w:val="single"/>
        </w:rPr>
        <w:t>ú</w:t>
      </w:r>
      <w:r>
        <w:t>c khác nhau; Song hào ki</w:t>
      </w:r>
      <w:r>
        <w:t>ệ</w:t>
      </w:r>
      <w:r>
        <w:t>t đ</w:t>
      </w:r>
      <w:r>
        <w:t>ờ</w:t>
      </w:r>
      <w:r>
        <w:t>i nào cũng có . (Bình Ngô đ</w:t>
      </w:r>
      <w:r>
        <w:t>ạ</w:t>
      </w:r>
      <w:r>
        <w:t>i cáo, Nguy</w:t>
      </w:r>
      <w:r>
        <w:t>ễ</w:t>
      </w:r>
      <w:r>
        <w:t>n Trãi) Căn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jc w:val="center"/>
      </w:pPr>
      <w:r>
        <w:rPr>
          <w:b/>
        </w:rPr>
        <w:t>MAY - R</w:t>
      </w:r>
      <w:r>
        <w:rPr>
          <w:b/>
        </w:rPr>
        <w:t>Ủ</w:t>
      </w:r>
      <w:r>
        <w:rPr>
          <w:b/>
        </w:rPr>
        <w:t>I</w:t>
      </w:r>
    </w:p>
    <w:p w:rsidR="00D07C5B" w:rsidRDefault="005567F0">
      <w:r>
        <w:rPr>
          <w:b/>
        </w:rPr>
        <w:t>MAY</w:t>
      </w:r>
      <w:r>
        <w:t xml:space="preserve"> - T</w:t>
      </w:r>
      <w:r>
        <w:rPr>
          <w:u w:val="single"/>
        </w:rPr>
        <w:t>ố</w:t>
      </w:r>
      <w:r>
        <w:t>t, thu</w:t>
      </w:r>
      <w:r>
        <w:t>ậ</w:t>
      </w:r>
      <w:r>
        <w:t>n l</w:t>
      </w:r>
      <w:r>
        <w:t>ợ</w:t>
      </w:r>
      <w:r>
        <w:t>i, nhi</w:t>
      </w:r>
      <w:r>
        <w:t>ề</w:t>
      </w:r>
      <w:r>
        <w:t>u l</w:t>
      </w:r>
      <w:r>
        <w:rPr>
          <w:u w:val="single"/>
        </w:rPr>
        <w:t>ợ</w:t>
      </w:r>
      <w:r>
        <w:t>i l</w:t>
      </w:r>
      <w:r>
        <w:t>ộ</w:t>
      </w:r>
      <w:r>
        <w:t>c.</w:t>
      </w:r>
    </w:p>
    <w:p w:rsidR="00D07C5B" w:rsidRDefault="005567F0">
      <w:r>
        <w:rPr>
          <w:b/>
        </w:rPr>
        <w:t>R</w:t>
      </w:r>
      <w:r>
        <w:rPr>
          <w:b/>
        </w:rPr>
        <w:t>Ủ</w:t>
      </w:r>
      <w:r>
        <w:rPr>
          <w:b/>
        </w:rPr>
        <w:t>I</w:t>
      </w:r>
      <w:r>
        <w:t xml:space="preserve"> - X</w:t>
      </w:r>
      <w:r>
        <w:t>ấ</w:t>
      </w:r>
      <w:r>
        <w:t>u, khó khăn, t</w:t>
      </w:r>
      <w:r>
        <w:rPr>
          <w:u w:val="single"/>
        </w:rPr>
        <w:t>ố</w:t>
      </w:r>
      <w:r>
        <w:t>n th</w:t>
      </w:r>
      <w:r>
        <w:rPr>
          <w:u w:val="single"/>
        </w:rPr>
        <w:t>ấ</w:t>
      </w:r>
      <w:r>
        <w:t>t, m</w:t>
      </w:r>
      <w:r>
        <w:t>ấ</w:t>
      </w:r>
      <w:r>
        <w:t>t mát.</w:t>
      </w:r>
    </w:p>
    <w:p w:rsidR="00D07C5B" w:rsidRDefault="005567F0">
      <w:pPr>
        <w:ind w:left="720"/>
      </w:pPr>
      <w:r>
        <w:t>Ví d</w:t>
      </w:r>
      <w:r>
        <w:t>ụ</w:t>
      </w:r>
      <w:r>
        <w:t>: R</w:t>
      </w:r>
      <w:r>
        <w:rPr>
          <w:u w:val="single"/>
        </w:rPr>
        <w:t>ủ</w:t>
      </w:r>
      <w:r>
        <w:t xml:space="preserve">i may </w:t>
      </w:r>
      <w:r>
        <w:rPr>
          <w:u w:val="single"/>
        </w:rPr>
        <w:t>â</w:t>
      </w:r>
      <w:r>
        <w:t>u cũng s</w:t>
      </w:r>
      <w:r>
        <w:rPr>
          <w:u w:val="single"/>
        </w:rPr>
        <w:t>ự</w:t>
      </w:r>
      <w:r>
        <w:t xml:space="preserve"> tr</w:t>
      </w:r>
      <w:r>
        <w:t>ờ</w:t>
      </w:r>
      <w:r>
        <w:t>i; Đo</w:t>
      </w:r>
      <w:r>
        <w:t>ạ</w:t>
      </w:r>
      <w:r>
        <w:t xml:space="preserve">n </w:t>
      </w:r>
      <w:r>
        <w:t>trư</w:t>
      </w:r>
      <w:r>
        <w:t>ờ</w:t>
      </w:r>
      <w:r>
        <w:t>ng l</w:t>
      </w:r>
      <w:r>
        <w:t>ạ</w:t>
      </w:r>
      <w:r>
        <w:t>i ch</w:t>
      </w:r>
      <w:r>
        <w:rPr>
          <w:u w:val="single"/>
        </w:rPr>
        <w:t>ọ</w:t>
      </w:r>
      <w:r>
        <w:t>n m</w:t>
      </w:r>
      <w:r>
        <w:t>ặ</w:t>
      </w:r>
      <w:r>
        <w:t>t ngư</w:t>
      </w:r>
      <w:r>
        <w:t>ờ</w:t>
      </w:r>
      <w:r>
        <w:t>i vô duyên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may m</w:t>
      </w:r>
      <w:r>
        <w:rPr>
          <w:b/>
          <w:i/>
        </w:rPr>
        <w:t>ắ</w:t>
      </w:r>
      <w:r>
        <w:rPr>
          <w:b/>
          <w:i/>
        </w:rPr>
        <w:t>n -  r</w:t>
      </w:r>
      <w:r>
        <w:rPr>
          <w:b/>
          <w:i/>
        </w:rPr>
        <w:t>ủ</w:t>
      </w:r>
      <w:r>
        <w:rPr>
          <w:b/>
          <w:i/>
        </w:rPr>
        <w:t>i ro, phúc -  ho</w:t>
      </w:r>
      <w:r>
        <w:rPr>
          <w:b/>
          <w:i/>
        </w:rPr>
        <w:t>ạ</w:t>
      </w:r>
      <w:r>
        <w:rPr>
          <w:b/>
          <w:i/>
        </w:rPr>
        <w:t>, may - xui m</w:t>
      </w:r>
      <w:r>
        <w:rPr>
          <w:b/>
          <w:i/>
          <w:u w:val="single"/>
        </w:rPr>
        <w:t>ặ</w:t>
      </w:r>
      <w:r>
        <w:rPr>
          <w:b/>
          <w:i/>
        </w:rPr>
        <w:t>n | t</w:t>
      </w:r>
      <w:r>
        <w:rPr>
          <w:b/>
          <w:i/>
          <w:u w:val="single"/>
        </w:rPr>
        <w:t>ỉ</w:t>
      </w:r>
      <w:r>
        <w:rPr>
          <w:b/>
          <w:i/>
        </w:rPr>
        <w:t>nh 368</w:t>
      </w:r>
    </w:p>
    <w:p w:rsidR="00D07C5B" w:rsidRDefault="005567F0">
      <w:pPr>
        <w:jc w:val="center"/>
      </w:pPr>
      <w:r>
        <w:rPr>
          <w:b/>
        </w:rPr>
        <w:t>M</w:t>
      </w:r>
      <w:r>
        <w:rPr>
          <w:b/>
        </w:rPr>
        <w:t>Ặ</w:t>
      </w:r>
      <w:r>
        <w:rPr>
          <w:b/>
        </w:rPr>
        <w:t>N - NH</w:t>
      </w:r>
      <w:r>
        <w:rPr>
          <w:b/>
        </w:rPr>
        <w:t>Ạ</w:t>
      </w:r>
      <w:r>
        <w:rPr>
          <w:b/>
        </w:rPr>
        <w:t>T</w:t>
      </w:r>
    </w:p>
    <w:p w:rsidR="00D07C5B" w:rsidRDefault="005567F0">
      <w:r>
        <w:rPr>
          <w:b/>
        </w:rPr>
        <w:t>M</w:t>
      </w:r>
      <w:r>
        <w:rPr>
          <w:b/>
        </w:rPr>
        <w:t>Ặ</w:t>
      </w:r>
      <w:r>
        <w:rPr>
          <w:b/>
        </w:rPr>
        <w:t>N</w:t>
      </w:r>
      <w:r>
        <w:t xml:space="preserve"> - (nói v</w:t>
      </w:r>
      <w:r>
        <w:t>ề</w:t>
      </w:r>
      <w:r>
        <w:t xml:space="preserve"> v</w:t>
      </w:r>
      <w:r>
        <w:t>ị</w:t>
      </w:r>
      <w:r>
        <w:t>) Có nhi</w:t>
      </w:r>
      <w:r>
        <w:t>ề</w:t>
      </w:r>
      <w:r>
        <w:rPr>
          <w:u w:val="single"/>
        </w:rPr>
        <w:t>u</w:t>
      </w:r>
      <w:r>
        <w:t xml:space="preserve"> m</w:t>
      </w:r>
      <w:r>
        <w:rPr>
          <w:u w:val="single"/>
        </w:rPr>
        <w:t>u</w:t>
      </w:r>
      <w:r>
        <w:t>ố</w:t>
      </w:r>
      <w:r>
        <w:t>i.</w:t>
      </w:r>
    </w:p>
    <w:p w:rsidR="00D07C5B" w:rsidRDefault="005567F0">
      <w:pPr>
        <w:ind w:left="720"/>
      </w:pPr>
      <w:r>
        <w:t>Ví d</w:t>
      </w:r>
      <w:r>
        <w:t>ụ</w:t>
      </w:r>
      <w:r>
        <w:t>: Ăn m</w:t>
      </w:r>
      <w:r>
        <w:rPr>
          <w:u w:val="single"/>
        </w:rPr>
        <w:t>ặ</w:t>
      </w:r>
      <w:r>
        <w:t xml:space="preserve">n nói ngay hơn </w:t>
      </w:r>
      <w:r>
        <w:rPr>
          <w:u w:val="single"/>
        </w:rPr>
        <w:t>ă</w:t>
      </w:r>
      <w:r>
        <w:t>n chay nói đ</w:t>
      </w:r>
      <w:r>
        <w:t>ố</w:t>
      </w:r>
      <w:r>
        <w:t>i . (t</w:t>
      </w:r>
      <w:r>
        <w:t>ụ</w:t>
      </w:r>
      <w:r>
        <w:t>c ng</w:t>
      </w:r>
      <w:r>
        <w:t>ữ</w:t>
      </w:r>
      <w:r>
        <w:t>)</w:t>
      </w:r>
    </w:p>
    <w:p w:rsidR="00D07C5B" w:rsidRDefault="005567F0">
      <w:r>
        <w:rPr>
          <w:b/>
        </w:rPr>
        <w:t>NH</w:t>
      </w:r>
      <w:r>
        <w:rPr>
          <w:b/>
        </w:rPr>
        <w:t>Ạ</w:t>
      </w:r>
      <w:r>
        <w:rPr>
          <w:b/>
        </w:rPr>
        <w:t>T</w:t>
      </w:r>
      <w:r>
        <w:t xml:space="preserve"> - (nói v</w:t>
      </w:r>
      <w:r>
        <w:t>ề</w:t>
      </w:r>
      <w:r>
        <w:t xml:space="preserve"> v</w:t>
      </w:r>
      <w:r>
        <w:t>ị</w:t>
      </w:r>
      <w:r>
        <w:t xml:space="preserve">) </w:t>
      </w:r>
      <w:r>
        <w:t>Không c</w:t>
      </w:r>
      <w:r>
        <w:rPr>
          <w:u w:val="single"/>
        </w:rPr>
        <w:t>ó</w:t>
      </w:r>
      <w:r>
        <w:t xml:space="preserve"> ho</w:t>
      </w:r>
      <w:r>
        <w:t>ặ</w:t>
      </w:r>
      <w:r>
        <w:t xml:space="preserve">c </w:t>
      </w:r>
      <w:r>
        <w:rPr>
          <w:u w:val="single"/>
        </w:rPr>
        <w:t>í</w:t>
      </w:r>
      <w:r>
        <w:t>t mu</w:t>
      </w:r>
      <w:r>
        <w:t>ố</w:t>
      </w:r>
      <w:r>
        <w:t>i.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</w:t>
      </w:r>
      <w:r>
        <w:rPr>
          <w:b/>
          <w:i/>
        </w:rPr>
        <w:t>ặ</w:t>
      </w:r>
      <w:r>
        <w:rPr>
          <w:b/>
          <w:i/>
        </w:rPr>
        <w:t>n -  chay, m</w:t>
      </w:r>
      <w:r>
        <w:rPr>
          <w:b/>
          <w:i/>
        </w:rPr>
        <w:t>ặ</w:t>
      </w:r>
      <w:r>
        <w:rPr>
          <w:b/>
          <w:i/>
        </w:rPr>
        <w:t>n - l</w:t>
      </w:r>
      <w:r>
        <w:rPr>
          <w:b/>
          <w:i/>
        </w:rPr>
        <w:t>ạ</w:t>
      </w:r>
      <w:r>
        <w:rPr>
          <w:b/>
          <w:i/>
        </w:rPr>
        <w:t>t</w:t>
      </w:r>
    </w:p>
    <w:p w:rsidR="00D07C5B" w:rsidRDefault="005567F0">
      <w:pPr>
        <w:jc w:val="center"/>
      </w:pPr>
      <w:r>
        <w:rPr>
          <w:b/>
        </w:rPr>
        <w:t>MÉO0 - TRÒN</w:t>
      </w:r>
    </w:p>
    <w:p w:rsidR="00D07C5B" w:rsidRDefault="005567F0">
      <w:r>
        <w:rPr>
          <w:b/>
        </w:rPr>
        <w:t>MÉO</w:t>
      </w:r>
      <w:r>
        <w:t xml:space="preserve"> - Không có, không còn hình d</w:t>
      </w:r>
      <w:r>
        <w:rPr>
          <w:u w:val="single"/>
        </w:rPr>
        <w:t>á</w:t>
      </w:r>
      <w:r>
        <w:t>ng tròn hay cân đ</w:t>
      </w:r>
      <w:r>
        <w:t>ố</w:t>
      </w:r>
      <w:r>
        <w:t>i như bình thư</w:t>
      </w:r>
      <w:r>
        <w:t>ờ</w:t>
      </w:r>
      <w:r>
        <w:t>ng v</w:t>
      </w:r>
      <w:r>
        <w:rPr>
          <w:u w:val="single"/>
        </w:rPr>
        <w:t>ố</w:t>
      </w:r>
      <w:r>
        <w:t>n có.</w:t>
      </w:r>
    </w:p>
    <w:p w:rsidR="00D07C5B" w:rsidRDefault="005567F0">
      <w:r>
        <w:rPr>
          <w:b/>
        </w:rPr>
        <w:t>TRÒN</w:t>
      </w:r>
      <w:r>
        <w:t xml:space="preserve"> - Có hình d</w:t>
      </w:r>
      <w:r>
        <w:t>ạ</w:t>
      </w:r>
      <w:r>
        <w:t>ng, đư</w:t>
      </w:r>
      <w:r>
        <w:t>ờ</w:t>
      </w:r>
      <w:r>
        <w:t>ng nét, hình kh</w:t>
      </w:r>
      <w:r>
        <w:t>ố</w:t>
      </w:r>
      <w:r>
        <w:t>i gi</w:t>
      </w:r>
      <w:r>
        <w:t>ố</w:t>
      </w:r>
      <w:r>
        <w:t>ng hình v</w:t>
      </w:r>
      <w:r>
        <w:rPr>
          <w:u w:val="single"/>
        </w:rPr>
        <w:t>ẽ</w:t>
      </w:r>
      <w:r>
        <w:t xml:space="preserve"> b</w:t>
      </w:r>
      <w:r>
        <w:t>ằ</w:t>
      </w:r>
      <w:r>
        <w:t>ng c</w:t>
      </w:r>
      <w:r>
        <w:rPr>
          <w:u w:val="single"/>
        </w:rPr>
        <w:t>o</w:t>
      </w:r>
      <w:r>
        <w:t>mpa ho</w:t>
      </w:r>
      <w:r>
        <w:t>ặ</w:t>
      </w:r>
      <w:r>
        <w:t>c hình c</w:t>
      </w:r>
      <w:r>
        <w:t>ầ</w:t>
      </w:r>
      <w:r>
        <w:t>u.</w:t>
      </w:r>
    </w:p>
    <w:p w:rsidR="00D07C5B" w:rsidRDefault="005567F0">
      <w:pPr>
        <w:jc w:val="center"/>
      </w:pPr>
      <w:r>
        <w:rPr>
          <w:b/>
        </w:rPr>
        <w:t>MÊ - T</w:t>
      </w:r>
      <w:r>
        <w:rPr>
          <w:b/>
        </w:rPr>
        <w:t>Ỉ</w:t>
      </w:r>
      <w:r>
        <w:rPr>
          <w:b/>
        </w:rPr>
        <w:t>NH</w:t>
      </w:r>
    </w:p>
    <w:p w:rsidR="00D07C5B" w:rsidRDefault="005567F0">
      <w:r>
        <w:rPr>
          <w:b/>
        </w:rPr>
        <w:t>MÊ</w:t>
      </w:r>
      <w:r>
        <w:t xml:space="preserve"> - </w:t>
      </w:r>
      <w:r>
        <w:rPr>
          <w:u w:val="single"/>
        </w:rPr>
        <w:t>Ở</w:t>
      </w:r>
      <w:r>
        <w:t xml:space="preserve"> tìn</w:t>
      </w:r>
      <w:r>
        <w:t>h tr</w:t>
      </w:r>
      <w:r>
        <w:t>ạ</w:t>
      </w:r>
      <w:r>
        <w:t>ng các giá</w:t>
      </w:r>
      <w:r>
        <w:rPr>
          <w:u w:val="single"/>
        </w:rPr>
        <w:t>c</w:t>
      </w:r>
      <w:r>
        <w:t xml:space="preserve"> quan ch</w:t>
      </w:r>
      <w:r>
        <w:t>ỉ</w:t>
      </w:r>
      <w:r>
        <w:t xml:space="preserve"> còn m</w:t>
      </w:r>
      <w:r>
        <w:t>ộ</w:t>
      </w:r>
      <w:r>
        <w:t>t ph</w:t>
      </w:r>
      <w:r>
        <w:t>ầ</w:t>
      </w:r>
      <w:r>
        <w:t>n hay m</w:t>
      </w:r>
      <w:r>
        <w:t>ấ</w:t>
      </w:r>
      <w:r>
        <w:t>t h</w:t>
      </w:r>
      <w:r>
        <w:rPr>
          <w:u w:val="single"/>
        </w:rPr>
        <w:t>ẳ</w:t>
      </w:r>
      <w:r>
        <w:t>n kh</w:t>
      </w:r>
      <w:r>
        <w:t>ả</w:t>
      </w:r>
      <w:r>
        <w:t xml:space="preserve"> năng nh</w:t>
      </w:r>
      <w:r>
        <w:t>ậ</w:t>
      </w:r>
      <w:r>
        <w:t>n bi</w:t>
      </w:r>
      <w:r>
        <w:t>ế</w:t>
      </w:r>
      <w:r>
        <w:t xml:space="preserve">t và đáp </w:t>
      </w:r>
      <w:r>
        <w:t>ứ</w:t>
      </w:r>
      <w:r>
        <w:t>ng các kích thích.</w:t>
      </w:r>
    </w:p>
    <w:p w:rsidR="00D07C5B" w:rsidRDefault="005567F0">
      <w:r>
        <w:rPr>
          <w:b/>
        </w:rPr>
        <w:t>T</w:t>
      </w:r>
      <w:r>
        <w:rPr>
          <w:b/>
        </w:rPr>
        <w:t>Ỉ</w:t>
      </w:r>
      <w:r>
        <w:rPr>
          <w:b/>
        </w:rPr>
        <w:t>NH</w:t>
      </w:r>
      <w:r>
        <w:t xml:space="preserve"> - </w:t>
      </w:r>
      <w:r>
        <w:rPr>
          <w:u w:val="single"/>
        </w:rPr>
        <w:t>Ở</w:t>
      </w:r>
      <w:r>
        <w:t xml:space="preserve"> tình tr</w:t>
      </w:r>
      <w:r>
        <w:t>ạ</w:t>
      </w:r>
      <w:r>
        <w:t>ng các giác quan hưng ph</w:t>
      </w:r>
      <w:r>
        <w:t>ấ</w:t>
      </w:r>
      <w:r>
        <w:t>n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ý</w:t>
      </w:r>
      <w:r>
        <w:t xml:space="preserve"> th</w:t>
      </w:r>
      <w:r>
        <w:t>ứ</w:t>
      </w:r>
      <w:r>
        <w:t>c đư</w:t>
      </w:r>
      <w:r>
        <w:t>ợ</w:t>
      </w:r>
      <w:r>
        <w:t>c bình thư</w:t>
      </w:r>
      <w:r>
        <w:t>ờ</w:t>
      </w:r>
      <w:r>
        <w:t>ng v</w:t>
      </w:r>
      <w:r>
        <w:t>ề</w:t>
      </w:r>
      <w:r>
        <w:t xml:space="preserve"> th</w:t>
      </w:r>
      <w:r>
        <w:t>ự</w:t>
      </w:r>
      <w:r>
        <w:t>c t</w:t>
      </w:r>
      <w:r>
        <w:t>ế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>: Sinh v</w:t>
      </w:r>
      <w:r>
        <w:rPr>
          <w:u w:val="single"/>
        </w:rPr>
        <w:t>ừ</w:t>
      </w:r>
      <w:r>
        <w:t>a t</w:t>
      </w:r>
      <w:r>
        <w:t>ự</w:t>
      </w:r>
      <w:r>
        <w:t xml:space="preserve">a </w:t>
      </w:r>
      <w:r>
        <w:rPr>
          <w:u w:val="single"/>
        </w:rPr>
        <w:t>á</w:t>
      </w:r>
      <w:r>
        <w:t>n thi</w:t>
      </w:r>
      <w:r>
        <w:rPr>
          <w:u w:val="single"/>
        </w:rPr>
        <w:t>u</w:t>
      </w:r>
      <w:r>
        <w:t xml:space="preserve"> th</w:t>
      </w:r>
      <w:r>
        <w:rPr>
          <w:u w:val="single"/>
        </w:rPr>
        <w:t>i</w:t>
      </w:r>
      <w:r>
        <w:t xml:space="preserve">u; </w:t>
      </w:r>
      <w:r>
        <w:rPr>
          <w:u w:val="single"/>
        </w:rPr>
        <w:t>D</w:t>
      </w:r>
      <w:r>
        <w:rPr>
          <w:u w:val="single"/>
        </w:rPr>
        <w:t>ở</w:t>
      </w:r>
      <w:r>
        <w:t xml:space="preserve"> chi</w:t>
      </w:r>
      <w:r>
        <w:t>ề</w:t>
      </w:r>
      <w:r>
        <w:t>u như t</w:t>
      </w:r>
      <w:r>
        <w:rPr>
          <w:u w:val="single"/>
        </w:rPr>
        <w:t>ỉ</w:t>
      </w:r>
      <w:r>
        <w:t xml:space="preserve">nh </w:t>
      </w:r>
      <w:r>
        <w:rPr>
          <w:u w:val="single"/>
        </w:rPr>
        <w:t>d</w:t>
      </w:r>
      <w:r>
        <w:rPr>
          <w:u w:val="single"/>
        </w:rPr>
        <w:t>ở</w:t>
      </w:r>
      <w:r>
        <w:t xml:space="preserve"> chi</w:t>
      </w:r>
      <w:r>
        <w:t>ề</w:t>
      </w:r>
      <w:r>
        <w:t>u như m</w:t>
      </w:r>
      <w:r>
        <w:rPr>
          <w:u w:val="single"/>
        </w:rPr>
        <w:t>ê</w:t>
      </w:r>
      <w:r>
        <w:t xml:space="preserve"> . (Truy</w:t>
      </w:r>
      <w:r>
        <w:t>ệ</w:t>
      </w:r>
      <w:r>
        <w:t xml:space="preserve">n </w:t>
      </w:r>
      <w:r>
        <w:t>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</w:t>
      </w:r>
      <w:r>
        <w:rPr>
          <w:b/>
          <w:i/>
        </w:rPr>
        <w:t>ờ</w:t>
      </w:r>
      <w:r>
        <w:rPr>
          <w:b/>
          <w:i/>
        </w:rPr>
        <w:t xml:space="preserve"> -  t</w:t>
      </w:r>
      <w:r>
        <w:rPr>
          <w:b/>
          <w:i/>
        </w:rPr>
        <w:t>ổ</w:t>
      </w:r>
      <w:r>
        <w:rPr>
          <w:b/>
          <w:i/>
        </w:rPr>
        <w:t>, m</w:t>
      </w:r>
      <w:r>
        <w:rPr>
          <w:b/>
          <w:i/>
        </w:rPr>
        <w:t>ờ</w:t>
      </w:r>
      <w:r>
        <w:rPr>
          <w:b/>
          <w:i/>
        </w:rPr>
        <w:t xml:space="preserve"> - </w:t>
      </w:r>
      <w:r>
        <w:rPr>
          <w:b/>
          <w:i/>
          <w:u w:val="single"/>
        </w:rPr>
        <w:t>t</w:t>
      </w:r>
      <w:r>
        <w:rPr>
          <w:b/>
          <w:i/>
        </w:rPr>
        <w:t>rong</w:t>
      </w:r>
      <w:r>
        <w:rPr>
          <w:b/>
          <w:i/>
          <w:u w:val="single"/>
        </w:rPr>
        <w:t>,</w:t>
      </w:r>
    </w:p>
    <w:p w:rsidR="00D07C5B" w:rsidRDefault="005567F0">
      <w:pPr>
        <w:ind w:left="720"/>
      </w:pPr>
      <w:r>
        <w:rPr>
          <w:b/>
          <w:i/>
        </w:rPr>
        <w:lastRenderedPageBreak/>
        <w:t>t</w:t>
      </w:r>
      <w:r>
        <w:rPr>
          <w:b/>
          <w:i/>
        </w:rPr>
        <w:t>ố</w:t>
      </w:r>
      <w:r>
        <w:rPr>
          <w:b/>
          <w:i/>
        </w:rPr>
        <w:t>i - sáng</w:t>
      </w:r>
    </w:p>
    <w:p w:rsidR="00D07C5B" w:rsidRDefault="005567F0">
      <w:pPr>
        <w:ind w:left="720"/>
      </w:pPr>
      <w:r>
        <w:t>Ví d</w:t>
      </w:r>
      <w:r>
        <w:t>ụ</w:t>
      </w:r>
      <w:r>
        <w:t>: Đèn khoe đ</w:t>
      </w:r>
      <w:r>
        <w:rPr>
          <w:u w:val="single"/>
        </w:rPr>
        <w:t>è</w:t>
      </w:r>
      <w:r>
        <w:t>n t</w:t>
      </w:r>
      <w:r>
        <w:rPr>
          <w:u w:val="single"/>
        </w:rPr>
        <w:t>ỏ</w:t>
      </w:r>
      <w:r>
        <w:t xml:space="preserve"> hơn trăng; Đ</w:t>
      </w:r>
      <w:r>
        <w:rPr>
          <w:u w:val="single"/>
        </w:rPr>
        <w:t>è</w:t>
      </w:r>
      <w:r>
        <w:t>n ra trư</w:t>
      </w:r>
      <w:r>
        <w:t>ớ</w:t>
      </w:r>
      <w:r>
        <w:t>c gió còn chăng h</w:t>
      </w:r>
      <w:r>
        <w:rPr>
          <w:u w:val="single"/>
        </w:rPr>
        <w:t>ỡ</w:t>
      </w:r>
      <w:r>
        <w:t>i đèn . (Ca dao) 369 m</w:t>
      </w:r>
      <w:r>
        <w:rPr>
          <w:u w:val="single"/>
        </w:rPr>
        <w:t>ù</w:t>
      </w:r>
      <w:r>
        <w:t xml:space="preserve"> | n</w:t>
      </w:r>
      <w:r>
        <w:rPr>
          <w:u w:val="single"/>
        </w:rPr>
        <w:t>ắ</w:t>
      </w:r>
      <w:r>
        <w:t>ng</w:t>
      </w:r>
    </w:p>
    <w:p w:rsidR="00D07C5B" w:rsidRDefault="005567F0">
      <w:pPr>
        <w:jc w:val="center"/>
      </w:pPr>
      <w:r>
        <w:rPr>
          <w:b/>
        </w:rPr>
        <w:t>MÙ - SÁNG</w:t>
      </w:r>
    </w:p>
    <w:p w:rsidR="00D07C5B" w:rsidRDefault="005567F0">
      <w:r>
        <w:rPr>
          <w:b/>
        </w:rPr>
        <w:t>MÙ</w:t>
      </w:r>
      <w:r>
        <w:t xml:space="preserve"> - M</w:t>
      </w:r>
      <w:r>
        <w:t>ấ</w:t>
      </w:r>
      <w:r>
        <w:t>t kh</w:t>
      </w:r>
      <w:r>
        <w:t>ả</w:t>
      </w:r>
      <w:r>
        <w:t xml:space="preserve"> n</w:t>
      </w:r>
      <w:r>
        <w:rPr>
          <w:u w:val="single"/>
        </w:rPr>
        <w:t>ă</w:t>
      </w:r>
      <w:r>
        <w:t>ng nh</w:t>
      </w:r>
      <w:r>
        <w:t>ậ</w:t>
      </w:r>
      <w:r>
        <w:t>n bi</w:t>
      </w:r>
      <w:r>
        <w:t>ế</w:t>
      </w:r>
      <w:r>
        <w:t>t th</w:t>
      </w:r>
      <w:r>
        <w:rPr>
          <w:u w:val="single"/>
        </w:rPr>
        <w:t>ế</w:t>
      </w:r>
      <w:r>
        <w:t xml:space="preserve"> gi</w:t>
      </w:r>
      <w:r>
        <w:t>ớ</w:t>
      </w:r>
      <w:r>
        <w:t>i khách quan b</w:t>
      </w:r>
      <w:r>
        <w:t>ằ</w:t>
      </w:r>
      <w:r>
        <w:t>ng m</w:t>
      </w:r>
      <w:r>
        <w:t>ắ</w:t>
      </w:r>
      <w:r>
        <w:t>t.</w:t>
      </w:r>
    </w:p>
    <w:p w:rsidR="00D07C5B" w:rsidRDefault="005567F0">
      <w:r>
        <w:rPr>
          <w:b/>
        </w:rPr>
        <w:t>SÁNG</w:t>
      </w:r>
      <w:r>
        <w:t xml:space="preserve"> - Có kh</w:t>
      </w:r>
      <w:r>
        <w:t>ả</w:t>
      </w:r>
      <w:r>
        <w:t xml:space="preserve"> n</w:t>
      </w:r>
      <w:r>
        <w:rPr>
          <w:u w:val="single"/>
        </w:rPr>
        <w:t>ă</w:t>
      </w:r>
      <w:r>
        <w:t>ng nh</w:t>
      </w:r>
      <w:r>
        <w:t>ậ</w:t>
      </w:r>
      <w:r>
        <w:t>n b</w:t>
      </w:r>
      <w:r>
        <w:t>i</w:t>
      </w:r>
      <w:r>
        <w:t>ế</w:t>
      </w:r>
      <w:r>
        <w:t>t th</w:t>
      </w:r>
      <w:r>
        <w:rPr>
          <w:u w:val="single"/>
        </w:rPr>
        <w:t>ế</w:t>
      </w:r>
      <w:r>
        <w:t xml:space="preserve"> gi</w:t>
      </w:r>
      <w:r>
        <w:t>ớ</w:t>
      </w:r>
      <w:r>
        <w:t>i khách quan b</w:t>
      </w:r>
      <w:r>
        <w:t>ằ</w:t>
      </w:r>
      <w:r>
        <w:t>ng m</w:t>
      </w:r>
      <w:r>
        <w:t>ắ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mù -  t</w:t>
      </w:r>
      <w:r>
        <w:rPr>
          <w:b/>
          <w:i/>
        </w:rPr>
        <w:t>ỉ</w:t>
      </w:r>
      <w:r>
        <w:rPr>
          <w:b/>
          <w:i/>
        </w:rPr>
        <w:t>nh, đui - sáng</w:t>
      </w:r>
    </w:p>
    <w:p w:rsidR="00D07C5B" w:rsidRDefault="005567F0">
      <w:pPr>
        <w:jc w:val="center"/>
      </w:pPr>
      <w:r>
        <w:rPr>
          <w:b/>
        </w:rPr>
        <w:t>MU</w:t>
      </w:r>
      <w:r>
        <w:rPr>
          <w:b/>
        </w:rPr>
        <w:t>Ộ</w:t>
      </w:r>
      <w:r>
        <w:rPr>
          <w:b/>
        </w:rPr>
        <w:t>N - S</w:t>
      </w:r>
      <w:r>
        <w:rPr>
          <w:b/>
        </w:rPr>
        <w:t>Ứ</w:t>
      </w:r>
      <w:r>
        <w:rPr>
          <w:b/>
        </w:rPr>
        <w:t>M</w:t>
      </w:r>
    </w:p>
    <w:p w:rsidR="00D07C5B" w:rsidRDefault="005567F0">
      <w:r>
        <w:rPr>
          <w:b/>
        </w:rPr>
        <w:t>MU</w:t>
      </w:r>
      <w:r>
        <w:rPr>
          <w:b/>
        </w:rPr>
        <w:t>Ộ</w:t>
      </w:r>
      <w:r>
        <w:rPr>
          <w:b/>
        </w:rPr>
        <w:t>N</w:t>
      </w:r>
      <w:r>
        <w:t xml:space="preserve"> - Sau th</w:t>
      </w:r>
      <w:r>
        <w:t>ờ</w:t>
      </w:r>
      <w:r>
        <w:t>i h</w:t>
      </w:r>
      <w:r>
        <w:t>ạ</w:t>
      </w:r>
      <w:r>
        <w:t>n đ</w:t>
      </w:r>
      <w:r>
        <w:rPr>
          <w:u w:val="single"/>
        </w:rPr>
        <w:t>ã</w:t>
      </w:r>
      <w:r>
        <w:t xml:space="preserve"> đ</w:t>
      </w:r>
      <w:r>
        <w:rPr>
          <w:u w:val="single"/>
        </w:rPr>
        <w:t>ị</w:t>
      </w:r>
      <w:r>
        <w:t>nh ho</w:t>
      </w:r>
      <w:r>
        <w:t>ặ</w:t>
      </w:r>
      <w:r>
        <w:t>c thư</w:t>
      </w:r>
      <w:r>
        <w:t>ờ</w:t>
      </w:r>
      <w:r>
        <w:t>ng l</w:t>
      </w:r>
      <w:r>
        <w:t>ệ</w:t>
      </w:r>
      <w:r>
        <w:t>.</w:t>
      </w:r>
    </w:p>
    <w:p w:rsidR="00D07C5B" w:rsidRDefault="005567F0">
      <w:r>
        <w:rPr>
          <w:b/>
        </w:rPr>
        <w:t>S</w:t>
      </w:r>
      <w:r>
        <w:rPr>
          <w:b/>
        </w:rPr>
        <w:t>Ớ</w:t>
      </w:r>
      <w:r>
        <w:rPr>
          <w:b/>
        </w:rPr>
        <w:t>M</w:t>
      </w:r>
      <w:r>
        <w:t xml:space="preserve"> - Trư</w:t>
      </w:r>
      <w:r>
        <w:t>ớ</w:t>
      </w:r>
      <w:r>
        <w:t>c th</w:t>
      </w:r>
      <w:r>
        <w:t>ờ</w:t>
      </w:r>
      <w:r>
        <w:t>i h</w:t>
      </w:r>
      <w:r>
        <w:t>ạ</w:t>
      </w:r>
      <w:r>
        <w:t>n đ</w:t>
      </w:r>
      <w:r>
        <w:rPr>
          <w:u w:val="single"/>
        </w:rPr>
        <w:t>ã</w:t>
      </w:r>
      <w:r>
        <w:t xml:space="preserve"> đ</w:t>
      </w:r>
      <w:r>
        <w:rPr>
          <w:u w:val="single"/>
        </w:rPr>
        <w:t>ị</w:t>
      </w:r>
      <w:r>
        <w:t>nh ho</w:t>
      </w:r>
      <w:r>
        <w:t>ặ</w:t>
      </w:r>
      <w:r>
        <w:t>c thư</w:t>
      </w:r>
      <w:r>
        <w:t>ờ</w:t>
      </w:r>
      <w:r>
        <w:t>ng l</w:t>
      </w:r>
      <w:r>
        <w:t>ệ</w:t>
      </w:r>
      <w:r>
        <w:t>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</w:t>
      </w:r>
      <w:r>
        <w:rPr>
          <w:b/>
          <w:i/>
        </w:rPr>
        <w:t>ậ</w:t>
      </w:r>
      <w:r>
        <w:rPr>
          <w:b/>
          <w:i/>
        </w:rPr>
        <w:t>m - s</w:t>
      </w:r>
      <w:r>
        <w:rPr>
          <w:b/>
          <w:i/>
        </w:rPr>
        <w:t>ớ</w:t>
      </w:r>
      <w:r>
        <w:rPr>
          <w:b/>
          <w:i/>
        </w:rPr>
        <w:t>m</w:t>
      </w:r>
    </w:p>
    <w:p w:rsidR="00D07C5B" w:rsidRDefault="005567F0">
      <w:pPr>
        <w:jc w:val="center"/>
      </w:pPr>
      <w:r>
        <w:rPr>
          <w:b/>
        </w:rPr>
        <w:t>MƯA - N</w:t>
      </w:r>
      <w:r>
        <w:rPr>
          <w:b/>
        </w:rPr>
        <w:t>Ắ</w:t>
      </w:r>
      <w:r>
        <w:rPr>
          <w:b/>
        </w:rPr>
        <w:t>NG</w:t>
      </w:r>
    </w:p>
    <w:p w:rsidR="00D07C5B" w:rsidRDefault="005567F0">
      <w:r>
        <w:rPr>
          <w:b/>
        </w:rPr>
        <w:t>MƯA</w:t>
      </w:r>
      <w:r>
        <w:t xml:space="preserve"> - Có nư</w:t>
      </w:r>
      <w:r>
        <w:t>ớ</w:t>
      </w:r>
      <w:r>
        <w:t>c t</w:t>
      </w:r>
      <w:r>
        <w:rPr>
          <w:u w:val="single"/>
        </w:rPr>
        <w:t>ừ</w:t>
      </w:r>
      <w:r>
        <w:t xml:space="preserve"> trên tr</w:t>
      </w:r>
      <w:r>
        <w:t>ờ</w:t>
      </w:r>
      <w:r>
        <w:t xml:space="preserve">i </w:t>
      </w:r>
      <w:r>
        <w:rPr>
          <w:u w:val="single"/>
        </w:rPr>
        <w:t>r</w:t>
      </w:r>
      <w:r>
        <w:t>ơi xu</w:t>
      </w:r>
      <w:r>
        <w:t>ố</w:t>
      </w:r>
      <w:r>
        <w:t>ng.</w:t>
      </w:r>
    </w:p>
    <w:p w:rsidR="00D07C5B" w:rsidRDefault="005567F0">
      <w:pPr>
        <w:ind w:left="720"/>
      </w:pPr>
      <w:r>
        <w:t>V</w:t>
      </w:r>
      <w:r>
        <w:t>í d</w:t>
      </w:r>
      <w:r>
        <w:t>ụ</w:t>
      </w:r>
      <w:r>
        <w:t xml:space="preserve"> 1: Đám mây d</w:t>
      </w:r>
      <w:r>
        <w:rPr>
          <w:u w:val="single"/>
        </w:rPr>
        <w:t>ừ</w:t>
      </w:r>
      <w:r>
        <w:t>ng l</w:t>
      </w:r>
      <w:r>
        <w:t>ạ</w:t>
      </w:r>
      <w:r>
        <w:t>i trên tr</w:t>
      </w:r>
      <w:r>
        <w:t>ờ</w:t>
      </w:r>
      <w:r>
        <w:t>i; Đ</w:t>
      </w:r>
      <w:r>
        <w:rPr>
          <w:u w:val="single"/>
        </w:rPr>
        <w:t>ể</w:t>
      </w:r>
      <w:r>
        <w:t xml:space="preserve"> cho dư</w:t>
      </w:r>
      <w:r>
        <w:t>ớ</w:t>
      </w:r>
      <w:r>
        <w:t>i đ</w:t>
      </w:r>
      <w:r>
        <w:t>ấ</w:t>
      </w:r>
      <w:r>
        <w:t>t đám ngư</w:t>
      </w:r>
      <w:r>
        <w:t>ờ</w:t>
      </w:r>
      <w:r>
        <w:t>i ch</w:t>
      </w:r>
      <w:r>
        <w:t>ạ</w:t>
      </w:r>
      <w:r>
        <w:t>y mưa . (Đám mây d</w:t>
      </w:r>
      <w:r>
        <w:t>ừ</w:t>
      </w:r>
      <w:r>
        <w:t>ng l</w:t>
      </w:r>
      <w:r>
        <w:t>ạ</w:t>
      </w:r>
      <w:r>
        <w:t>i trên tr</w:t>
      </w:r>
      <w:r>
        <w:t>ờ</w:t>
      </w:r>
      <w:r>
        <w:t>i, Nguy</w:t>
      </w:r>
      <w:r>
        <w:t>ễ</w:t>
      </w:r>
      <w:r>
        <w:t>n Duy)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H</w:t>
      </w:r>
      <w:r>
        <w:t>ạ</w:t>
      </w:r>
      <w:r>
        <w:t>t g</w:t>
      </w:r>
      <w:r>
        <w:rPr>
          <w:u w:val="single"/>
        </w:rPr>
        <w:t>ạ</w:t>
      </w:r>
      <w:r>
        <w:t>o l</w:t>
      </w:r>
      <w:r>
        <w:rPr>
          <w:u w:val="single"/>
        </w:rPr>
        <w:t>à</w:t>
      </w:r>
      <w:r>
        <w:t>ng ta; Có b</w:t>
      </w:r>
      <w:r>
        <w:rPr>
          <w:u w:val="single"/>
        </w:rPr>
        <w:t>ã</w:t>
      </w:r>
      <w:r>
        <w:t>o tháng b</w:t>
      </w:r>
      <w:r>
        <w:t>ả</w:t>
      </w:r>
      <w:r>
        <w:t>y; Có mưa tháng ba; Gi</w:t>
      </w:r>
      <w:r>
        <w:t>ọ</w:t>
      </w:r>
      <w:r>
        <w:t>t mô hôi sa . (H</w:t>
      </w:r>
      <w:r>
        <w:t>ạ</w:t>
      </w:r>
      <w:r>
        <w:t>t g</w:t>
      </w:r>
      <w:r>
        <w:t>ạ</w:t>
      </w:r>
      <w:r>
        <w:t>o làng ta, Tr</w:t>
      </w:r>
      <w:r>
        <w:t>ầ</w:t>
      </w:r>
      <w:r>
        <w:t>n Đăng Khoa)</w:t>
      </w:r>
    </w:p>
    <w:p w:rsidR="00D07C5B" w:rsidRDefault="005567F0">
      <w:r>
        <w:rPr>
          <w:b/>
        </w:rPr>
        <w:t>N</w:t>
      </w:r>
      <w:r>
        <w:rPr>
          <w:b/>
        </w:rPr>
        <w:t>Ắ</w:t>
      </w:r>
      <w:r>
        <w:rPr>
          <w:b/>
        </w:rPr>
        <w:t>NG</w:t>
      </w:r>
      <w:r>
        <w:t xml:space="preserve"> - Có ánh sáng m</w:t>
      </w:r>
      <w:r>
        <w:t>ặ</w:t>
      </w:r>
      <w:r>
        <w:t>t tr</w:t>
      </w:r>
      <w:r>
        <w:t>ờ</w:t>
      </w:r>
      <w:r>
        <w:t>i ch</w:t>
      </w:r>
      <w:r>
        <w:t>i</w:t>
      </w:r>
      <w:r>
        <w:t>ế</w:t>
      </w:r>
      <w:r>
        <w:rPr>
          <w:u w:val="single"/>
        </w:rPr>
        <w:t>u</w:t>
      </w:r>
      <w:r>
        <w:t xml:space="preserve"> </w:t>
      </w:r>
      <w:r>
        <w:rPr>
          <w:u w:val="single"/>
        </w:rPr>
        <w:t>x</w:t>
      </w:r>
      <w:r>
        <w:t>u</w:t>
      </w:r>
      <w:r>
        <w:t>ố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</w:t>
      </w:r>
      <w:r>
        <w:t>ắ</w:t>
      </w:r>
      <w:r>
        <w:t>ng xu</w:t>
      </w:r>
      <w:r>
        <w:t>ố</w:t>
      </w:r>
      <w:r>
        <w:t>ng tr</w:t>
      </w:r>
      <w:r>
        <w:t>ờ</w:t>
      </w:r>
      <w:r>
        <w:t>i lên sâu chót v</w:t>
      </w:r>
      <w:r>
        <w:rPr>
          <w:u w:val="single"/>
        </w:rPr>
        <w:t>ó</w:t>
      </w:r>
      <w:r>
        <w:t>t; Sông dài tr</w:t>
      </w:r>
      <w:r>
        <w:t>ờ</w:t>
      </w:r>
      <w:r>
        <w:t>i r</w:t>
      </w:r>
      <w:r>
        <w:t>ộ</w:t>
      </w:r>
      <w:r>
        <w:t>ng b</w:t>
      </w:r>
      <w:r>
        <w:t>ế</w:t>
      </w:r>
      <w:r>
        <w:t>n c</w:t>
      </w:r>
      <w:r>
        <w:rPr>
          <w:u w:val="single"/>
        </w:rPr>
        <w:t>ô</w:t>
      </w:r>
      <w:r>
        <w:t xml:space="preserve"> liêu . (Tràng giang, Huy C</w:t>
      </w:r>
      <w:r>
        <w:t>ậ</w:t>
      </w:r>
      <w:r>
        <w:t>n)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Sáng nay tr</w:t>
      </w:r>
      <w:r>
        <w:rPr>
          <w:u w:val="single"/>
        </w:rPr>
        <w:t>ờ</w:t>
      </w:r>
      <w:r>
        <w:t>i đ</w:t>
      </w:r>
      <w:r>
        <w:rPr>
          <w:u w:val="single"/>
        </w:rPr>
        <w:t>ổ</w:t>
      </w:r>
      <w:r>
        <w:t xml:space="preserve"> mưa rào; N</w:t>
      </w:r>
      <w:r>
        <w:t>ắ</w:t>
      </w:r>
      <w:r>
        <w:t>ng trong trái chín ng</w:t>
      </w:r>
      <w:r>
        <w:t>ọ</w:t>
      </w:r>
      <w:r>
        <w:t>t ngào bay hương . m</w:t>
      </w:r>
      <w:r>
        <w:rPr>
          <w:u w:val="single"/>
        </w:rPr>
        <w:t>ư</w:t>
      </w:r>
      <w:r>
        <w:t>a | t</w:t>
      </w:r>
      <w:r>
        <w:t>ạ</w:t>
      </w:r>
      <w:r>
        <w:rPr>
          <w:u w:val="single"/>
        </w:rPr>
        <w:t>n</w:t>
      </w:r>
      <w:r>
        <w:t>h 370 (M</w:t>
      </w:r>
      <w:r>
        <w:t>ẹ</w:t>
      </w:r>
      <w:r>
        <w:t xml:space="preserve"> </w:t>
      </w:r>
      <w:r>
        <w:t>ố</w:t>
      </w:r>
      <w:r>
        <w:t>m, Tr</w:t>
      </w:r>
      <w:r>
        <w:t>ầ</w:t>
      </w:r>
      <w:r>
        <w:t>n Đăng Khoa)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mưa - mưa </w:t>
      </w:r>
      <w:r>
        <w:rPr>
          <w:b/>
          <w:i/>
        </w:rPr>
        <w:t xml:space="preserve"> ráo, n</w:t>
      </w:r>
      <w:r>
        <w:rPr>
          <w:b/>
          <w:i/>
        </w:rPr>
        <w:t>ắ</w:t>
      </w:r>
      <w:r>
        <w:rPr>
          <w:b/>
          <w:i/>
        </w:rPr>
        <w:t>ng -</w:t>
      </w:r>
    </w:p>
    <w:p w:rsidR="00D07C5B" w:rsidRDefault="005567F0">
      <w:pPr>
        <w:ind w:left="720"/>
      </w:pPr>
      <w:r>
        <w:t>Ví d</w:t>
      </w:r>
      <w:r>
        <w:t>ụ</w:t>
      </w:r>
      <w:r>
        <w:t>: Sáng mưa, trưa n</w:t>
      </w:r>
      <w:r>
        <w:rPr>
          <w:u w:val="single"/>
        </w:rPr>
        <w:t>ắ</w:t>
      </w:r>
      <w:r>
        <w:t>ng, chi</w:t>
      </w:r>
      <w:r>
        <w:t>ề</w:t>
      </w:r>
      <w:r>
        <w:t xml:space="preserve">u </w:t>
      </w:r>
      <w:r>
        <w:rPr>
          <w:u w:val="single"/>
        </w:rPr>
        <w:t>n</w:t>
      </w:r>
      <w:r>
        <w:rPr>
          <w:u w:val="single"/>
        </w:rPr>
        <w:t>ồ</w:t>
      </w:r>
      <w:r>
        <w:t>m; Tr</w:t>
      </w:r>
      <w:r>
        <w:t>ờ</w:t>
      </w:r>
      <w:r>
        <w:t>i còn luân chuy</w:t>
      </w:r>
      <w:r>
        <w:t>ể</w:t>
      </w:r>
      <w:r>
        <w:t>n hu</w:t>
      </w:r>
      <w:r>
        <w:t>ố</w:t>
      </w:r>
      <w:r>
        <w:t xml:space="preserve">ng </w:t>
      </w:r>
      <w:r>
        <w:rPr>
          <w:u w:val="single"/>
        </w:rPr>
        <w:t>m</w:t>
      </w:r>
      <w:r>
        <w:rPr>
          <w:u w:val="single"/>
        </w:rPr>
        <w:t>ồ</w:t>
      </w:r>
      <w:r>
        <w:t>m th</w:t>
      </w:r>
      <w:r>
        <w:t>ế</w:t>
      </w:r>
      <w:r>
        <w:t xml:space="preserve"> gian . (Ca dao)</w:t>
      </w:r>
    </w:p>
    <w:p w:rsidR="00D07C5B" w:rsidRDefault="005567F0">
      <w:pPr>
        <w:jc w:val="center"/>
      </w:pPr>
      <w:r>
        <w:rPr>
          <w:b/>
        </w:rPr>
        <w:lastRenderedPageBreak/>
        <w:t>MƯA - T</w:t>
      </w:r>
      <w:r>
        <w:rPr>
          <w:b/>
        </w:rPr>
        <w:t>Ạ</w:t>
      </w:r>
      <w:r>
        <w:rPr>
          <w:b/>
        </w:rPr>
        <w:t>NH</w:t>
      </w:r>
    </w:p>
    <w:p w:rsidR="00D07C5B" w:rsidRDefault="005567F0">
      <w:r>
        <w:rPr>
          <w:b/>
        </w:rPr>
        <w:t>MƯA</w:t>
      </w:r>
      <w:r>
        <w:t xml:space="preserve"> - Có nư</w:t>
      </w:r>
      <w:r>
        <w:t>ớ</w:t>
      </w:r>
      <w:r>
        <w:t>c trên t</w:t>
      </w:r>
      <w:r>
        <w:rPr>
          <w:u w:val="single"/>
        </w:rPr>
        <w:t>r</w:t>
      </w:r>
      <w:r>
        <w:t>ờ</w:t>
      </w:r>
      <w:r>
        <w:t xml:space="preserve">i đang </w:t>
      </w:r>
      <w:r>
        <w:rPr>
          <w:u w:val="single"/>
        </w:rPr>
        <w:t>r</w:t>
      </w:r>
      <w:r>
        <w:t>ơi xu</w:t>
      </w:r>
      <w:r>
        <w:t>ố</w:t>
      </w:r>
      <w:r>
        <w:t>ng.</w:t>
      </w:r>
    </w:p>
    <w:p w:rsidR="00D07C5B" w:rsidRDefault="005567F0">
      <w:r>
        <w:rPr>
          <w:b/>
        </w:rPr>
        <w:t>T</w:t>
      </w:r>
      <w:r>
        <w:rPr>
          <w:b/>
        </w:rPr>
        <w:t>Ạ</w:t>
      </w:r>
      <w:r>
        <w:rPr>
          <w:b/>
        </w:rPr>
        <w:t>NH</w:t>
      </w:r>
      <w:r>
        <w:t xml:space="preserve"> - Thôi không có nư</w:t>
      </w:r>
      <w:r>
        <w:t>ớ</w:t>
      </w:r>
      <w:r>
        <w:t>c t</w:t>
      </w:r>
      <w:r>
        <w:rPr>
          <w:u w:val="single"/>
        </w:rPr>
        <w:t>ừ</w:t>
      </w:r>
      <w:r>
        <w:t xml:space="preserve"> trên tr</w:t>
      </w:r>
      <w:r>
        <w:t>ờ</w:t>
      </w:r>
      <w:r>
        <w:t>i rơi xu</w:t>
      </w:r>
      <w:r>
        <w:t>ố</w:t>
      </w:r>
      <w:r>
        <w:t>ng n</w:t>
      </w:r>
      <w:r>
        <w:rPr>
          <w:u w:val="single"/>
        </w:rPr>
        <w:t>ữ</w:t>
      </w:r>
      <w:r>
        <w:t>a.</w:t>
      </w:r>
      <w:r>
        <w:t>6</w:t>
      </w:r>
      <w:r>
        <w:rPr>
          <w:color w:val="FF0000"/>
        </w:rPr>
        <w:t>*</w:t>
      </w:r>
      <w:r>
        <w:t xml:space="preserve"> </w:t>
      </w:r>
      <w:r>
        <w:rPr>
          <w:color w:val="FF0000"/>
        </w:rPr>
        <w:t>*</w:t>
      </w:r>
      <w:r>
        <w:t xml:space="preserve"> 2` Ví d</w:t>
      </w:r>
      <w:r>
        <w:t>ụ</w:t>
      </w:r>
      <w:r>
        <w:t>: Cô đơn buôn l</w:t>
      </w:r>
      <w:r>
        <w:t>ạ</w:t>
      </w:r>
      <w:r>
        <w:t>i thêm buôn; T</w:t>
      </w:r>
      <w:r>
        <w:t>ạ</w:t>
      </w:r>
      <w:r>
        <w:t>nh mư</w:t>
      </w:r>
      <w:r>
        <w:t>a bươm bư</w:t>
      </w:r>
      <w:r>
        <w:t>ớ</w:t>
      </w:r>
      <w:r>
        <w:t>m bi</w:t>
      </w:r>
      <w:r>
        <w:t>ế</w:t>
      </w:r>
      <w:r>
        <w:t>t còn sang chơi . (Ngư</w:t>
      </w:r>
      <w:r>
        <w:t>ờ</w:t>
      </w:r>
      <w:r>
        <w:t>i hàng xóm, Nguy</w:t>
      </w:r>
      <w:r>
        <w:t>ễ</w:t>
      </w:r>
      <w:r>
        <w:t>n Bính)</w:t>
      </w:r>
    </w:p>
    <w:p w:rsidR="00D07C5B" w:rsidRDefault="005567F0">
      <w:pPr>
        <w:jc w:val="center"/>
      </w:pPr>
      <w:r>
        <w:rPr>
          <w:b/>
        </w:rPr>
        <w:t>NAM - N</w:t>
      </w:r>
      <w:r>
        <w:rPr>
          <w:b/>
        </w:rPr>
        <w:t>Ữ</w:t>
      </w:r>
    </w:p>
    <w:p w:rsidR="00D07C5B" w:rsidRDefault="005567F0">
      <w:r>
        <w:rPr>
          <w:b/>
        </w:rPr>
        <w:t>NAM</w:t>
      </w:r>
      <w:r>
        <w:t xml:space="preserve"> - Ngư</w:t>
      </w:r>
      <w:r>
        <w:t>ờ</w:t>
      </w:r>
      <w:r>
        <w:t>i thu</w:t>
      </w:r>
      <w:r>
        <w:t>ộ</w:t>
      </w:r>
      <w:r>
        <w:t>c gi</w:t>
      </w:r>
      <w:r>
        <w:t>ớ</w:t>
      </w:r>
      <w:r>
        <w:t>i không có kh</w:t>
      </w:r>
      <w:r>
        <w:rPr>
          <w:u w:val="single"/>
        </w:rPr>
        <w:t xml:space="preserve">â </w:t>
      </w:r>
      <w:r>
        <w:t>năng tr</w:t>
      </w:r>
      <w:r>
        <w:t>ự</w:t>
      </w:r>
      <w:r>
        <w:t>c ti</w:t>
      </w:r>
      <w:r>
        <w:t>ế</w:t>
      </w:r>
      <w:r>
        <w:t>p sinh con.</w:t>
      </w:r>
    </w:p>
    <w:p w:rsidR="00D07C5B" w:rsidRDefault="005567F0">
      <w:r>
        <w:rPr>
          <w:b/>
        </w:rPr>
        <w:t>N</w:t>
      </w:r>
      <w:r>
        <w:rPr>
          <w:b/>
        </w:rPr>
        <w:t>Ữ</w:t>
      </w:r>
      <w:r>
        <w:t xml:space="preserve"> - Ngư</w:t>
      </w:r>
      <w:r>
        <w:t>ờ</w:t>
      </w:r>
      <w:r>
        <w:t>i thu</w:t>
      </w:r>
      <w:r>
        <w:t>ộ</w:t>
      </w:r>
      <w:r>
        <w:rPr>
          <w:u w:val="single"/>
        </w:rPr>
        <w:t>c</w:t>
      </w:r>
      <w:r>
        <w:t xml:space="preserve"> gi</w:t>
      </w:r>
      <w:r>
        <w:t>ớ</w:t>
      </w:r>
      <w:r>
        <w:t>i có kh</w:t>
      </w:r>
      <w:r>
        <w:t>ả</w:t>
      </w:r>
      <w:r>
        <w:t xml:space="preserve"> năng tr</w:t>
      </w:r>
      <w:r>
        <w:rPr>
          <w:u w:val="single"/>
        </w:rPr>
        <w:t>ự</w:t>
      </w:r>
      <w:r>
        <w:t>c ti</w:t>
      </w:r>
      <w:r>
        <w:t>ế</w:t>
      </w:r>
      <w:r>
        <w:t>p sinh con.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 xml:space="preserve">đàn ông -  đàn bà, đàn ông -  </w:t>
      </w:r>
      <w:r>
        <w:rPr>
          <w:b/>
          <w:i/>
          <w:u w:val="single"/>
        </w:rPr>
        <w:t>p</w:t>
      </w:r>
      <w:r>
        <w:rPr>
          <w:b/>
          <w:i/>
        </w:rPr>
        <w:t>h</w:t>
      </w:r>
      <w:r>
        <w:rPr>
          <w:b/>
          <w:i/>
        </w:rPr>
        <w:t>ụ</w:t>
      </w:r>
      <w:r>
        <w:rPr>
          <w:b/>
          <w:i/>
        </w:rPr>
        <w:t xml:space="preserve"> n</w:t>
      </w:r>
      <w:r>
        <w:rPr>
          <w:b/>
          <w:i/>
          <w:u w:val="single"/>
        </w:rPr>
        <w:t>ữ</w:t>
      </w:r>
      <w:r>
        <w:rPr>
          <w:b/>
          <w:i/>
        </w:rPr>
        <w:t>, gái -  trai,</w:t>
      </w:r>
      <w:r>
        <w:rPr>
          <w:b/>
          <w:i/>
        </w:rPr>
        <w:t xml:space="preserve"> nam gi</w:t>
      </w:r>
      <w:r>
        <w:rPr>
          <w:b/>
          <w:i/>
        </w:rPr>
        <w:t>ớ</w:t>
      </w:r>
      <w:r>
        <w:rPr>
          <w:b/>
          <w:i/>
        </w:rPr>
        <w:t>i - ph</w:t>
      </w:r>
      <w:r>
        <w:rPr>
          <w:b/>
          <w:i/>
        </w:rPr>
        <w:t>ụ</w:t>
      </w:r>
      <w:r>
        <w:rPr>
          <w:b/>
          <w:i/>
        </w:rPr>
        <w:t xml:space="preserve"> n</w:t>
      </w:r>
      <w:r>
        <w:rPr>
          <w:b/>
          <w:i/>
        </w:rPr>
        <w:t>ữ</w:t>
      </w:r>
    </w:p>
    <w:p w:rsidR="00D07C5B" w:rsidRDefault="005567F0">
      <w:pPr>
        <w:ind w:left="720"/>
      </w:pPr>
      <w:r>
        <w:t>Ví d</w:t>
      </w:r>
      <w:r>
        <w:t>ụ</w:t>
      </w:r>
      <w:r>
        <w:t>: Khôn ngoan c</w:t>
      </w:r>
      <w:r>
        <w:rPr>
          <w:u w:val="single"/>
        </w:rPr>
        <w:t>ũ</w:t>
      </w:r>
      <w:r>
        <w:t>ng th</w:t>
      </w:r>
      <w:r>
        <w:t>ể</w:t>
      </w:r>
      <w:r>
        <w:t xml:space="preserve"> </w:t>
      </w:r>
      <w:r>
        <w:rPr>
          <w:u w:val="single"/>
        </w:rPr>
        <w:t>đ</w:t>
      </w:r>
      <w:r>
        <w:t>àn bà; D</w:t>
      </w:r>
      <w:r>
        <w:t>ẫ</w:t>
      </w:r>
      <w:r>
        <w:t>u r</w:t>
      </w:r>
      <w:r>
        <w:t>ằ</w:t>
      </w:r>
      <w:r>
        <w:t>ng v</w:t>
      </w:r>
      <w:r>
        <w:t>ụ</w:t>
      </w:r>
      <w:r>
        <w:t xml:space="preserve">ng </w:t>
      </w:r>
      <w:r>
        <w:rPr>
          <w:u w:val="single"/>
        </w:rPr>
        <w:t>d</w:t>
      </w:r>
      <w:r>
        <w:t>ạ</w:t>
      </w:r>
      <w:r>
        <w:t>i cũng là đàn ông . (Ca dao)</w:t>
      </w:r>
    </w:p>
    <w:p w:rsidR="00D07C5B" w:rsidRDefault="005567F0">
      <w:pPr>
        <w:jc w:val="center"/>
      </w:pPr>
      <w:r>
        <w:rPr>
          <w:b/>
        </w:rPr>
        <w:t>NAY - XƯA</w:t>
      </w:r>
    </w:p>
    <w:p w:rsidR="00D07C5B" w:rsidRDefault="005567F0">
      <w:r>
        <w:rPr>
          <w:b/>
        </w:rPr>
        <w:t>NAY</w:t>
      </w:r>
      <w:r>
        <w:t xml:space="preserve"> - Vào th</w:t>
      </w:r>
      <w:r>
        <w:t>ờ</w:t>
      </w:r>
      <w:r>
        <w:t>i gi</w:t>
      </w:r>
      <w:r>
        <w:rPr>
          <w:u w:val="single"/>
        </w:rPr>
        <w:t>a</w:t>
      </w:r>
      <w:r>
        <w:t>n đ</w:t>
      </w:r>
      <w:r>
        <w:rPr>
          <w:u w:val="single"/>
        </w:rPr>
        <w:t>a</w:t>
      </w:r>
      <w:r>
        <w:t>ng s</w:t>
      </w:r>
      <w:r>
        <w:t>ố</w:t>
      </w:r>
      <w:r>
        <w:t>ng.</w:t>
      </w:r>
    </w:p>
    <w:p w:rsidR="00D07C5B" w:rsidRDefault="005567F0">
      <w:r>
        <w:rPr>
          <w:b/>
        </w:rPr>
        <w:t>XƯA</w:t>
      </w:r>
      <w:r>
        <w:t xml:space="preserve"> - Vào th</w:t>
      </w:r>
      <w:r>
        <w:t>ờ</w:t>
      </w:r>
      <w:r>
        <w:t>i gian đ</w:t>
      </w:r>
      <w:r>
        <w:rPr>
          <w:u w:val="single"/>
        </w:rPr>
        <w:t>ã</w:t>
      </w:r>
      <w:r>
        <w:t xml:space="preserve"> </w:t>
      </w:r>
      <w:r>
        <w:rPr>
          <w:u w:val="single"/>
        </w:rPr>
        <w:t>q</w:t>
      </w:r>
      <w:r>
        <w:t>ua lâu.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bây gi</w:t>
      </w:r>
      <w:r>
        <w:rPr>
          <w:b/>
          <w:i/>
        </w:rPr>
        <w:t>ờ</w:t>
      </w:r>
      <w:r>
        <w:rPr>
          <w:b/>
          <w:i/>
        </w:rPr>
        <w:t xml:space="preserve"> -  xưa, bây gi</w:t>
      </w:r>
      <w:r>
        <w:rPr>
          <w:b/>
          <w:i/>
        </w:rPr>
        <w:t>ờ</w:t>
      </w:r>
      <w:r>
        <w:rPr>
          <w:b/>
          <w:i/>
        </w:rPr>
        <w:t xml:space="preserve"> -  xưa kia, hi</w:t>
      </w:r>
      <w:r>
        <w:rPr>
          <w:b/>
          <w:i/>
        </w:rPr>
        <w:t>ệ</w:t>
      </w:r>
      <w:r>
        <w:rPr>
          <w:b/>
          <w:i/>
        </w:rPr>
        <w:t>n nay - trư</w:t>
      </w:r>
      <w:r>
        <w:rPr>
          <w:b/>
          <w:i/>
        </w:rPr>
        <w:t>ớ</w:t>
      </w:r>
      <w:r>
        <w:rPr>
          <w:b/>
          <w:i/>
        </w:rPr>
        <w:t>c đâ</w:t>
      </w:r>
      <w:r>
        <w:rPr>
          <w:b/>
          <w:i/>
          <w:u w:val="single"/>
        </w:rPr>
        <w:t>y</w:t>
      </w:r>
      <w:r>
        <w:rPr>
          <w:b/>
          <w:i/>
        </w:rPr>
        <w:t xml:space="preserve">, </w:t>
      </w:r>
      <w:r>
        <w:rPr>
          <w:b/>
          <w:i/>
          <w:u w:val="single"/>
        </w:rPr>
        <w:t>h</w:t>
      </w:r>
      <w:r>
        <w:rPr>
          <w:b/>
          <w:i/>
        </w:rPr>
        <w:t>i</w:t>
      </w:r>
      <w:r>
        <w:rPr>
          <w:b/>
          <w:i/>
        </w:rPr>
        <w:t>ệ</w:t>
      </w:r>
      <w:r>
        <w:rPr>
          <w:b/>
          <w:i/>
        </w:rPr>
        <w:t>n</w:t>
      </w:r>
    </w:p>
    <w:p w:rsidR="00D07C5B" w:rsidRDefault="005567F0">
      <w:pPr>
        <w:ind w:left="720"/>
      </w:pPr>
      <w:r>
        <w:rPr>
          <w:b/>
          <w:i/>
        </w:rPr>
        <w:t>t</w:t>
      </w:r>
      <w:r>
        <w:rPr>
          <w:b/>
          <w:i/>
        </w:rPr>
        <w:t>ạ</w:t>
      </w:r>
      <w:r>
        <w:rPr>
          <w:b/>
          <w:i/>
        </w:rPr>
        <w:t>i -  quá kh</w:t>
      </w:r>
      <w:r>
        <w:rPr>
          <w:b/>
          <w:i/>
        </w:rPr>
        <w:t>ứ</w:t>
      </w:r>
      <w:r>
        <w:rPr>
          <w:b/>
          <w:i/>
        </w:rPr>
        <w:t>, kim -  c</w:t>
      </w:r>
      <w:r>
        <w:rPr>
          <w:b/>
          <w:i/>
        </w:rPr>
        <w:t>ổ</w:t>
      </w:r>
      <w:r>
        <w:rPr>
          <w:b/>
          <w:i/>
        </w:rPr>
        <w:t>, ngày nay - ng</w:t>
      </w:r>
      <w:r>
        <w:rPr>
          <w:b/>
          <w:i/>
          <w:u w:val="single"/>
        </w:rPr>
        <w:t>à</w:t>
      </w:r>
      <w:r>
        <w:rPr>
          <w:b/>
          <w:i/>
        </w:rPr>
        <w:t xml:space="preserve">y </w:t>
      </w:r>
      <w:r>
        <w:rPr>
          <w:b/>
          <w:i/>
          <w:u w:val="single"/>
        </w:rPr>
        <w:t>x</w:t>
      </w:r>
      <w:r>
        <w:rPr>
          <w:b/>
          <w:i/>
        </w:rPr>
        <w:t>ưa</w:t>
      </w:r>
    </w:p>
    <w:p w:rsidR="00D07C5B" w:rsidRDefault="005567F0">
      <w:pPr>
        <w:ind w:left="720"/>
      </w:pPr>
      <w:r>
        <w:t>Ví d</w:t>
      </w:r>
      <w:r>
        <w:t>ụ</w:t>
      </w:r>
      <w:r>
        <w:t>: Bây gi</w:t>
      </w:r>
      <w:r>
        <w:rPr>
          <w:u w:val="single"/>
        </w:rPr>
        <w:t>ờ</w:t>
      </w:r>
      <w:r>
        <w:t xml:space="preserve"> m</w:t>
      </w:r>
      <w:r>
        <w:t>ậ</w:t>
      </w:r>
      <w:r>
        <w:t>n m</w:t>
      </w:r>
      <w:r>
        <w:t>ớ</w:t>
      </w:r>
      <w:r>
        <w:t>i h</w:t>
      </w:r>
      <w:r>
        <w:t>ỏ</w:t>
      </w:r>
      <w:r>
        <w:t>i đào; Vư</w:t>
      </w:r>
      <w:r>
        <w:rPr>
          <w:u w:val="single"/>
        </w:rPr>
        <w:t>ờ</w:t>
      </w:r>
      <w:r>
        <w:t xml:space="preserve">n hông đã có </w:t>
      </w:r>
      <w:r>
        <w:rPr>
          <w:u w:val="single"/>
        </w:rPr>
        <w:t>a</w:t>
      </w:r>
      <w:r>
        <w:t>i vào hay chưa . (Ca dao) n</w:t>
      </w:r>
      <w:r>
        <w:t>ặ</w:t>
      </w:r>
      <w:r>
        <w:t>n</w:t>
      </w:r>
      <w:r>
        <w:rPr>
          <w:u w:val="single"/>
        </w:rPr>
        <w:t>g</w:t>
      </w:r>
      <w:r>
        <w:t xml:space="preserve"> | ng</w:t>
      </w:r>
      <w:r>
        <w:rPr>
          <w:u w:val="single"/>
        </w:rPr>
        <w:t>o</w:t>
      </w:r>
      <w:r>
        <w:t>ài 3/2</w:t>
      </w:r>
    </w:p>
    <w:p w:rsidR="00D07C5B" w:rsidRDefault="005567F0">
      <w:pPr>
        <w:jc w:val="center"/>
      </w:pPr>
      <w:r>
        <w:rPr>
          <w:b/>
        </w:rPr>
        <w:t>N</w:t>
      </w:r>
      <w:r>
        <w:rPr>
          <w:b/>
        </w:rPr>
        <w:t>Ặ</w:t>
      </w:r>
      <w:r>
        <w:rPr>
          <w:b/>
        </w:rPr>
        <w:t>NG - NH</w:t>
      </w:r>
      <w:r>
        <w:rPr>
          <w:b/>
        </w:rPr>
        <w:t>Ẹ</w:t>
      </w:r>
    </w:p>
    <w:p w:rsidR="00D07C5B" w:rsidRDefault="005567F0">
      <w:r>
        <w:rPr>
          <w:b/>
        </w:rPr>
        <w:t>N</w:t>
      </w:r>
      <w:r>
        <w:rPr>
          <w:b/>
        </w:rPr>
        <w:t>Ặ</w:t>
      </w:r>
      <w:r>
        <w:rPr>
          <w:b/>
        </w:rPr>
        <w:t>NG</w:t>
      </w:r>
      <w:r>
        <w:t xml:space="preserve"> - Có tr</w:t>
      </w:r>
      <w:r>
        <w:rPr>
          <w:u w:val="single"/>
        </w:rPr>
        <w:t>ọ</w:t>
      </w:r>
      <w:r>
        <w:t>n</w:t>
      </w:r>
      <w:r>
        <w:rPr>
          <w:u w:val="single"/>
        </w:rPr>
        <w:t>g</w:t>
      </w:r>
      <w:r>
        <w:t xml:space="preserve"> lư</w:t>
      </w:r>
      <w:r>
        <w:t>ợ</w:t>
      </w:r>
      <w:r>
        <w:t>ng l</w:t>
      </w:r>
      <w:r>
        <w:t>ớ</w:t>
      </w:r>
      <w:r>
        <w:t>n.</w:t>
      </w:r>
    </w:p>
    <w:p w:rsidR="00D07C5B" w:rsidRDefault="005567F0">
      <w:r>
        <w:rPr>
          <w:b/>
        </w:rPr>
        <w:t>NH</w:t>
      </w:r>
      <w:r>
        <w:rPr>
          <w:b/>
        </w:rPr>
        <w:t>Ẹ</w:t>
      </w:r>
      <w:r>
        <w:t xml:space="preserve"> - C</w:t>
      </w:r>
      <w:r>
        <w:rPr>
          <w:u w:val="single"/>
        </w:rPr>
        <w:t>ó</w:t>
      </w:r>
      <w:r>
        <w:t xml:space="preserve"> tr</w:t>
      </w:r>
      <w:r>
        <w:rPr>
          <w:u w:val="single"/>
        </w:rPr>
        <w:t>ọ</w:t>
      </w:r>
      <w:r>
        <w:t>ng lư</w:t>
      </w:r>
      <w:r>
        <w:t>ợ</w:t>
      </w:r>
      <w:r>
        <w:t>ng nh</w:t>
      </w:r>
      <w:r>
        <w:t>ỏ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Nh</w:t>
      </w:r>
      <w:r>
        <w:rPr>
          <w:u w:val="single"/>
        </w:rPr>
        <w:t>ẹ</w:t>
      </w:r>
      <w:r>
        <w:t xml:space="preserve"> như b</w:t>
      </w:r>
      <w:r>
        <w:rPr>
          <w:u w:val="single"/>
        </w:rPr>
        <w:t>ấ</w:t>
      </w:r>
      <w:r>
        <w:t>c, n</w:t>
      </w:r>
      <w:r>
        <w:t>ặ</w:t>
      </w:r>
      <w:r>
        <w:t>ng như ch</w:t>
      </w:r>
      <w:r>
        <w:rPr>
          <w:u w:val="single"/>
        </w:rPr>
        <w:t>ì</w:t>
      </w:r>
      <w:r>
        <w:t>; G</w:t>
      </w:r>
      <w:r>
        <w:rPr>
          <w:u w:val="single"/>
        </w:rPr>
        <w:t>ỡ</w:t>
      </w:r>
      <w:r>
        <w:t xml:space="preserve"> cho ra n</w:t>
      </w:r>
      <w:r>
        <w:t>ữ</w:t>
      </w:r>
      <w:r>
        <w:t>a còn g</w:t>
      </w:r>
      <w:r>
        <w:t>ì là duyên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Ch</w:t>
      </w:r>
      <w:r>
        <w:rPr>
          <w:u w:val="single"/>
        </w:rPr>
        <w:t>í</w:t>
      </w:r>
      <w:r>
        <w:t xml:space="preserve"> làm trai d</w:t>
      </w:r>
      <w:r>
        <w:t>ặ</w:t>
      </w:r>
      <w:r>
        <w:t>m nghìn da ng</w:t>
      </w:r>
      <w:r>
        <w:t>ự</w:t>
      </w:r>
      <w:r>
        <w:t>a; Gieo Thái Sơn nh</w:t>
      </w:r>
      <w:r>
        <w:rPr>
          <w:u w:val="single"/>
        </w:rPr>
        <w:t>ẹ</w:t>
      </w:r>
      <w:r>
        <w:t xml:space="preserve"> t</w:t>
      </w:r>
      <w:r>
        <w:t>ự</w:t>
      </w:r>
      <w:r>
        <w:t>a h</w:t>
      </w:r>
      <w:r>
        <w:t>ồ</w:t>
      </w:r>
      <w:r>
        <w:t>ng mao . (Ch</w:t>
      </w:r>
      <w:r>
        <w:t>ỉ</w:t>
      </w:r>
      <w:r>
        <w:t>nh ph</w:t>
      </w:r>
      <w:r>
        <w:t>ụ</w:t>
      </w:r>
      <w:r>
        <w:t xml:space="preserve"> ngâm, Đoàn Th</w:t>
      </w:r>
      <w:r>
        <w:t>ị</w:t>
      </w:r>
      <w:r>
        <w:t xml:space="preserve"> Đi</w:t>
      </w:r>
      <w:r>
        <w:t>ể</w:t>
      </w:r>
      <w:r>
        <w:t>m d</w:t>
      </w:r>
      <w:r>
        <w:t>ị</w:t>
      </w:r>
      <w:r>
        <w:t>ch) C</w:t>
      </w:r>
      <w:r>
        <w:t>ặ</w:t>
      </w:r>
      <w:r>
        <w:t>p t</w:t>
      </w:r>
      <w:r>
        <w:rPr>
          <w:u w:val="single"/>
        </w:rPr>
        <w:t>ừ</w:t>
      </w:r>
      <w:r>
        <w:t xml:space="preserve"> trái n</w:t>
      </w:r>
      <w:r>
        <w:rPr>
          <w:u w:val="single"/>
        </w:rPr>
        <w:t>uhĩ</w:t>
      </w:r>
      <w:r>
        <w:t>a:</w:t>
      </w:r>
    </w:p>
    <w:p w:rsidR="00D07C5B" w:rsidRDefault="005567F0">
      <w:pPr>
        <w:jc w:val="center"/>
      </w:pPr>
      <w:r>
        <w:rPr>
          <w:b/>
        </w:rPr>
        <w:t>NG</w:t>
      </w:r>
      <w:r>
        <w:rPr>
          <w:b/>
        </w:rPr>
        <w:t>Ẫ</w:t>
      </w:r>
      <w:r>
        <w:rPr>
          <w:b/>
        </w:rPr>
        <w:t>U NHIÊN - T</w:t>
      </w:r>
      <w:r>
        <w:rPr>
          <w:b/>
        </w:rPr>
        <w:t>Ấ</w:t>
      </w:r>
      <w:r>
        <w:rPr>
          <w:b/>
          <w:u w:val="single"/>
        </w:rPr>
        <w:t>T</w:t>
      </w:r>
      <w:r>
        <w:rPr>
          <w:b/>
        </w:rPr>
        <w:t xml:space="preserve"> N</w:t>
      </w:r>
      <w:r>
        <w:rPr>
          <w:b/>
          <w:u w:val="single"/>
        </w:rPr>
        <w:t>H</w:t>
      </w:r>
      <w:r>
        <w:rPr>
          <w:b/>
        </w:rPr>
        <w:t>IÊN</w:t>
      </w:r>
    </w:p>
    <w:p w:rsidR="00D07C5B" w:rsidRDefault="005567F0">
      <w:r>
        <w:rPr>
          <w:b/>
        </w:rPr>
        <w:t>NG</w:t>
      </w:r>
      <w:r>
        <w:rPr>
          <w:b/>
        </w:rPr>
        <w:t>Ẫ</w:t>
      </w:r>
      <w:r>
        <w:rPr>
          <w:b/>
        </w:rPr>
        <w:t>U NHIÊN</w:t>
      </w:r>
      <w:r>
        <w:t xml:space="preserve"> - Nh</w:t>
      </w:r>
      <w:r>
        <w:t>ữ</w:t>
      </w:r>
      <w:r>
        <w:t>ng đi</w:t>
      </w:r>
      <w:r>
        <w:t>ề</w:t>
      </w:r>
      <w:r>
        <w:t xml:space="preserve">u </w:t>
      </w:r>
      <w:r>
        <w:rPr>
          <w:u w:val="single"/>
        </w:rPr>
        <w:t>x</w:t>
      </w:r>
      <w:r>
        <w:t>ả</w:t>
      </w:r>
      <w:r>
        <w:t>y ra không theo quy lu</w:t>
      </w:r>
      <w:r>
        <w:t>ậ</w:t>
      </w:r>
      <w:r>
        <w:t>t, không th</w:t>
      </w:r>
      <w:r>
        <w:rPr>
          <w:u w:val="single"/>
        </w:rPr>
        <w:t>ể</w:t>
      </w:r>
      <w:r>
        <w:t xml:space="preserve"> đ</w:t>
      </w:r>
      <w:r>
        <w:t>ị</w:t>
      </w:r>
      <w:r>
        <w:t>n</w:t>
      </w:r>
      <w:r>
        <w:t>h trư</w:t>
      </w:r>
      <w:r>
        <w:t>ớ</w:t>
      </w:r>
      <w:r>
        <w:t>c đư</w:t>
      </w:r>
      <w:r>
        <w:t>ợ</w:t>
      </w:r>
      <w:r>
        <w:t>c.</w:t>
      </w:r>
    </w:p>
    <w:p w:rsidR="00D07C5B" w:rsidRDefault="005567F0">
      <w:r>
        <w:rPr>
          <w:b/>
        </w:rPr>
        <w:t>T</w:t>
      </w:r>
      <w:r>
        <w:rPr>
          <w:b/>
        </w:rPr>
        <w:t>Ấ</w:t>
      </w:r>
      <w:r>
        <w:rPr>
          <w:b/>
        </w:rPr>
        <w:t>T NHIÊN</w:t>
      </w:r>
      <w:r>
        <w:t xml:space="preserve"> - Nh</w:t>
      </w:r>
      <w:r>
        <w:t>ữ</w:t>
      </w:r>
      <w:r>
        <w:t>ng đi</w:t>
      </w:r>
      <w:r>
        <w:t>ề</w:t>
      </w:r>
      <w:r>
        <w:t xml:space="preserve">u </w:t>
      </w:r>
      <w:r>
        <w:rPr>
          <w:u w:val="single"/>
        </w:rPr>
        <w:t>x</w:t>
      </w:r>
      <w:r>
        <w:t>ả</w:t>
      </w:r>
      <w:r>
        <w:t>y ra theo quy lu</w:t>
      </w:r>
      <w:r>
        <w:t>ậ</w:t>
      </w:r>
      <w:r>
        <w:t>t, có th</w:t>
      </w:r>
      <w:r>
        <w:rPr>
          <w:u w:val="single"/>
        </w:rPr>
        <w:t>ể</w:t>
      </w:r>
      <w:r>
        <w:t xml:space="preserve"> đ</w:t>
      </w:r>
      <w:r>
        <w:t>ị</w:t>
      </w:r>
      <w:r>
        <w:t>nh trư</w:t>
      </w:r>
      <w:r>
        <w:t>ớ</w:t>
      </w:r>
      <w:r>
        <w:t>c đư</w:t>
      </w:r>
      <w:r>
        <w:t>ợ</w:t>
      </w:r>
      <w:r>
        <w:t>c.</w:t>
      </w:r>
    </w:p>
    <w:p w:rsidR="00D07C5B" w:rsidRDefault="005567F0">
      <w:pPr>
        <w:jc w:val="center"/>
      </w:pPr>
      <w:r>
        <w:rPr>
          <w:b/>
        </w:rPr>
        <w:lastRenderedPageBreak/>
        <w:t>NGH</w:t>
      </w:r>
      <w:r>
        <w:rPr>
          <w:b/>
        </w:rPr>
        <w:t>Ị</w:t>
      </w:r>
      <w:r>
        <w:rPr>
          <w:b/>
        </w:rPr>
        <w:t>CH - THU</w:t>
      </w:r>
      <w:r>
        <w:rPr>
          <w:b/>
        </w:rPr>
        <w:t>Ậ</w:t>
      </w:r>
      <w:r>
        <w:rPr>
          <w:b/>
        </w:rPr>
        <w:t>N</w:t>
      </w:r>
    </w:p>
    <w:p w:rsidR="00D07C5B" w:rsidRDefault="005567F0">
      <w:r>
        <w:rPr>
          <w:b/>
        </w:rPr>
        <w:t>NGH</w:t>
      </w:r>
      <w:r>
        <w:rPr>
          <w:b/>
        </w:rPr>
        <w:t>Ị</w:t>
      </w:r>
      <w:r>
        <w:rPr>
          <w:b/>
        </w:rPr>
        <w:t>CH</w:t>
      </w:r>
      <w:r>
        <w:t xml:space="preserve"> - Tr</w:t>
      </w:r>
      <w:r>
        <w:rPr>
          <w:u w:val="single"/>
        </w:rPr>
        <w:t>á</w:t>
      </w:r>
      <w:r>
        <w:t>i v</w:t>
      </w:r>
      <w:r>
        <w:t>ớ</w:t>
      </w:r>
      <w:r>
        <w:t>i chi</w:t>
      </w:r>
      <w:r>
        <w:t>ề</w:t>
      </w:r>
      <w:r>
        <w:t xml:space="preserve">u, </w:t>
      </w:r>
      <w:r>
        <w:rPr>
          <w:u w:val="single"/>
        </w:rPr>
        <w:t>h</w:t>
      </w:r>
      <w:r>
        <w:t>ư</w:t>
      </w:r>
      <w:r>
        <w:t>ớ</w:t>
      </w:r>
      <w:r>
        <w:t>ng... v</w:t>
      </w:r>
      <w:r>
        <w:rPr>
          <w:u w:val="single"/>
        </w:rPr>
        <w:t>ố</w:t>
      </w:r>
      <w:r>
        <w:t>n đư</w:t>
      </w:r>
      <w:r>
        <w:t>ợ</w:t>
      </w:r>
      <w:r>
        <w:t>c coi là th</w:t>
      </w:r>
      <w:r>
        <w:rPr>
          <w:u w:val="single"/>
        </w:rPr>
        <w:t>ô</w:t>
      </w:r>
      <w:r>
        <w:t>ng thư</w:t>
      </w:r>
      <w:r>
        <w:t>ờ</w:t>
      </w:r>
      <w:r>
        <w:t>ng.</w:t>
      </w:r>
    </w:p>
    <w:p w:rsidR="00D07C5B" w:rsidRDefault="005567F0">
      <w:r>
        <w:rPr>
          <w:b/>
        </w:rPr>
        <w:t>THU</w:t>
      </w:r>
      <w:r>
        <w:rPr>
          <w:b/>
        </w:rPr>
        <w:t>Ậ</w:t>
      </w:r>
      <w:r>
        <w:rPr>
          <w:b/>
        </w:rPr>
        <w:t>N</w:t>
      </w:r>
      <w:r>
        <w:t xml:space="preserve"> - Đ</w:t>
      </w:r>
      <w:r>
        <w:rPr>
          <w:u w:val="single"/>
        </w:rPr>
        <w:t>ú</w:t>
      </w:r>
      <w:r>
        <w:t>ng v</w:t>
      </w:r>
      <w:r>
        <w:t>ớ</w:t>
      </w:r>
      <w:r>
        <w:t>i chi</w:t>
      </w:r>
      <w:r>
        <w:t>ề</w:t>
      </w:r>
      <w:r>
        <w:t xml:space="preserve">u, </w:t>
      </w:r>
      <w:r>
        <w:rPr>
          <w:u w:val="single"/>
        </w:rPr>
        <w:t>h</w:t>
      </w:r>
      <w:r>
        <w:t>ư</w:t>
      </w:r>
      <w:r>
        <w:t>ớ</w:t>
      </w:r>
      <w:r>
        <w:t>ng... v</w:t>
      </w:r>
      <w:r>
        <w:rPr>
          <w:u w:val="single"/>
        </w:rPr>
        <w:t>ố</w:t>
      </w:r>
      <w:r>
        <w:t>n đư</w:t>
      </w:r>
      <w:r>
        <w:t>ợ</w:t>
      </w:r>
      <w:r>
        <w:t>c coi là th</w:t>
      </w:r>
      <w:r>
        <w:rPr>
          <w:u w:val="single"/>
        </w:rPr>
        <w:t>ô</w:t>
      </w:r>
      <w:r>
        <w:t>ng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Thu</w:t>
      </w:r>
      <w:r>
        <w:t>ậ</w:t>
      </w:r>
      <w:r>
        <w:t>n v</w:t>
      </w:r>
      <w:r>
        <w:rPr>
          <w:u w:val="single"/>
        </w:rPr>
        <w:t>ợ</w:t>
      </w:r>
      <w:r>
        <w:t xml:space="preserve"> thu</w:t>
      </w:r>
      <w:r>
        <w:t>ậ</w:t>
      </w:r>
      <w:r>
        <w:t>n ch</w:t>
      </w:r>
      <w:r>
        <w:t>ồ</w:t>
      </w:r>
      <w:r>
        <w:t>ng b</w:t>
      </w:r>
      <w:r>
        <w:rPr>
          <w:u w:val="single"/>
        </w:rPr>
        <w:t>ể</w:t>
      </w:r>
      <w:r>
        <w:t xml:space="preserve"> </w:t>
      </w:r>
      <w:r>
        <w:t>đông tát c</w:t>
      </w:r>
      <w:r>
        <w:t>ạ</w:t>
      </w:r>
      <w:r>
        <w:t>n; Thu</w:t>
      </w:r>
      <w:r>
        <w:t>ậ</w:t>
      </w:r>
      <w:r>
        <w:t>n b</w:t>
      </w:r>
      <w:r>
        <w:rPr>
          <w:u w:val="single"/>
        </w:rPr>
        <w:t>è</w:t>
      </w:r>
      <w:r>
        <w:t xml:space="preserve"> thu</w:t>
      </w:r>
      <w:r>
        <w:t>ậ</w:t>
      </w:r>
      <w:r>
        <w:t>n b</w:t>
      </w:r>
      <w:r>
        <w:t>ạ</w:t>
      </w:r>
      <w:r>
        <w:t>n, tát c</w:t>
      </w:r>
      <w:r>
        <w:t>ạ</w:t>
      </w:r>
      <w:r>
        <w:t>n b</w:t>
      </w:r>
      <w:r>
        <w:rPr>
          <w:u w:val="single"/>
        </w:rPr>
        <w:t>ể</w:t>
      </w:r>
      <w:r>
        <w:t xml:space="preserve"> đông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Hgư</w:t>
      </w:r>
      <w:r>
        <w:rPr>
          <w:b/>
          <w:i/>
        </w:rPr>
        <w:t>ợ</w:t>
      </w:r>
      <w:r>
        <w:rPr>
          <w:b/>
          <w:i/>
        </w:rPr>
        <w:t>c - xuôi</w:t>
      </w:r>
    </w:p>
    <w:p w:rsidR="00D07C5B" w:rsidRDefault="005567F0">
      <w:pPr>
        <w:jc w:val="center"/>
      </w:pPr>
      <w:r>
        <w:rPr>
          <w:b/>
        </w:rPr>
        <w:t>NGOÀI - TRONG</w:t>
      </w:r>
    </w:p>
    <w:p w:rsidR="00D07C5B" w:rsidRDefault="005567F0">
      <w:r>
        <w:rPr>
          <w:b/>
        </w:rPr>
        <w:t>NGOÀI</w:t>
      </w:r>
      <w:r>
        <w:t xml:space="preserve"> - Không thu</w:t>
      </w:r>
      <w:r>
        <w:t>ộ</w:t>
      </w:r>
      <w:r>
        <w:t>c ph</w:t>
      </w:r>
      <w:r>
        <w:t>ạ</w:t>
      </w:r>
      <w:r>
        <w:t xml:space="preserve">m </w:t>
      </w:r>
      <w:r>
        <w:rPr>
          <w:u w:val="single"/>
        </w:rPr>
        <w:t>v</w:t>
      </w:r>
      <w:r>
        <w:t xml:space="preserve">i, </w:t>
      </w:r>
      <w:r>
        <w:rPr>
          <w:u w:val="single"/>
        </w:rPr>
        <w:t>g</w:t>
      </w:r>
      <w:r>
        <w:t>i</w:t>
      </w:r>
      <w:r>
        <w:t>ớ</w:t>
      </w:r>
      <w:r>
        <w:t>i h</w:t>
      </w:r>
      <w:r>
        <w:t>ạ</w:t>
      </w:r>
      <w:r>
        <w:t>n... v</w:t>
      </w:r>
      <w:r>
        <w:t>ố</w:t>
      </w:r>
      <w:r>
        <w:t>n đư</w:t>
      </w:r>
      <w:r>
        <w:t>ợ</w:t>
      </w:r>
      <w:r>
        <w:t>c coi là chính, là ch</w:t>
      </w:r>
      <w:r>
        <w:t>ủ</w:t>
      </w:r>
      <w:r>
        <w:t xml:space="preserve"> y</w:t>
      </w:r>
      <w:r>
        <w:t>ế</w:t>
      </w:r>
      <w:r>
        <w:t>u, là n</w:t>
      </w:r>
      <w:r>
        <w:rPr>
          <w:u w:val="single"/>
        </w:rPr>
        <w:t>ộ</w:t>
      </w:r>
      <w:r>
        <w:t>i b</w:t>
      </w:r>
      <w:r>
        <w:rPr>
          <w:u w:val="single"/>
        </w:rPr>
        <w:t>ộ</w:t>
      </w:r>
      <w:r>
        <w:t>, là đ</w:t>
      </w:r>
      <w:r>
        <w:t>ố</w:t>
      </w:r>
      <w:r>
        <w:t>i tư</w:t>
      </w:r>
      <w:r>
        <w:t>ợ</w:t>
      </w:r>
      <w:r>
        <w:t>ng xem xét. 373 tr</w:t>
      </w:r>
      <w:r>
        <w:rPr>
          <w:u w:val="single"/>
        </w:rPr>
        <w:t>o</w:t>
      </w:r>
      <w:r>
        <w:t>ng th</w:t>
      </w:r>
      <w:r>
        <w:rPr>
          <w:u w:val="single"/>
        </w:rPr>
        <w:t>ứ</w:t>
      </w:r>
      <w:r>
        <w:t>c</w:t>
      </w:r>
    </w:p>
    <w:p w:rsidR="00D07C5B" w:rsidRDefault="005567F0">
      <w:r>
        <w:rPr>
          <w:b/>
        </w:rPr>
        <w:t>TRONG</w:t>
      </w:r>
      <w:r>
        <w:t xml:space="preserve"> - Thu</w:t>
      </w:r>
      <w:r>
        <w:t>ộ</w:t>
      </w:r>
      <w:r>
        <w:t>c ph</w:t>
      </w:r>
      <w:r>
        <w:rPr>
          <w:u w:val="single"/>
        </w:rPr>
        <w:t>ạ</w:t>
      </w:r>
      <w:r>
        <w:t xml:space="preserve">m </w:t>
      </w:r>
      <w:r>
        <w:rPr>
          <w:u w:val="single"/>
        </w:rPr>
        <w:t>v</w:t>
      </w:r>
      <w:r>
        <w:t>i, gi</w:t>
      </w:r>
      <w:r>
        <w:t>ớ</w:t>
      </w:r>
      <w:r>
        <w:t>i h</w:t>
      </w:r>
      <w:r>
        <w:t>ạ</w:t>
      </w:r>
      <w:r>
        <w:t>n... v</w:t>
      </w:r>
      <w:r>
        <w:t>ố</w:t>
      </w:r>
      <w:r>
        <w:t>n đư</w:t>
      </w:r>
      <w:r>
        <w:t>ợ</w:t>
      </w:r>
      <w:r>
        <w:t>c coi là chính, là ch</w:t>
      </w:r>
      <w:r>
        <w:t>ủ</w:t>
      </w:r>
      <w:r>
        <w:t xml:space="preserve"> y</w:t>
      </w:r>
      <w:r>
        <w:t>ế</w:t>
      </w:r>
      <w:r>
        <w:t>u, là n</w:t>
      </w:r>
      <w:r>
        <w:rPr>
          <w:u w:val="single"/>
        </w:rPr>
        <w:t>ộ</w:t>
      </w:r>
      <w:r>
        <w:t>i b</w:t>
      </w:r>
      <w:r>
        <w:rPr>
          <w:u w:val="single"/>
        </w:rPr>
        <w:t>ộ</w:t>
      </w:r>
      <w:r>
        <w:t>, là đ</w:t>
      </w:r>
      <w:r>
        <w:t>ố</w:t>
      </w:r>
      <w:r>
        <w:t>i tư</w:t>
      </w:r>
      <w:r>
        <w:t>ợ</w:t>
      </w:r>
      <w:r>
        <w:t>ng xem xét.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Tài s</w:t>
      </w:r>
      <w:r>
        <w:rPr>
          <w:u w:val="single"/>
        </w:rPr>
        <w:t>ắ</w:t>
      </w:r>
      <w:r>
        <w:t xml:space="preserve">c đã vang </w:t>
      </w:r>
      <w:r>
        <w:rPr>
          <w:u w:val="single"/>
        </w:rPr>
        <w:t>l</w:t>
      </w:r>
      <w:r>
        <w:rPr>
          <w:u w:val="single"/>
        </w:rPr>
        <w:t>ừ</w:t>
      </w:r>
      <w:r>
        <w:t>ng trong nư</w:t>
      </w:r>
      <w:r>
        <w:t>ớ</w:t>
      </w:r>
      <w:r>
        <w:t>c; Bư</w:t>
      </w:r>
      <w:r>
        <w:t>ớ</w:t>
      </w:r>
      <w:r>
        <w:t xml:space="preserve">m ong càng </w:t>
      </w:r>
      <w:r>
        <w:rPr>
          <w:u w:val="single"/>
        </w:rPr>
        <w:t>x</w:t>
      </w:r>
      <w:r>
        <w:t xml:space="preserve">ao </w:t>
      </w:r>
      <w:r>
        <w:rPr>
          <w:u w:val="single"/>
        </w:rPr>
        <w:t>K</w:t>
      </w:r>
      <w:r>
        <w:rPr>
          <w:u w:val="single"/>
        </w:rPr>
        <w:t>Ố</w:t>
      </w:r>
      <w:r>
        <w:t>C ngoài hiên... . (Cung oán ngâm khúc, Nguy</w:t>
      </w:r>
      <w:r>
        <w:t>ễ</w:t>
      </w:r>
      <w:r>
        <w:t>n Gia Thi</w:t>
      </w:r>
      <w:r>
        <w:t>ề</w:t>
      </w:r>
      <w:r>
        <w:t>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Ngư</w:t>
      </w:r>
      <w:r>
        <w:t>ờ</w:t>
      </w:r>
      <w:r>
        <w:t>i qu</w:t>
      </w:r>
      <w:r>
        <w:t>ố</w:t>
      </w:r>
      <w:r>
        <w:t>c s</w:t>
      </w:r>
      <w:r>
        <w:rPr>
          <w:u w:val="single"/>
        </w:rPr>
        <w:t>ắ</w:t>
      </w:r>
      <w:r>
        <w:t>c k</w:t>
      </w:r>
      <w:r>
        <w:rPr>
          <w:u w:val="single"/>
        </w:rPr>
        <w:t>ẻ</w:t>
      </w:r>
      <w:r>
        <w:t xml:space="preserve"> th</w:t>
      </w:r>
      <w:r>
        <w:rPr>
          <w:u w:val="single"/>
        </w:rPr>
        <w:t>i</w:t>
      </w:r>
      <w:r>
        <w:t>ên tài; Tình trong như đ</w:t>
      </w:r>
      <w:r>
        <w:rPr>
          <w:u w:val="single"/>
        </w:rPr>
        <w:t>ã</w:t>
      </w:r>
      <w:r>
        <w:t xml:space="preserve"> m</w:t>
      </w:r>
      <w:r>
        <w:t>ặ</w:t>
      </w:r>
      <w:r>
        <w:t>t</w:t>
      </w:r>
      <w:r>
        <w:t xml:space="preserve"> ngoài còn </w:t>
      </w:r>
      <w:r>
        <w:rPr>
          <w:u w:val="single"/>
        </w:rPr>
        <w:t xml:space="preserve">e </w:t>
      </w:r>
      <w:r>
        <w:t>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ngo</w:t>
      </w:r>
      <w:r>
        <w:rPr>
          <w:b/>
          <w:i/>
        </w:rPr>
        <w:t>ạ</w:t>
      </w:r>
      <w:r>
        <w:rPr>
          <w:b/>
          <w:i/>
        </w:rPr>
        <w:t>i - n</w:t>
      </w:r>
      <w:r>
        <w:rPr>
          <w:b/>
          <w:i/>
        </w:rPr>
        <w:t>ộ</w:t>
      </w:r>
      <w:r>
        <w:rPr>
          <w:b/>
          <w:i/>
        </w:rPr>
        <w:t>i</w:t>
      </w:r>
    </w:p>
    <w:p w:rsidR="00D07C5B" w:rsidRDefault="005567F0">
      <w:pPr>
        <w:jc w:val="center"/>
      </w:pPr>
      <w:r>
        <w:rPr>
          <w:b/>
        </w:rPr>
        <w:t>NG</w:t>
      </w:r>
      <w:r>
        <w:rPr>
          <w:b/>
        </w:rPr>
        <w:t>Ữ</w:t>
      </w:r>
      <w:r>
        <w:rPr>
          <w:b/>
        </w:rPr>
        <w:t xml:space="preserve"> - TIN</w:t>
      </w:r>
    </w:p>
    <w:p w:rsidR="00D07C5B" w:rsidRDefault="005567F0">
      <w:r>
        <w:rPr>
          <w:b/>
        </w:rPr>
        <w:t>NG</w:t>
      </w:r>
      <w:r>
        <w:rPr>
          <w:b/>
        </w:rPr>
        <w:t>Ờ</w:t>
      </w:r>
      <w:r>
        <w:t xml:space="preserve"> - Cho là không có th</w:t>
      </w:r>
      <w:r>
        <w:rPr>
          <w:u w:val="single"/>
        </w:rPr>
        <w:t>ậ</w:t>
      </w:r>
      <w:r>
        <w:t>t, không ch</w:t>
      </w:r>
      <w:r>
        <w:t>ắ</w:t>
      </w:r>
      <w:r>
        <w:t>c ch</w:t>
      </w:r>
      <w:r>
        <w:rPr>
          <w:u w:val="single"/>
        </w:rPr>
        <w:t>ắ</w:t>
      </w:r>
      <w:r>
        <w:t>n, sai.</w:t>
      </w:r>
    </w:p>
    <w:p w:rsidR="00D07C5B" w:rsidRDefault="005567F0">
      <w:r>
        <w:rPr>
          <w:b/>
        </w:rPr>
        <w:t>TINN</w:t>
      </w:r>
      <w:r>
        <w:t xml:space="preserve"> - Cho là có th</w:t>
      </w:r>
      <w:r>
        <w:t>ậ</w:t>
      </w:r>
      <w:r>
        <w:t>t, ch</w:t>
      </w:r>
      <w:r>
        <w:rPr>
          <w:u w:val="single"/>
        </w:rPr>
        <w:t>ắ</w:t>
      </w:r>
      <w:r>
        <w:t>c ch</w:t>
      </w:r>
      <w:r>
        <w:rPr>
          <w:u w:val="single"/>
        </w:rPr>
        <w:t>ắ</w:t>
      </w:r>
      <w:r>
        <w:t>n, đúng...</w:t>
      </w:r>
    </w:p>
    <w:p w:rsidR="00D07C5B" w:rsidRDefault="005567F0">
      <w:pPr>
        <w:ind w:left="720"/>
      </w:pPr>
      <w:r>
        <w:t>Ví d</w:t>
      </w:r>
      <w:r>
        <w:t>ụ</w:t>
      </w:r>
      <w:r>
        <w:t>: M</w:t>
      </w:r>
      <w:r>
        <w:t>ấ</w:t>
      </w:r>
      <w:r>
        <w:t>t ngư</w:t>
      </w:r>
      <w:r>
        <w:t>ờ</w:t>
      </w:r>
      <w:r>
        <w:t>i còn chút c</w:t>
      </w:r>
      <w:r>
        <w:t>ủ</w:t>
      </w:r>
      <w:r>
        <w:t>a t</w:t>
      </w:r>
      <w:r>
        <w:rPr>
          <w:u w:val="single"/>
        </w:rPr>
        <w:t>i</w:t>
      </w:r>
      <w:r>
        <w:t>n; Phím đàn v</w:t>
      </w:r>
      <w:r>
        <w:t>ớ</w:t>
      </w:r>
      <w:r>
        <w:t>i m</w:t>
      </w:r>
      <w:r>
        <w:t>ả</w:t>
      </w:r>
      <w:r>
        <w:t>nh hương nguy</w:t>
      </w:r>
      <w:r>
        <w:t>ễ</w:t>
      </w:r>
      <w:r>
        <w:t>n ng</w:t>
      </w:r>
      <w:r>
        <w:rPr>
          <w:u w:val="single"/>
        </w:rPr>
        <w:t>à</w:t>
      </w:r>
      <w:r>
        <w:t>y xưa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ngh</w:t>
      </w:r>
      <w:r>
        <w:rPr>
          <w:b/>
          <w:i/>
        </w:rPr>
        <w:t>ỉ</w:t>
      </w:r>
      <w:r>
        <w:rPr>
          <w:b/>
          <w:i/>
        </w:rPr>
        <w:t xml:space="preserve"> - tin</w:t>
      </w:r>
    </w:p>
    <w:p w:rsidR="00D07C5B" w:rsidRDefault="005567F0">
      <w:pPr>
        <w:ind w:left="720"/>
      </w:pPr>
      <w:r>
        <w:t>Ví d</w:t>
      </w:r>
      <w:r>
        <w:t>ụ</w:t>
      </w:r>
      <w:r>
        <w:t>: Tính ra m</w:t>
      </w:r>
      <w:r>
        <w:t>ớ</w:t>
      </w:r>
      <w:r>
        <w:t>i r</w:t>
      </w:r>
      <w:r>
        <w:rPr>
          <w:u w:val="single"/>
        </w:rPr>
        <w:t>ỉ</w:t>
      </w:r>
      <w:r>
        <w:t xml:space="preserve"> càng chàng; Nghe l</w:t>
      </w:r>
      <w:r>
        <w:t>ờ</w:t>
      </w:r>
      <w:r>
        <w:t>i chàng cũng hai đư</w:t>
      </w:r>
      <w:r>
        <w:rPr>
          <w:u w:val="single"/>
        </w:rPr>
        <w:t>ờ</w:t>
      </w:r>
      <w:r>
        <w:t>ng tin ngh</w:t>
      </w:r>
      <w:r>
        <w:t>ỉ</w:t>
      </w:r>
      <w:r>
        <w:t xml:space="preserve">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NG</w:t>
      </w:r>
      <w:r>
        <w:rPr>
          <w:b/>
        </w:rPr>
        <w:t>Ủ</w:t>
      </w:r>
      <w:r>
        <w:rPr>
          <w:b/>
        </w:rPr>
        <w:t xml:space="preserve"> - TH</w:t>
      </w:r>
      <w:r>
        <w:rPr>
          <w:b/>
        </w:rPr>
        <w:t>Ứ</w:t>
      </w:r>
      <w:r>
        <w:rPr>
          <w:b/>
        </w:rPr>
        <w:t>C</w:t>
      </w:r>
    </w:p>
    <w:p w:rsidR="00D07C5B" w:rsidRDefault="005567F0">
      <w:r>
        <w:rPr>
          <w:b/>
        </w:rPr>
        <w:lastRenderedPageBreak/>
        <w:t>NG</w:t>
      </w:r>
      <w:r>
        <w:rPr>
          <w:b/>
        </w:rPr>
        <w:t>Ủ</w:t>
      </w:r>
      <w:r>
        <w:t xml:space="preserve"> -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cơ th</w:t>
      </w:r>
      <w:r>
        <w:t>ể</w:t>
      </w:r>
      <w:r>
        <w:t xml:space="preserve"> đư</w:t>
      </w:r>
      <w:r>
        <w:t>ợ</w:t>
      </w:r>
      <w:r>
        <w:t>c ngh</w:t>
      </w:r>
      <w:r>
        <w:t>ỉ</w:t>
      </w:r>
      <w:r>
        <w:t xml:space="preserve"> ngơi, t</w:t>
      </w:r>
      <w:r>
        <w:t>ạ</w:t>
      </w:r>
      <w:r>
        <w:t>m th</w:t>
      </w:r>
      <w:r>
        <w:t>ờ</w:t>
      </w:r>
      <w:r>
        <w:t>i m</w:t>
      </w:r>
      <w:r>
        <w:t>ấ</w:t>
      </w:r>
      <w:r>
        <w:t>t</w:t>
      </w:r>
      <w:r>
        <w:rPr>
          <w:u w:val="single"/>
        </w:rPr>
        <w:t xml:space="preserve"> ý</w:t>
      </w:r>
      <w:r>
        <w:t xml:space="preserve"> th</w:t>
      </w:r>
      <w:r>
        <w:t>ứ</w:t>
      </w:r>
      <w:r>
        <w:t>c và c</w:t>
      </w:r>
      <w:r>
        <w:t>ả</w:t>
      </w:r>
      <w:r>
        <w:t>m giác, m</w:t>
      </w:r>
      <w:r>
        <w:t>ắ</w:t>
      </w:r>
      <w:r>
        <w:t>t thư</w:t>
      </w:r>
      <w:r>
        <w:t>ờ</w:t>
      </w:r>
      <w:r>
        <w:t>ng nh</w:t>
      </w:r>
      <w:r>
        <w:t>ắ</w:t>
      </w:r>
      <w:r>
        <w:t>m.</w:t>
      </w:r>
    </w:p>
    <w:p w:rsidR="00D07C5B" w:rsidRDefault="005567F0">
      <w:pPr>
        <w:ind w:left="720"/>
      </w:pPr>
      <w:r>
        <w:t>Ví d</w:t>
      </w:r>
      <w:r>
        <w:t>ụ</w:t>
      </w:r>
      <w:r>
        <w:t>: C</w:t>
      </w:r>
      <w:r>
        <w:t>ả</w:t>
      </w:r>
      <w:r>
        <w:t>nh khuya như v</w:t>
      </w:r>
      <w:r>
        <w:rPr>
          <w:u w:val="single"/>
        </w:rPr>
        <w:t>ẽ</w:t>
      </w:r>
      <w:r>
        <w:t>, ngư</w:t>
      </w:r>
      <w:r>
        <w:t>ờ</w:t>
      </w:r>
      <w:r>
        <w:t>i chưa ng</w:t>
      </w:r>
      <w:r>
        <w:t>ủ</w:t>
      </w:r>
      <w:r>
        <w:t>; Chưa ng</w:t>
      </w:r>
      <w:r>
        <w:t>ủ</w:t>
      </w:r>
      <w:r>
        <w:t xml:space="preserve"> vì lo n</w:t>
      </w:r>
      <w:r>
        <w:rPr>
          <w:u w:val="single"/>
        </w:rPr>
        <w:t>ỗ</w:t>
      </w:r>
      <w:r>
        <w:t>i nư</w:t>
      </w:r>
      <w:r>
        <w:t>ớ</w:t>
      </w:r>
      <w:r>
        <w:t>c nhà . (C</w:t>
      </w:r>
      <w:r>
        <w:t>ả</w:t>
      </w:r>
      <w:r>
        <w:t>nh khuya, H</w:t>
      </w:r>
      <w:r>
        <w:t>ồ</w:t>
      </w:r>
      <w:r>
        <w:t xml:space="preserve"> Chí Minh)</w:t>
      </w:r>
    </w:p>
    <w:p w:rsidR="00D07C5B" w:rsidRDefault="005567F0">
      <w:r>
        <w:rPr>
          <w:b/>
        </w:rPr>
        <w:t>TH</w:t>
      </w:r>
      <w:r>
        <w:rPr>
          <w:b/>
        </w:rPr>
        <w:t>Ứ</w:t>
      </w:r>
      <w:r>
        <w:rPr>
          <w:b/>
        </w:rPr>
        <w:t>C</w:t>
      </w:r>
      <w:r>
        <w:t xml:space="preserve"> - </w:t>
      </w:r>
      <w:r>
        <w:rPr>
          <w:u w:val="single"/>
        </w:rPr>
        <w:t>Ổ</w:t>
      </w:r>
      <w:r>
        <w:t xml:space="preserve"> tr</w:t>
      </w:r>
      <w:r>
        <w:t>ạ</w:t>
      </w:r>
      <w:r>
        <w:t>ng thái cơ th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ng, c</w:t>
      </w:r>
      <w:r>
        <w:rPr>
          <w:u w:val="single"/>
        </w:rPr>
        <w:t>ó ý</w:t>
      </w:r>
      <w:r>
        <w:t xml:space="preserve"> th</w:t>
      </w:r>
      <w:r>
        <w:t>ứ</w:t>
      </w:r>
      <w:r>
        <w:t xml:space="preserve">c </w:t>
      </w:r>
      <w:r>
        <w:rPr>
          <w:u w:val="single"/>
        </w:rPr>
        <w:t>v</w:t>
      </w:r>
      <w:r>
        <w:t>à c</w:t>
      </w:r>
      <w:r>
        <w:t>ả</w:t>
      </w:r>
      <w:r>
        <w:t>m giác.</w:t>
      </w:r>
    </w:p>
    <w:p w:rsidR="00D07C5B" w:rsidRDefault="005567F0">
      <w:pPr>
        <w:ind w:left="720"/>
      </w:pPr>
      <w:r>
        <w:t>Ví d</w:t>
      </w:r>
      <w:r>
        <w:t>ụ</w:t>
      </w:r>
      <w:r>
        <w:t>: Ch</w:t>
      </w:r>
      <w:r>
        <w:rPr>
          <w:u w:val="single"/>
        </w:rPr>
        <w:t>ú</w:t>
      </w:r>
      <w:r>
        <w:t xml:space="preserve"> c</w:t>
      </w:r>
      <w:r>
        <w:rPr>
          <w:u w:val="single"/>
        </w:rPr>
        <w:t>ứ</w:t>
      </w:r>
      <w:r>
        <w:t xml:space="preserve"> vi</w:t>
      </w:r>
      <w:r>
        <w:t>ệ</w:t>
      </w:r>
      <w:r>
        <w:t>c ng</w:t>
      </w:r>
      <w:r>
        <w:t>ủ</w:t>
      </w:r>
      <w:r>
        <w:t xml:space="preserve"> ngon; Ngày mai đi đánh gi</w:t>
      </w:r>
      <w:r>
        <w:t>ặ</w:t>
      </w:r>
      <w:r>
        <w:t xml:space="preserve">c; </w:t>
      </w:r>
      <w:r>
        <w:rPr>
          <w:u w:val="single"/>
        </w:rPr>
        <w:t>B</w:t>
      </w:r>
      <w:r>
        <w:t>ác th</w:t>
      </w:r>
      <w:r>
        <w:t>ứ</w:t>
      </w:r>
      <w:r>
        <w:t>c thì m</w:t>
      </w:r>
      <w:r>
        <w:t>ặ</w:t>
      </w:r>
      <w:r>
        <w:t>c Bác; Bác ng</w:t>
      </w:r>
      <w:r>
        <w:t>ủ</w:t>
      </w:r>
      <w:r>
        <w:t xml:space="preserve"> không </w:t>
      </w:r>
      <w:r>
        <w:rPr>
          <w:u w:val="single"/>
        </w:rPr>
        <w:t>y</w:t>
      </w:r>
      <w:r>
        <w:t>ên lòng . (Đ</w:t>
      </w:r>
      <w:r>
        <w:t>êm nay Bác không ng</w:t>
      </w:r>
      <w:r>
        <w:t>ả</w:t>
      </w:r>
      <w:r>
        <w:t>, Minh Hu</w:t>
      </w:r>
      <w:r>
        <w:t>ệ</w:t>
      </w:r>
      <w:r>
        <w:t>) n</w:t>
      </w:r>
      <w:r>
        <w:rPr>
          <w:u w:val="single"/>
        </w:rPr>
        <w:t>g</w:t>
      </w:r>
      <w:r>
        <w:t>ử</w:t>
      </w:r>
      <w:r>
        <w:t xml:space="preserve">a </w:t>
      </w:r>
      <w:r>
        <w:rPr>
          <w:u w:val="single"/>
        </w:rPr>
        <w:t>|</w:t>
      </w:r>
      <w:r>
        <w:t xml:space="preserve"> quên 374</w:t>
      </w:r>
    </w:p>
    <w:p w:rsidR="00D07C5B" w:rsidRDefault="005567F0">
      <w:pPr>
        <w:jc w:val="center"/>
      </w:pPr>
      <w:r>
        <w:rPr>
          <w:b/>
        </w:rPr>
        <w:t>NG</w:t>
      </w:r>
      <w:r>
        <w:rPr>
          <w:b/>
        </w:rPr>
        <w:t>Ử</w:t>
      </w:r>
      <w:r>
        <w:rPr>
          <w:b/>
        </w:rPr>
        <w:t>A - S</w:t>
      </w:r>
      <w:r>
        <w:rPr>
          <w:b/>
        </w:rPr>
        <w:t>Ấ</w:t>
      </w:r>
      <w:r>
        <w:rPr>
          <w:b/>
        </w:rPr>
        <w:t>P</w:t>
      </w:r>
    </w:p>
    <w:p w:rsidR="00D07C5B" w:rsidRDefault="005567F0">
      <w:r>
        <w:rPr>
          <w:b/>
        </w:rPr>
        <w:t>NG</w:t>
      </w:r>
      <w:r>
        <w:rPr>
          <w:b/>
        </w:rPr>
        <w:t>Ử</w:t>
      </w:r>
      <w:r>
        <w:rPr>
          <w:b/>
        </w:rPr>
        <w:t>A</w:t>
      </w:r>
      <w:r>
        <w:t xml:space="preserve"> - Có ph</w:t>
      </w:r>
      <w:r>
        <w:t>ầ</w:t>
      </w:r>
      <w:r>
        <w:t xml:space="preserve">n </w:t>
      </w:r>
      <w:r>
        <w:rPr>
          <w:u w:val="single"/>
        </w:rPr>
        <w:t>b</w:t>
      </w:r>
      <w:r>
        <w:rPr>
          <w:u w:val="single"/>
        </w:rPr>
        <w:t>ụ</w:t>
      </w:r>
      <w:r>
        <w:t>ng, ph</w:t>
      </w:r>
      <w:r>
        <w:t>ầ</w:t>
      </w:r>
      <w:r>
        <w:t>n m</w:t>
      </w:r>
      <w:r>
        <w:t>ặ</w:t>
      </w:r>
      <w:r>
        <w:t xml:space="preserve">t...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hư</w:t>
      </w:r>
      <w:r>
        <w:t>ớ</w:t>
      </w:r>
      <w:r>
        <w:t>ng lên m</w:t>
      </w:r>
      <w:r>
        <w:t>ặ</w:t>
      </w:r>
      <w:r>
        <w:t>t tr</w:t>
      </w:r>
      <w:r>
        <w:t>ờ</w:t>
      </w:r>
      <w:r>
        <w:t>i, ph</w:t>
      </w:r>
      <w:r>
        <w:t>ầ</w:t>
      </w:r>
      <w:r>
        <w:t>n gáy và lưng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bên dư</w:t>
      </w:r>
      <w:r>
        <w:t>ớ</w:t>
      </w:r>
      <w:r>
        <w:t>i.</w:t>
      </w:r>
    </w:p>
    <w:p w:rsidR="00D07C5B" w:rsidRDefault="005567F0">
      <w:r>
        <w:rPr>
          <w:b/>
        </w:rPr>
        <w:t>S</w:t>
      </w:r>
      <w:r>
        <w:rPr>
          <w:b/>
        </w:rPr>
        <w:t>Ấ</w:t>
      </w:r>
      <w:r>
        <w:rPr>
          <w:b/>
        </w:rPr>
        <w:t>P</w:t>
      </w:r>
      <w:r>
        <w:t xml:space="preserve"> - Có ph</w:t>
      </w:r>
      <w:r>
        <w:t>ầ</w:t>
      </w:r>
      <w:r>
        <w:t xml:space="preserve">n </w:t>
      </w:r>
      <w:r>
        <w:rPr>
          <w:u w:val="single"/>
        </w:rPr>
        <w:t>b</w:t>
      </w:r>
      <w:r>
        <w:rPr>
          <w:u w:val="single"/>
        </w:rPr>
        <w:t>ụ</w:t>
      </w:r>
      <w:r>
        <w:t>ng, ph</w:t>
      </w:r>
      <w:r>
        <w:t>ầ</w:t>
      </w:r>
      <w:r>
        <w:t>n m</w:t>
      </w:r>
      <w:r>
        <w:t>ặ</w:t>
      </w:r>
      <w:r>
        <w:t xml:space="preserve">t... </w:t>
      </w:r>
      <w:r>
        <w:rPr>
          <w:u w:val="single"/>
        </w:rPr>
        <w:t>ở</w:t>
      </w:r>
      <w:r>
        <w:t xml:space="preserve"> tr</w:t>
      </w:r>
      <w:r>
        <w:t>ạ</w:t>
      </w:r>
      <w:r>
        <w:t>ng thái hư</w:t>
      </w:r>
      <w:r>
        <w:t>ớ</w:t>
      </w:r>
      <w:r>
        <w:t>ng xu</w:t>
      </w:r>
      <w:r>
        <w:t>ố</w:t>
      </w:r>
      <w:r>
        <w:t>ng đ</w:t>
      </w:r>
      <w:r>
        <w:t>ấ</w:t>
      </w:r>
      <w:r>
        <w:t>t, ph</w:t>
      </w:r>
      <w:r>
        <w:t>ầ</w:t>
      </w:r>
      <w:r>
        <w:t>n gáy và lưng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bên trên.</w:t>
      </w:r>
    </w:p>
    <w:p w:rsidR="00D07C5B" w:rsidRDefault="005567F0">
      <w:pPr>
        <w:ind w:left="720"/>
      </w:pPr>
      <w:r>
        <w:t>Ví d</w:t>
      </w:r>
      <w:r>
        <w:t>ụ</w:t>
      </w:r>
      <w:r>
        <w:t>: Th</w:t>
      </w:r>
      <w:r>
        <w:t>ế</w:t>
      </w:r>
      <w:r>
        <w:t xml:space="preserve"> </w:t>
      </w:r>
      <w:r>
        <w:t>là h</w:t>
      </w:r>
      <w:r>
        <w:rPr>
          <w:u w:val="single"/>
        </w:rPr>
        <w:t>ắ</w:t>
      </w:r>
      <w:r>
        <w:t>n t</w:t>
      </w:r>
      <w:r>
        <w:rPr>
          <w:u w:val="single"/>
        </w:rPr>
        <w:t>ú</w:t>
      </w:r>
      <w:r>
        <w:t>m đ</w:t>
      </w:r>
      <w:r>
        <w:t>ầ</w:t>
      </w:r>
      <w:r>
        <w:t>u th</w:t>
      </w:r>
      <w:r>
        <w:t>ừ</w:t>
      </w:r>
      <w:r>
        <w:t>ng đ</w:t>
      </w:r>
      <w:r>
        <w:t>ẩ</w:t>
      </w:r>
      <w:r>
        <w:t>y s</w:t>
      </w:r>
      <w:r>
        <w:rPr>
          <w:u w:val="single"/>
        </w:rPr>
        <w:t>ấ</w:t>
      </w:r>
      <w:r>
        <w:t>p đ</w:t>
      </w:r>
      <w:r>
        <w:t>ấ</w:t>
      </w:r>
      <w:r>
        <w:t>y ng</w:t>
      </w:r>
      <w:r>
        <w:rPr>
          <w:u w:val="single"/>
        </w:rPr>
        <w:t>ử</w:t>
      </w:r>
      <w:r>
        <w:t>a ch</w:t>
      </w:r>
      <w:r>
        <w:t>ị</w:t>
      </w:r>
      <w:r>
        <w:t xml:space="preserve"> D</w:t>
      </w:r>
      <w:r>
        <w:t>ậ</w:t>
      </w:r>
      <w:r>
        <w:t>u xu</w:t>
      </w:r>
      <w:r>
        <w:t>ố</w:t>
      </w:r>
      <w:r>
        <w:t>n</w:t>
      </w:r>
      <w:r>
        <w:rPr>
          <w:u w:val="single"/>
        </w:rPr>
        <w:t>g</w:t>
      </w:r>
      <w:r>
        <w:t xml:space="preserve"> thêm . (T</w:t>
      </w:r>
      <w:r>
        <w:t>ắ</w:t>
      </w:r>
      <w:r>
        <w:t>t đèn, Ngô T</w:t>
      </w:r>
      <w:r>
        <w:t>ấ</w:t>
      </w:r>
      <w:r>
        <w:t>t T</w:t>
      </w:r>
      <w:r>
        <w:t>ố</w:t>
      </w:r>
      <w:r>
        <w:t>)</w:t>
      </w:r>
    </w:p>
    <w:p w:rsidR="00D07C5B" w:rsidRDefault="005567F0">
      <w:pPr>
        <w:jc w:val="center"/>
      </w:pPr>
      <w:r>
        <w:rPr>
          <w:b/>
        </w:rPr>
        <w:t>NGƯ</w:t>
      </w:r>
      <w:r>
        <w:rPr>
          <w:b/>
        </w:rPr>
        <w:t>Ợ</w:t>
      </w:r>
      <w:r>
        <w:rPr>
          <w:b/>
        </w:rPr>
        <w:t>C - XUÔI</w:t>
      </w:r>
    </w:p>
    <w:p w:rsidR="00D07C5B" w:rsidRDefault="005567F0">
      <w:r>
        <w:rPr>
          <w:b/>
        </w:rPr>
        <w:t>NGƯ</w:t>
      </w:r>
      <w:r>
        <w:rPr>
          <w:b/>
        </w:rPr>
        <w:t>Ợ</w:t>
      </w:r>
      <w:r>
        <w:rPr>
          <w:b/>
        </w:rPr>
        <w:t>C</w:t>
      </w:r>
      <w:r>
        <w:t xml:space="preserve"> - Không thu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u, hư</w:t>
      </w:r>
      <w:r>
        <w:rPr>
          <w:u w:val="single"/>
        </w:rPr>
        <w:t>ớ</w:t>
      </w:r>
      <w:r>
        <w:t>ng, tr</w:t>
      </w:r>
      <w:r>
        <w:rPr>
          <w:u w:val="single"/>
        </w:rPr>
        <w:t>ậ</w:t>
      </w:r>
      <w:r>
        <w:t>t t</w:t>
      </w:r>
      <w:r>
        <w:t>ự</w:t>
      </w:r>
      <w:r>
        <w:t>... đư</w:t>
      </w:r>
      <w:r>
        <w:t>ợ</w:t>
      </w:r>
      <w:r>
        <w:t>c coi l</w:t>
      </w:r>
      <w:r>
        <w:rPr>
          <w:u w:val="single"/>
        </w:rPr>
        <w:t>à</w:t>
      </w:r>
      <w:r>
        <w:t xml:space="preserve"> th</w:t>
      </w:r>
      <w:r>
        <w:rPr>
          <w:u w:val="single"/>
        </w:rPr>
        <w:t>ô</w:t>
      </w:r>
      <w:r>
        <w:t>ng thư</w:t>
      </w:r>
      <w:r>
        <w:t>ờ</w:t>
      </w:r>
      <w:r>
        <w:t>ng.</w:t>
      </w:r>
    </w:p>
    <w:p w:rsidR="00D07C5B" w:rsidRDefault="005567F0">
      <w:r>
        <w:rPr>
          <w:b/>
        </w:rPr>
        <w:t>XUÔI</w:t>
      </w:r>
      <w:r>
        <w:t xml:space="preserve"> - Thu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u, hư</w:t>
      </w:r>
      <w:r>
        <w:t>ớ</w:t>
      </w:r>
      <w:r>
        <w:t>ng, tr</w:t>
      </w:r>
      <w:r>
        <w:rPr>
          <w:u w:val="single"/>
        </w:rPr>
        <w:t>ậ</w:t>
      </w:r>
      <w:r>
        <w:t>t t</w:t>
      </w:r>
      <w:r>
        <w:rPr>
          <w:u w:val="single"/>
        </w:rPr>
        <w:t>ự</w:t>
      </w:r>
      <w:r>
        <w:t xml:space="preserve"> đư</w:t>
      </w:r>
      <w:r>
        <w:t>ợ</w:t>
      </w:r>
      <w:r>
        <w:t>c coi là thông thư</w:t>
      </w:r>
      <w:r>
        <w:t>ờ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 : Dù ai đi ngư</w:t>
      </w:r>
      <w:r>
        <w:t>ợ</w:t>
      </w:r>
      <w:r>
        <w:t>c v</w:t>
      </w:r>
      <w:r>
        <w:t>ề</w:t>
      </w:r>
      <w:r>
        <w:t xml:space="preserve"> xuôi; Nh</w:t>
      </w:r>
      <w:r>
        <w:rPr>
          <w:u w:val="single"/>
        </w:rPr>
        <w:t>ớ</w:t>
      </w:r>
      <w:r>
        <w:t xml:space="preserve"> ngày gi</w:t>
      </w:r>
      <w:r>
        <w:rPr>
          <w:u w:val="single"/>
        </w:rPr>
        <w:t>ỗ</w:t>
      </w:r>
      <w:r>
        <w:t xml:space="preserve"> t</w:t>
      </w:r>
      <w:r>
        <w:t>ổ</w:t>
      </w:r>
      <w:r>
        <w:t xml:space="preserve"> mông mư</w:t>
      </w:r>
      <w:r>
        <w:t>ờ</w:t>
      </w:r>
      <w:r>
        <w:t>i tháng ba . (Ca dao)</w:t>
      </w:r>
    </w:p>
    <w:p w:rsidR="00D07C5B" w:rsidRDefault="005567F0">
      <w:pPr>
        <w:ind w:left="720"/>
      </w:pPr>
      <w:r>
        <w:t>Ví d</w:t>
      </w:r>
      <w:r>
        <w:rPr>
          <w:u w:val="single"/>
        </w:rPr>
        <w:t>ụ</w:t>
      </w:r>
      <w:r>
        <w:rPr>
          <w:u w:val="single"/>
        </w:rPr>
        <w:t xml:space="preserve"> </w:t>
      </w:r>
      <w:r>
        <w:rPr>
          <w:u w:val="single"/>
        </w:rPr>
        <w:t>ề</w:t>
      </w:r>
      <w:r>
        <w:t>; Tr</w:t>
      </w:r>
      <w:r>
        <w:t>ố</w:t>
      </w:r>
      <w:r>
        <w:t>ng đánh xuôi, kèn th</w:t>
      </w:r>
      <w:r>
        <w:t>ổ</w:t>
      </w:r>
      <w:r>
        <w:t>i ngư</w:t>
      </w:r>
      <w:r>
        <w:t>ợ</w:t>
      </w:r>
      <w:r>
        <w:t>c . (Thành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ngh</w:t>
      </w:r>
      <w:r>
        <w:rPr>
          <w:b/>
          <w:i/>
        </w:rPr>
        <w:t>ị</w:t>
      </w:r>
      <w:r>
        <w:rPr>
          <w:b/>
          <w:i/>
        </w:rPr>
        <w:t>ch - thu</w:t>
      </w:r>
      <w:r>
        <w:rPr>
          <w:b/>
          <w:i/>
        </w:rPr>
        <w:t>ậ</w:t>
      </w:r>
      <w:r>
        <w:rPr>
          <w:b/>
          <w:i/>
        </w:rPr>
        <w:t>n</w:t>
      </w:r>
    </w:p>
    <w:p w:rsidR="00D07C5B" w:rsidRDefault="005567F0">
      <w:pPr>
        <w:jc w:val="center"/>
      </w:pPr>
      <w:r>
        <w:rPr>
          <w:b/>
        </w:rPr>
        <w:t>NH</w:t>
      </w:r>
      <w:r>
        <w:rPr>
          <w:b/>
        </w:rPr>
        <w:t>Ứ</w:t>
      </w:r>
      <w:r>
        <w:rPr>
          <w:b/>
        </w:rPr>
        <w:t xml:space="preserve"> - QUÊN</w:t>
      </w:r>
    </w:p>
    <w:p w:rsidR="00D07C5B" w:rsidRDefault="005567F0">
      <w:r>
        <w:rPr>
          <w:b/>
        </w:rPr>
        <w:t>NH</w:t>
      </w:r>
      <w:r>
        <w:rPr>
          <w:b/>
        </w:rPr>
        <w:t>Ớ</w:t>
      </w:r>
      <w:r>
        <w:t xml:space="preserve"> - Gi</w:t>
      </w:r>
      <w:r>
        <w:rPr>
          <w:u w:val="single"/>
        </w:rPr>
        <w:t>ữ</w:t>
      </w:r>
      <w:r>
        <w:t xml:space="preserve"> đư</w:t>
      </w:r>
      <w:r>
        <w:t>ợ</w:t>
      </w:r>
      <w:r>
        <w:t>c, ghi đư</w:t>
      </w:r>
      <w:r>
        <w:t>ợ</w:t>
      </w:r>
      <w:r>
        <w:t>c trong đ</w:t>
      </w:r>
      <w:r>
        <w:t>ầ</w:t>
      </w:r>
      <w:r>
        <w:t xml:space="preserve">u </w:t>
      </w:r>
      <w:r>
        <w:rPr>
          <w:u w:val="single"/>
        </w:rPr>
        <w:t>ó</w:t>
      </w:r>
      <w:r>
        <w:t>c ho</w:t>
      </w:r>
      <w:r>
        <w:t>ặ</w:t>
      </w:r>
      <w:r>
        <w:t>c tình c</w:t>
      </w:r>
      <w:r>
        <w:t>ả</w:t>
      </w:r>
      <w:r>
        <w:t xml:space="preserve">m. Ví </w:t>
      </w:r>
      <w:r>
        <w:rPr>
          <w:u w:val="single"/>
        </w:rPr>
        <w:t>đ</w:t>
      </w:r>
      <w:r>
        <w:rPr>
          <w:u w:val="single"/>
        </w:rPr>
        <w:t>ự</w:t>
      </w:r>
      <w:r>
        <w:t xml:space="preserve"> </w:t>
      </w:r>
      <w:r>
        <w:rPr>
          <w:u w:val="single"/>
        </w:rPr>
        <w:t>F</w:t>
      </w:r>
      <w:r>
        <w:t xml:space="preserve"> S</w:t>
      </w:r>
      <w:r>
        <w:rPr>
          <w:u w:val="single"/>
        </w:rPr>
        <w:t>ô</w:t>
      </w:r>
      <w:r>
        <w:t>ng mã xa r</w:t>
      </w:r>
      <w:r>
        <w:t>ồ</w:t>
      </w:r>
      <w:r>
        <w:t>i Tây ti</w:t>
      </w:r>
      <w:r>
        <w:t>ế</w:t>
      </w:r>
      <w:r>
        <w:t xml:space="preserve">n </w:t>
      </w:r>
      <w:r>
        <w:rPr>
          <w:u w:val="single"/>
        </w:rPr>
        <w:t>ơ</w:t>
      </w:r>
      <w:r>
        <w:t>i; Nh</w:t>
      </w:r>
      <w:r>
        <w:rPr>
          <w:u w:val="single"/>
        </w:rPr>
        <w:t>ớ</w:t>
      </w:r>
      <w:r>
        <w:t xml:space="preserve"> v</w:t>
      </w:r>
      <w:r>
        <w:t>ề</w:t>
      </w:r>
      <w:r>
        <w:t xml:space="preserve"> r</w:t>
      </w:r>
      <w:r>
        <w:t>ừ</w:t>
      </w:r>
      <w:r>
        <w:t>ng n</w:t>
      </w:r>
      <w:r>
        <w:rPr>
          <w:u w:val="single"/>
        </w:rPr>
        <w:t>ú</w:t>
      </w:r>
      <w:r>
        <w:t>i nh</w:t>
      </w:r>
      <w:r>
        <w:rPr>
          <w:u w:val="single"/>
        </w:rPr>
        <w:t>ớ</w:t>
      </w:r>
      <w:r>
        <w:t xml:space="preserve"> chơi v</w:t>
      </w:r>
      <w:r>
        <w:rPr>
          <w:u w:val="single"/>
        </w:rPr>
        <w:t>ơ</w:t>
      </w:r>
      <w:r>
        <w:t>i . (Tây ti</w:t>
      </w:r>
      <w:r>
        <w:t>ế</w:t>
      </w:r>
      <w:r>
        <w:t>n, Quang Dũng) ví d</w:t>
      </w:r>
      <w:r>
        <w:t>ụ</w:t>
      </w:r>
      <w:r>
        <w:t xml:space="preserve">2: </w:t>
      </w:r>
      <w:r>
        <w:t>Ở</w:t>
      </w:r>
      <w:r>
        <w:t xml:space="preserve"> nhà m</w:t>
      </w:r>
      <w:r>
        <w:rPr>
          <w:u w:val="single"/>
        </w:rPr>
        <w:t>ẹ</w:t>
      </w:r>
      <w:r>
        <w:t xml:space="preserve"> nh</w:t>
      </w:r>
      <w:r>
        <w:rPr>
          <w:u w:val="single"/>
        </w:rPr>
        <w:t>ớ</w:t>
      </w:r>
      <w:r>
        <w:t xml:space="preserve"> </w:t>
      </w:r>
      <w:r>
        <w:rPr>
          <w:u w:val="single"/>
        </w:rPr>
        <w:t>s</w:t>
      </w:r>
      <w:r>
        <w:t>m thương; Ba gian tr</w:t>
      </w:r>
      <w:r>
        <w:t>ố</w:t>
      </w:r>
      <w:r>
        <w:t>ng m</w:t>
      </w:r>
      <w:r>
        <w:t>ộ</w:t>
      </w:r>
      <w:r>
        <w:t>t m</w:t>
      </w:r>
      <w:r>
        <w:t>ả</w:t>
      </w:r>
      <w:r>
        <w:t>nh v</w:t>
      </w:r>
      <w:r>
        <w:rPr>
          <w:u w:val="single"/>
        </w:rPr>
        <w:t>ư</w:t>
      </w:r>
      <w:r>
        <w:rPr>
          <w:u w:val="single"/>
        </w:rPr>
        <w:t>ờ</w:t>
      </w:r>
      <w:r>
        <w:t>n xác x</w:t>
      </w:r>
      <w:r>
        <w:rPr>
          <w:u w:val="single"/>
        </w:rPr>
        <w:t>ơ</w:t>
      </w:r>
      <w:r>
        <w:t xml:space="preserve"> (L</w:t>
      </w:r>
      <w:r>
        <w:rPr>
          <w:u w:val="single"/>
        </w:rPr>
        <w:t>ỡ</w:t>
      </w:r>
      <w:r>
        <w:t xml:space="preserve"> bư</w:t>
      </w:r>
      <w:r>
        <w:t>ớ</w:t>
      </w:r>
      <w:r>
        <w:t>c sang ngan</w:t>
      </w:r>
      <w:r>
        <w:rPr>
          <w:color w:val="FF0000"/>
        </w:rPr>
        <w:t>*</w:t>
      </w:r>
      <w:r>
        <w:t>, N</w:t>
      </w:r>
      <w:r>
        <w:rPr>
          <w:u w:val="single"/>
        </w:rPr>
        <w:t>g</w:t>
      </w:r>
      <w:r>
        <w:t>uy</w:t>
      </w:r>
      <w:r>
        <w:t>ễ</w:t>
      </w:r>
      <w:r>
        <w:t>n | Bính).</w:t>
      </w:r>
    </w:p>
    <w:p w:rsidR="00D07C5B" w:rsidRDefault="005567F0">
      <w:r>
        <w:rPr>
          <w:b/>
        </w:rPr>
        <w:t>QUÊN</w:t>
      </w:r>
      <w:r>
        <w:t xml:space="preserve"> - Không còn gi</w:t>
      </w:r>
      <w:r>
        <w:rPr>
          <w:u w:val="single"/>
        </w:rPr>
        <w:t>ữ</w:t>
      </w:r>
      <w:r>
        <w:t xml:space="preserve"> đư</w:t>
      </w:r>
      <w:r>
        <w:t>ợ</w:t>
      </w:r>
      <w:r>
        <w:t>c, ghi đư</w:t>
      </w:r>
      <w:r>
        <w:t>ợ</w:t>
      </w:r>
      <w:r>
        <w:t>c trong đ</w:t>
      </w:r>
      <w:r>
        <w:t>ầ</w:t>
      </w:r>
      <w:r>
        <w:t xml:space="preserve">u </w:t>
      </w:r>
      <w:r>
        <w:rPr>
          <w:u w:val="single"/>
        </w:rPr>
        <w:t>ó</w:t>
      </w:r>
      <w:r>
        <w:t>c ho</w:t>
      </w:r>
      <w:r>
        <w:t>ặ</w:t>
      </w:r>
      <w:r>
        <w:t>c tình c</w:t>
      </w:r>
      <w:r>
        <w:t>ả</w:t>
      </w:r>
      <w:r>
        <w:t>m.</w:t>
      </w:r>
    </w:p>
    <w:p w:rsidR="00D07C5B" w:rsidRDefault="005567F0">
      <w:pPr>
        <w:ind w:left="720"/>
      </w:pPr>
      <w:r>
        <w:t>Ví d</w:t>
      </w:r>
      <w:r>
        <w:t>ụ</w:t>
      </w:r>
      <w:r>
        <w:t>: D</w:t>
      </w:r>
      <w:r>
        <w:rPr>
          <w:u w:val="single"/>
        </w:rPr>
        <w:t>ù</w:t>
      </w:r>
      <w:r>
        <w:t xml:space="preserve"> em n</w:t>
      </w:r>
      <w:r>
        <w:rPr>
          <w:u w:val="single"/>
        </w:rPr>
        <w:t>ê</w:t>
      </w:r>
      <w:r>
        <w:t>n v</w:t>
      </w:r>
      <w:r>
        <w:t>ợ</w:t>
      </w:r>
      <w:r>
        <w:t xml:space="preserve"> nên </w:t>
      </w:r>
      <w:r>
        <w:rPr>
          <w:u w:val="single"/>
        </w:rPr>
        <w:t>c</w:t>
      </w:r>
      <w:r>
        <w:t xml:space="preserve">hông; </w:t>
      </w:r>
      <w:r>
        <w:rPr>
          <w:u w:val="single"/>
        </w:rPr>
        <w:t>X</w:t>
      </w:r>
      <w:r>
        <w:t>ói ngư</w:t>
      </w:r>
      <w:r>
        <w:t>ờ</w:t>
      </w:r>
      <w:r>
        <w:t>i m</w:t>
      </w:r>
      <w:r>
        <w:t>ệ</w:t>
      </w:r>
      <w:r>
        <w:t>nh b</w:t>
      </w:r>
      <w:r>
        <w:t>ạ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ắ</w:t>
      </w:r>
      <w:r>
        <w:t>t l</w:t>
      </w:r>
      <w:r>
        <w:t>ồ</w:t>
      </w:r>
      <w:r>
        <w:t>ng ch</w:t>
      </w:r>
      <w:r>
        <w:rPr>
          <w:u w:val="single"/>
        </w:rPr>
        <w:t>ẳ</w:t>
      </w:r>
      <w:r>
        <w:t>ng quên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3</w:t>
      </w:r>
      <w:r>
        <w:rPr>
          <w:u w:val="single"/>
        </w:rPr>
        <w:t>7</w:t>
      </w:r>
      <w:r>
        <w:t>5 nh</w:t>
      </w:r>
      <w:r>
        <w:t>ụ</w:t>
      </w:r>
      <w:r>
        <w:t>c | s</w:t>
      </w:r>
      <w:r>
        <w:rPr>
          <w:u w:val="single"/>
        </w:rPr>
        <w:t>â</w:t>
      </w:r>
      <w:r>
        <w:t>u</w:t>
      </w:r>
    </w:p>
    <w:p w:rsidR="00D07C5B" w:rsidRDefault="005567F0">
      <w:pPr>
        <w:jc w:val="center"/>
      </w:pPr>
      <w:r>
        <w:rPr>
          <w:b/>
        </w:rPr>
        <w:t>NH</w:t>
      </w:r>
      <w:r>
        <w:rPr>
          <w:b/>
        </w:rPr>
        <w:t>Ụ</w:t>
      </w:r>
      <w:r>
        <w:rPr>
          <w:b/>
        </w:rPr>
        <w:t>C - VINH</w:t>
      </w:r>
    </w:p>
    <w:p w:rsidR="00D07C5B" w:rsidRDefault="005567F0">
      <w:r>
        <w:rPr>
          <w:b/>
        </w:rPr>
        <w:t>NH</w:t>
      </w:r>
      <w:r>
        <w:rPr>
          <w:b/>
        </w:rPr>
        <w:t>Ụ</w:t>
      </w:r>
      <w:r>
        <w:rPr>
          <w:b/>
        </w:rPr>
        <w:t>C</w:t>
      </w:r>
      <w:r>
        <w:t xml:space="preserve"> - Nhơ </w:t>
      </w:r>
      <w:r>
        <w:rPr>
          <w:u w:val="single"/>
        </w:rPr>
        <w:t>n</w:t>
      </w:r>
      <w:r>
        <w:t>hu</w:t>
      </w:r>
      <w:r>
        <w:rPr>
          <w:u w:val="single"/>
        </w:rPr>
        <w:t>ố</w:t>
      </w:r>
      <w:r>
        <w:t>c, x</w:t>
      </w:r>
      <w:r>
        <w:t>ấ</w:t>
      </w:r>
      <w:r>
        <w:t>u xa, kh</w:t>
      </w:r>
      <w:r>
        <w:t>ổ</w:t>
      </w:r>
      <w:r>
        <w:t xml:space="preserve"> s</w:t>
      </w:r>
      <w:r>
        <w:t>ở</w:t>
      </w:r>
      <w:r>
        <w:t>.</w:t>
      </w:r>
    </w:p>
    <w:p w:rsidR="00D07C5B" w:rsidRDefault="005567F0">
      <w:r>
        <w:rPr>
          <w:b/>
        </w:rPr>
        <w:lastRenderedPageBreak/>
        <w:t>VINH</w:t>
      </w:r>
      <w:r>
        <w:t xml:space="preserve"> - V</w:t>
      </w:r>
      <w:r>
        <w:t>ẻ</w:t>
      </w:r>
      <w:r>
        <w:t xml:space="preserve"> vang, r</w:t>
      </w:r>
      <w:r>
        <w:rPr>
          <w:u w:val="single"/>
        </w:rPr>
        <w:t>ự</w:t>
      </w:r>
      <w:r>
        <w:t>c r</w:t>
      </w:r>
      <w:r>
        <w:rPr>
          <w:u w:val="single"/>
        </w:rPr>
        <w:t>ỡ</w:t>
      </w:r>
      <w:r>
        <w:t>, sung sư</w:t>
      </w:r>
      <w:r>
        <w:t>ớ</w:t>
      </w:r>
      <w:r>
        <w:t>ng. G</w:t>
      </w:r>
      <w:r>
        <w:t>ặ</w:t>
      </w:r>
      <w:r>
        <w:t>p t</w:t>
      </w:r>
      <w:r>
        <w:t>ừ</w:t>
      </w:r>
      <w:r>
        <w:t xml:space="preserve"> trá</w:t>
      </w:r>
      <w:r>
        <w:rPr>
          <w:u w:val="single"/>
        </w:rPr>
        <w:t>i</w:t>
      </w:r>
      <w:r>
        <w:t xml:space="preserve"> ng</w:t>
      </w:r>
      <w:r>
        <w:rPr>
          <w:u w:val="single"/>
        </w:rPr>
        <w:t>a</w:t>
      </w:r>
      <w:r>
        <w:t>:</w:t>
      </w:r>
    </w:p>
    <w:p w:rsidR="00D07C5B" w:rsidRDefault="005567F0">
      <w:pPr>
        <w:jc w:val="center"/>
      </w:pPr>
      <w:r>
        <w:rPr>
          <w:b/>
        </w:rPr>
        <w:t>NÔNG - SÂU</w:t>
      </w:r>
    </w:p>
    <w:p w:rsidR="00D07C5B" w:rsidRDefault="005567F0">
      <w:r>
        <w:rPr>
          <w:b/>
        </w:rPr>
        <w:t>NÔNG</w:t>
      </w:r>
      <w:r>
        <w:t xml:space="preserve"> - Kho</w:t>
      </w:r>
      <w:r>
        <w:t>ả</w:t>
      </w:r>
      <w:r>
        <w:t>ng cách t</w:t>
      </w:r>
      <w:r>
        <w:t>ừ</w:t>
      </w:r>
      <w:r>
        <w:t xml:space="preserve"> đáy đ</w:t>
      </w:r>
      <w:r>
        <w:t>ế</w:t>
      </w:r>
      <w:r>
        <w:t>n mi</w:t>
      </w:r>
      <w:r>
        <w:rPr>
          <w:u w:val="single"/>
        </w:rPr>
        <w:t>ệ</w:t>
      </w:r>
      <w:r>
        <w:t>ng ng</w:t>
      </w:r>
      <w:r>
        <w:t>ắ</w:t>
      </w:r>
      <w:r>
        <w:t>n hay</w:t>
      </w:r>
      <w:r>
        <w:rPr>
          <w:u w:val="single"/>
        </w:rPr>
        <w:t xml:space="preserve"> ý</w:t>
      </w:r>
      <w:r>
        <w:t xml:space="preserve"> nói v</w:t>
      </w:r>
      <w:r>
        <w:t>ề</w:t>
      </w:r>
      <w:r>
        <w:t xml:space="preserve"> suy nghĩ h</w:t>
      </w:r>
      <w:r>
        <w:rPr>
          <w:u w:val="single"/>
        </w:rPr>
        <w:t>ờ</w:t>
      </w:r>
      <w:r>
        <w:t>i h</w:t>
      </w:r>
      <w:r>
        <w:t>ợ</w:t>
      </w:r>
      <w:r>
        <w:t xml:space="preserve">t, không </w:t>
      </w:r>
      <w:r>
        <w:t>sâu s</w:t>
      </w:r>
      <w:r>
        <w:t>ắ</w:t>
      </w:r>
      <w:r>
        <w:t>c. (b</w:t>
      </w:r>
      <w:r>
        <w:t>ề</w:t>
      </w:r>
      <w:r>
        <w:t xml:space="preserve"> m</w:t>
      </w:r>
      <w:r>
        <w:t>ặ</w:t>
      </w:r>
      <w:r>
        <w:t>t)</w:t>
      </w:r>
    </w:p>
    <w:p w:rsidR="00D07C5B" w:rsidRDefault="005567F0">
      <w:r>
        <w:rPr>
          <w:b/>
        </w:rPr>
        <w:t>SÂU</w:t>
      </w:r>
      <w:r>
        <w:t xml:space="preserve"> - Kho</w:t>
      </w:r>
      <w:r>
        <w:t>ả</w:t>
      </w:r>
      <w:r>
        <w:t>ng cách t</w:t>
      </w:r>
      <w:r>
        <w:t>ừ</w:t>
      </w:r>
      <w:r>
        <w:t xml:space="preserve"> đáy đ</w:t>
      </w:r>
      <w:r>
        <w:t>ế</w:t>
      </w:r>
      <w:r>
        <w:t>n mi</w:t>
      </w:r>
      <w:r>
        <w:rPr>
          <w:u w:val="single"/>
        </w:rPr>
        <w:t>ệ</w:t>
      </w:r>
      <w:r>
        <w:t>ng dài hay</w:t>
      </w:r>
      <w:r>
        <w:rPr>
          <w:u w:val="single"/>
        </w:rPr>
        <w:t xml:space="preserve"> ý</w:t>
      </w:r>
      <w:r>
        <w:t xml:space="preserve"> nói v</w:t>
      </w:r>
      <w:r>
        <w:t>ề</w:t>
      </w:r>
      <w:r>
        <w:t xml:space="preserve"> suy nghĩ chín ch</w:t>
      </w:r>
      <w:r>
        <w:t>ắ</w:t>
      </w:r>
      <w:r>
        <w:t>n, không h</w:t>
      </w:r>
      <w:r>
        <w:rPr>
          <w:u w:val="single"/>
        </w:rPr>
        <w:t>ờ</w:t>
      </w:r>
      <w:r>
        <w:t>i h</w:t>
      </w:r>
      <w:r>
        <w:t>ợ</w:t>
      </w:r>
      <w:r>
        <w:t>t. (b</w:t>
      </w:r>
      <w:r>
        <w:t>ề</w:t>
      </w:r>
      <w:r>
        <w:t xml:space="preserve"> m</w:t>
      </w:r>
      <w:r>
        <w:t>ặ</w:t>
      </w:r>
      <w:r>
        <w:t>t)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</w:t>
      </w:r>
      <w:r>
        <w:rPr>
          <w:b/>
          <w:i/>
        </w:rPr>
        <w:t>ạ</w:t>
      </w:r>
      <w:r>
        <w:rPr>
          <w:b/>
          <w:i/>
        </w:rPr>
        <w:t>n -  đây, c</w:t>
      </w:r>
      <w:r>
        <w:rPr>
          <w:b/>
          <w:i/>
        </w:rPr>
        <w:t>ạ</w:t>
      </w:r>
      <w:r>
        <w:rPr>
          <w:b/>
          <w:i/>
        </w:rPr>
        <w:t>n -  sâu, nông n</w:t>
      </w:r>
      <w:r>
        <w:rPr>
          <w:b/>
          <w:i/>
        </w:rPr>
        <w:t>ổ</w:t>
      </w:r>
      <w:r>
        <w:rPr>
          <w:b/>
          <w:i/>
        </w:rPr>
        <w:t>i - s</w:t>
      </w:r>
      <w:r>
        <w:rPr>
          <w:b/>
          <w:i/>
          <w:u w:val="single"/>
        </w:rPr>
        <w:t>â</w:t>
      </w:r>
      <w:r>
        <w:rPr>
          <w:b/>
          <w:i/>
        </w:rPr>
        <w:t>u s</w:t>
      </w:r>
      <w:r>
        <w:rPr>
          <w:b/>
          <w:i/>
          <w:u w:val="single"/>
        </w:rPr>
        <w:t>ắ</w:t>
      </w:r>
      <w:r>
        <w:rPr>
          <w:b/>
          <w:i/>
        </w:rP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Đàn ông nông n</w:t>
      </w:r>
      <w:r>
        <w:rPr>
          <w:u w:val="single"/>
        </w:rPr>
        <w:t>ổ</w:t>
      </w:r>
      <w:r>
        <w:t>i gi</w:t>
      </w:r>
      <w:r>
        <w:t>ế</w:t>
      </w:r>
      <w:r>
        <w:t xml:space="preserve">ng </w:t>
      </w:r>
      <w:r>
        <w:rPr>
          <w:u w:val="single"/>
        </w:rPr>
        <w:t>k</w:t>
      </w:r>
      <w:r>
        <w:t>hơi; Đàn bà sâu s</w:t>
      </w:r>
      <w:r>
        <w:t>ắ</w:t>
      </w:r>
      <w:r>
        <w:t>c như cơi đ</w:t>
      </w:r>
      <w:r>
        <w:rPr>
          <w:u w:val="single"/>
        </w:rPr>
        <w:t>ự</w:t>
      </w:r>
      <w:r>
        <w:t>ng trâu . (Ca dao</w:t>
      </w:r>
      <w:r>
        <w:t>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Trên đông c</w:t>
      </w:r>
      <w:r>
        <w:rPr>
          <w:u w:val="single"/>
        </w:rPr>
        <w:t>ạ</w:t>
      </w:r>
      <w:r>
        <w:t>n dư</w:t>
      </w:r>
      <w:r>
        <w:t>ớ</w:t>
      </w:r>
      <w:r>
        <w:t>i đông sâu; Ch</w:t>
      </w:r>
      <w:r>
        <w:t>ồ</w:t>
      </w:r>
      <w:r>
        <w:t>ng cày v</w:t>
      </w:r>
      <w:r>
        <w:rPr>
          <w:u w:val="single"/>
        </w:rPr>
        <w:t>ợ</w:t>
      </w:r>
      <w:r>
        <w:t xml:space="preserve"> c</w:t>
      </w:r>
      <w:r>
        <w:rPr>
          <w:u w:val="single"/>
        </w:rPr>
        <w:t>ấ</w:t>
      </w:r>
      <w:r>
        <w:t>y, con trâu đi b</w:t>
      </w:r>
      <w:r>
        <w:rPr>
          <w:u w:val="single"/>
        </w:rPr>
        <w:t>ừ</w:t>
      </w:r>
      <w:r>
        <w:t>a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Em tư</w:t>
      </w:r>
      <w:r>
        <w:t>ở</w:t>
      </w:r>
      <w:r>
        <w:t>ng nư</w:t>
      </w:r>
      <w:r>
        <w:t>ớ</w:t>
      </w:r>
      <w:r>
        <w:t>c gi</w:t>
      </w:r>
      <w:r>
        <w:t>ế</w:t>
      </w:r>
      <w:r>
        <w:t xml:space="preserve">ng sâu </w:t>
      </w:r>
      <w:r>
        <w:rPr>
          <w:u w:val="single"/>
        </w:rPr>
        <w:t>e</w:t>
      </w:r>
      <w:r>
        <w:t>m n</w:t>
      </w:r>
      <w:r>
        <w:rPr>
          <w:u w:val="single"/>
        </w:rPr>
        <w:t>ố</w:t>
      </w:r>
      <w:r>
        <w:t>i s</w:t>
      </w:r>
      <w:r>
        <w:t>ợ</w:t>
      </w:r>
      <w:r>
        <w:t>i g</w:t>
      </w:r>
      <w:r>
        <w:rPr>
          <w:u w:val="single"/>
        </w:rPr>
        <w:t>â</w:t>
      </w:r>
      <w:r>
        <w:rPr>
          <w:u w:val="single"/>
        </w:rPr>
        <w:t>ầ</w:t>
      </w:r>
      <w:r>
        <w:rPr>
          <w:u w:val="single"/>
        </w:rPr>
        <w:t>u</w:t>
      </w:r>
      <w:r>
        <w:t xml:space="preserve"> dài; </w:t>
      </w:r>
      <w:r>
        <w:rPr>
          <w:u w:val="single"/>
        </w:rPr>
        <w:t>A</w:t>
      </w:r>
      <w:r>
        <w:t>i ng</w:t>
      </w:r>
      <w:r>
        <w:t>ờ</w:t>
      </w:r>
      <w:r>
        <w:t xml:space="preserve"> gi</w:t>
      </w:r>
      <w:r>
        <w:t>ế</w:t>
      </w:r>
      <w:r>
        <w:t>ng c</w:t>
      </w:r>
      <w:r>
        <w:t>ạ</w:t>
      </w:r>
      <w:r>
        <w:t>n anh ti</w:t>
      </w:r>
      <w:r>
        <w:t>ế</w:t>
      </w:r>
      <w:r>
        <w:t>c hoài s</w:t>
      </w:r>
      <w:r>
        <w:t>ợ</w:t>
      </w:r>
      <w:r>
        <w:t>i dây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4: C</w:t>
      </w:r>
      <w:r>
        <w:t>ạ</w:t>
      </w:r>
      <w:r>
        <w:t>n lòng ch</w:t>
      </w:r>
      <w:r>
        <w:t>ẳ</w:t>
      </w:r>
      <w:r>
        <w:t>ng bi</w:t>
      </w:r>
      <w:r>
        <w:t>ế</w:t>
      </w:r>
      <w:r>
        <w:t>t ngh</w:t>
      </w:r>
      <w:r>
        <w:rPr>
          <w:u w:val="single"/>
        </w:rPr>
        <w:t>ĩ</w:t>
      </w:r>
      <w:r>
        <w:t xml:space="preserve"> sâu; Đ</w:t>
      </w:r>
      <w:r>
        <w:rPr>
          <w:u w:val="single"/>
        </w:rPr>
        <w:t>ể</w:t>
      </w:r>
      <w:r>
        <w:t xml:space="preserve"> ai tr</w:t>
      </w:r>
      <w:r>
        <w:rPr>
          <w:u w:val="single"/>
        </w:rPr>
        <w:t>ă</w:t>
      </w:r>
      <w:r>
        <w:t>ng t</w:t>
      </w:r>
      <w:r>
        <w:rPr>
          <w:u w:val="single"/>
        </w:rPr>
        <w:t>ủ</w:t>
      </w:r>
      <w:r>
        <w:t>i hoa sâu vì a</w:t>
      </w:r>
      <w:r>
        <w:t>i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Fr H</w:t>
      </w:r>
      <w:r>
        <w:t>Ệ</w:t>
      </w:r>
    </w:p>
    <w:p w:rsidR="00D07C5B" w:rsidRDefault="005567F0">
      <w:pPr>
        <w:jc w:val="center"/>
      </w:pPr>
      <w:r>
        <w:rPr>
          <w:b/>
        </w:rPr>
        <w:t>PHAI - TH</w:t>
      </w:r>
      <w:r>
        <w:rPr>
          <w:b/>
        </w:rPr>
        <w:t>Ắ</w:t>
      </w:r>
      <w:r>
        <w:rPr>
          <w:b/>
        </w:rPr>
        <w:t>M</w:t>
      </w:r>
    </w:p>
    <w:p w:rsidR="00D07C5B" w:rsidRDefault="005567F0">
      <w:r>
        <w:rPr>
          <w:b/>
        </w:rPr>
        <w:t>PHAI</w:t>
      </w:r>
      <w:r>
        <w:t xml:space="preserve"> - (nói v</w:t>
      </w:r>
      <w:r>
        <w:t>ề</w:t>
      </w:r>
      <w:r>
        <w:t xml:space="preserve"> màu s</w:t>
      </w:r>
      <w:r>
        <w:t>ắ</w:t>
      </w:r>
      <w:r>
        <w:t>c ho</w:t>
      </w:r>
      <w:r>
        <w:t>ặ</w:t>
      </w:r>
      <w:r>
        <w:t>c tình c</w:t>
      </w:r>
      <w:r>
        <w:t>ả</w:t>
      </w:r>
      <w:r>
        <w:t>m...) Không còn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m</w:t>
      </w:r>
      <w:r>
        <w:t>ứ</w:t>
      </w:r>
      <w:r>
        <w:t>c đ</w:t>
      </w:r>
      <w:r>
        <w:t>ộ</w:t>
      </w:r>
      <w:r>
        <w:t xml:space="preserve"> cao như ban đ</w:t>
      </w:r>
      <w:r>
        <w:t>ầ</w:t>
      </w:r>
      <w:r>
        <w:t>u.</w:t>
      </w:r>
    </w:p>
    <w:p w:rsidR="00D07C5B" w:rsidRDefault="005567F0">
      <w:r>
        <w:rPr>
          <w:b/>
        </w:rPr>
        <w:t>TH</w:t>
      </w:r>
      <w:r>
        <w:rPr>
          <w:b/>
        </w:rPr>
        <w:t>Ắ</w:t>
      </w:r>
      <w:r>
        <w:rPr>
          <w:b/>
        </w:rPr>
        <w:t>M</w:t>
      </w:r>
      <w:r>
        <w:t xml:space="preserve"> - (nói v</w:t>
      </w:r>
      <w:r>
        <w:rPr>
          <w:u w:val="single"/>
        </w:rPr>
        <w:t>ề</w:t>
      </w:r>
      <w:r>
        <w:t xml:space="preserve"> màu s</w:t>
      </w:r>
      <w:r>
        <w:t>ắ</w:t>
      </w:r>
      <w:r>
        <w:t>c ho</w:t>
      </w:r>
      <w:r>
        <w:t>ặ</w:t>
      </w:r>
      <w:r>
        <w:t>c tình c</w:t>
      </w:r>
      <w:r>
        <w:t>ả</w:t>
      </w:r>
      <w:r>
        <w:t xml:space="preserve">m...) </w:t>
      </w:r>
      <w:r>
        <w:rPr>
          <w:color w:val="FF0000"/>
        </w:rPr>
        <w:t>*</w:t>
      </w:r>
      <w:r>
        <w:t xml:space="preserve"> m</w:t>
      </w:r>
      <w:r>
        <w:rPr>
          <w:u w:val="single"/>
        </w:rPr>
        <w:t>ứ</w:t>
      </w:r>
      <w:r>
        <w:t xml:space="preserve">c </w:t>
      </w:r>
      <w:r>
        <w:rPr>
          <w:u w:val="single"/>
        </w:rPr>
        <w:t>đ</w:t>
      </w:r>
      <w:r>
        <w:t>ộ</w:t>
      </w:r>
      <w:r>
        <w:t xml:space="preserve"> cao.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Càng th</w:t>
      </w:r>
      <w:r>
        <w:rPr>
          <w:u w:val="single"/>
        </w:rPr>
        <w:t>ắ</w:t>
      </w:r>
      <w:r>
        <w:t>m thì l</w:t>
      </w:r>
      <w:r>
        <w:t>ạ</w:t>
      </w:r>
      <w:r>
        <w:t>i càng phai; Thoang tho</w:t>
      </w:r>
      <w:r>
        <w:t>ả</w:t>
      </w:r>
      <w:r>
        <w:t>ng hoa nhài càng đư</w:t>
      </w:r>
      <w:r>
        <w:rPr>
          <w:u w:val="single"/>
        </w:rPr>
        <w:t>ợ</w:t>
      </w:r>
      <w:r>
        <w:rPr>
          <w:u w:val="single"/>
        </w:rPr>
        <w:t>m</w:t>
      </w:r>
      <w:r>
        <w:t xml:space="preserve"> thơm l</w:t>
      </w:r>
      <w:r>
        <w:t>âu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Duyên tôi còn th</w:t>
      </w:r>
      <w:r>
        <w:t>ắ</w:t>
      </w:r>
      <w:r>
        <w:t>m chưa phai; Hay là ngư</w:t>
      </w:r>
      <w:r>
        <w:t>ờ</w:t>
      </w:r>
      <w:r>
        <w:t>i đã nghe ai d</w:t>
      </w:r>
      <w:r>
        <w:rPr>
          <w:u w:val="single"/>
        </w:rPr>
        <w:t>ỗ</w:t>
      </w:r>
      <w:r>
        <w:t xml:space="preserve"> dành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nh</w:t>
      </w:r>
      <w:r>
        <w:rPr>
          <w:b/>
          <w:i/>
        </w:rPr>
        <w:t>ạ</w:t>
      </w:r>
      <w:r>
        <w:rPr>
          <w:b/>
          <w:i/>
        </w:rPr>
        <w:t>t -  nông, nh</w:t>
      </w:r>
      <w:r>
        <w:rPr>
          <w:b/>
          <w:i/>
        </w:rPr>
        <w:t>ạ</w:t>
      </w:r>
      <w:r>
        <w:rPr>
          <w:b/>
          <w:i/>
        </w:rPr>
        <w:t>t - th</w:t>
      </w:r>
      <w:r>
        <w:rPr>
          <w:b/>
          <w:i/>
        </w:rPr>
        <w:t>ắ</w:t>
      </w:r>
      <w:r>
        <w:rPr>
          <w:b/>
          <w:i/>
        </w:rPr>
        <w:t>m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Tu</w:t>
      </w:r>
      <w:r>
        <w:t>ổ</w:t>
      </w:r>
      <w:r>
        <w:t>i son nh</w:t>
      </w:r>
      <w:r>
        <w:t>ạ</w:t>
      </w:r>
      <w:r>
        <w:rPr>
          <w:u w:val="single"/>
        </w:rPr>
        <w:t>t</w:t>
      </w:r>
      <w:r>
        <w:t xml:space="preserve"> th</w:t>
      </w:r>
      <w:r>
        <w:t>ắ</w:t>
      </w:r>
      <w:r>
        <w:t xml:space="preserve">m phai </w:t>
      </w:r>
      <w:r>
        <w:rPr>
          <w:u w:val="single"/>
        </w:rPr>
        <w:t>đ</w:t>
      </w:r>
      <w:r>
        <w:t>ào; Đây thuy</w:t>
      </w:r>
      <w:r>
        <w:t>ề</w:t>
      </w:r>
      <w:r>
        <w:t>n h</w:t>
      </w:r>
      <w:r>
        <w:t>ậ</w:t>
      </w:r>
      <w:r>
        <w:t>n, có bi</w:t>
      </w:r>
      <w:r>
        <w:t>ế</w:t>
      </w:r>
      <w:r>
        <w:t>t bao nhiêu ngư</w:t>
      </w:r>
      <w:r>
        <w:t>ờ</w:t>
      </w:r>
      <w:r>
        <w:t>i . (L</w:t>
      </w:r>
      <w:r>
        <w:t>ỡ</w:t>
      </w:r>
      <w:r>
        <w:t xml:space="preserve"> bư</w:t>
      </w:r>
      <w:r>
        <w:t>ớ</w:t>
      </w:r>
      <w:r>
        <w:t>c sang ngang, Nguy</w:t>
      </w:r>
      <w:r>
        <w:t>ễ</w:t>
      </w:r>
      <w:r>
        <w:t>n Bính)</w:t>
      </w:r>
    </w:p>
    <w:p w:rsidR="00D07C5B" w:rsidRDefault="005567F0">
      <w:pPr>
        <w:ind w:left="720"/>
      </w:pPr>
      <w:r>
        <w:t>V</w:t>
      </w:r>
      <w:r>
        <w:t>í d</w:t>
      </w:r>
      <w:r>
        <w:t>ụ</w:t>
      </w:r>
      <w:r>
        <w:t xml:space="preserve"> 2: Có ph</w:t>
      </w:r>
      <w:r>
        <w:t>ả</w:t>
      </w:r>
      <w:r>
        <w:t>i duyên nhau thì th</w:t>
      </w:r>
      <w:r>
        <w:t>ắ</w:t>
      </w:r>
      <w:r>
        <w:t>m l</w:t>
      </w:r>
      <w:r>
        <w:t>ạ</w:t>
      </w:r>
      <w:r>
        <w:t>i; Đ</w:t>
      </w:r>
      <w:r>
        <w:rPr>
          <w:u w:val="single"/>
        </w:rPr>
        <w:t>ừ</w:t>
      </w:r>
      <w:r>
        <w:t>ng xanh như lá b</w:t>
      </w:r>
      <w:r>
        <w:t>ạ</w:t>
      </w:r>
      <w:r>
        <w:t>c nh</w:t>
      </w:r>
      <w:r>
        <w:rPr>
          <w:u w:val="single"/>
        </w:rPr>
        <w:t>ư</w:t>
      </w:r>
      <w:r>
        <w:t xml:space="preserve"> vôi . (M</w:t>
      </w:r>
      <w:r>
        <w:t>ờ</w:t>
      </w:r>
      <w:r>
        <w:t>i trâu, H</w:t>
      </w:r>
      <w:r>
        <w:t>ồ</w:t>
      </w:r>
      <w:r>
        <w:t xml:space="preserve"> Xuân Hương) 377 p</w:t>
      </w:r>
      <w:r>
        <w:rPr>
          <w:u w:val="single"/>
        </w:rPr>
        <w:t>h</w:t>
      </w:r>
      <w:r>
        <w:t>ả</w:t>
      </w:r>
      <w:r>
        <w:t>i | th</w:t>
      </w:r>
      <w:r>
        <w:rPr>
          <w:u w:val="single"/>
        </w:rPr>
        <w:t>ư</w:t>
      </w:r>
      <w:r>
        <w:t>ở</w:t>
      </w:r>
      <w:r>
        <w:t>ng</w:t>
      </w:r>
    </w:p>
    <w:p w:rsidR="00D07C5B" w:rsidRDefault="005567F0">
      <w:pPr>
        <w:jc w:val="center"/>
      </w:pPr>
      <w:r>
        <w:rPr>
          <w:b/>
        </w:rPr>
        <w:t>PH</w:t>
      </w:r>
      <w:r>
        <w:rPr>
          <w:b/>
        </w:rPr>
        <w:t>Ả</w:t>
      </w:r>
      <w:r>
        <w:rPr>
          <w:b/>
        </w:rPr>
        <w:t>ÁI - TRÁI</w:t>
      </w:r>
    </w:p>
    <w:p w:rsidR="00D07C5B" w:rsidRDefault="005567F0">
      <w:r>
        <w:rPr>
          <w:b/>
        </w:rPr>
        <w:t>PH</w:t>
      </w:r>
      <w:r>
        <w:rPr>
          <w:b/>
        </w:rPr>
        <w:t>Ả</w:t>
      </w:r>
      <w:r>
        <w:rPr>
          <w:b/>
        </w:rPr>
        <w:t>I</w:t>
      </w:r>
      <w:r>
        <w:t xml:space="preserve"> - </w:t>
      </w:r>
      <w:r>
        <w:rPr>
          <w:u w:val="single"/>
        </w:rPr>
        <w:t>Ổ</w:t>
      </w:r>
      <w:r>
        <w:t xml:space="preserve"> phía, b</w:t>
      </w:r>
      <w:r>
        <w:rPr>
          <w:u w:val="single"/>
        </w:rPr>
        <w:t>ê</w:t>
      </w:r>
      <w:r>
        <w:t>n... không có trái tim ho</w:t>
      </w:r>
      <w:r>
        <w:t>ặ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m</w:t>
      </w:r>
      <w:r>
        <w:t>ặ</w:t>
      </w:r>
      <w:r>
        <w:t>t ngoài, b</w:t>
      </w:r>
      <w:r>
        <w:t>ề</w:t>
      </w:r>
      <w:r>
        <w:t xml:space="preserve"> ngoài hay ch</w:t>
      </w:r>
      <w:r>
        <w:t>ỉ</w:t>
      </w:r>
      <w:r>
        <w:t xml:space="preserve"> nh</w:t>
      </w:r>
      <w:r>
        <w:t>ữ</w:t>
      </w:r>
      <w:r>
        <w:t>ng cái đ</w:t>
      </w:r>
      <w:r>
        <w:rPr>
          <w:u w:val="single"/>
        </w:rPr>
        <w:t>ú</w:t>
      </w:r>
      <w:r>
        <w:t>ng, h</w:t>
      </w:r>
      <w:r>
        <w:t>ợ</w:t>
      </w:r>
      <w:r>
        <w:t>p v</w:t>
      </w:r>
      <w:r>
        <w:t>ớ</w:t>
      </w:r>
      <w:r>
        <w:t>i l</w:t>
      </w:r>
      <w:r>
        <w:rPr>
          <w:u w:val="single"/>
        </w:rPr>
        <w:t>ẽ</w:t>
      </w:r>
      <w:r>
        <w:t xml:space="preserve"> thư</w:t>
      </w:r>
      <w:r>
        <w:t>ờ</w:t>
      </w:r>
      <w:r>
        <w:t>ng.</w:t>
      </w:r>
    </w:p>
    <w:p w:rsidR="00D07C5B" w:rsidRDefault="005567F0">
      <w:r>
        <w:rPr>
          <w:b/>
        </w:rPr>
        <w:lastRenderedPageBreak/>
        <w:t>TRÁI</w:t>
      </w:r>
      <w:r>
        <w:t xml:space="preserve"> - </w:t>
      </w:r>
      <w:r>
        <w:t>Ổ</w:t>
      </w:r>
      <w:r>
        <w:t xml:space="preserve"> phía bên</w:t>
      </w:r>
      <w:r>
        <w:t xml:space="preserve"> c</w:t>
      </w:r>
      <w:r>
        <w:rPr>
          <w:u w:val="single"/>
        </w:rPr>
        <w:t>ó</w:t>
      </w:r>
      <w:r>
        <w:t xml:space="preserve"> trái tim ho</w:t>
      </w:r>
      <w:r>
        <w:t>ặ</w:t>
      </w:r>
      <w:r>
        <w:t>c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m</w:t>
      </w:r>
      <w:r>
        <w:t>ặ</w:t>
      </w:r>
      <w:r>
        <w:t>t trong, b</w:t>
      </w:r>
      <w:r>
        <w:rPr>
          <w:u w:val="single"/>
        </w:rPr>
        <w:t>ề</w:t>
      </w:r>
      <w:r>
        <w:t xml:space="preserve"> trong... hay ch</w:t>
      </w:r>
      <w:r>
        <w:rPr>
          <w:u w:val="single"/>
        </w:rPr>
        <w:t>ỉ</w:t>
      </w:r>
      <w:r>
        <w:t xml:space="preserve"> cái sai, không h</w:t>
      </w:r>
      <w:r>
        <w:t>ợ</w:t>
      </w:r>
      <w:r>
        <w:t>p v</w:t>
      </w:r>
      <w:r>
        <w:t>ớ</w:t>
      </w:r>
      <w:r>
        <w:t>i l</w:t>
      </w:r>
      <w:r>
        <w:rPr>
          <w:u w:val="single"/>
        </w:rPr>
        <w:t>ẽ</w:t>
      </w:r>
      <w:r>
        <w:t xml:space="preserve"> thư</w:t>
      </w:r>
      <w:r>
        <w:t>ờ</w:t>
      </w:r>
      <w:r>
        <w:t>ng.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đăm -  chiêu, h</w:t>
      </w:r>
      <w:r>
        <w:rPr>
          <w:b/>
          <w:i/>
        </w:rPr>
        <w:t>ữ</w:t>
      </w:r>
      <w:r>
        <w:rPr>
          <w:b/>
          <w:i/>
        </w:rPr>
        <w:t>u - t</w:t>
      </w:r>
      <w:r>
        <w:rPr>
          <w:b/>
          <w:i/>
        </w:rPr>
        <w:t>ả</w:t>
      </w:r>
    </w:p>
    <w:p w:rsidR="00D07C5B" w:rsidRDefault="005567F0">
      <w:pPr>
        <w:ind w:left="720"/>
      </w:pPr>
      <w:r>
        <w:t>Ví d</w:t>
      </w:r>
      <w:r>
        <w:t>ụ</w:t>
      </w:r>
      <w:r>
        <w:t>: Vân Tiên t</w:t>
      </w:r>
      <w:r>
        <w:rPr>
          <w:u w:val="single"/>
        </w:rPr>
        <w:t>ả</w:t>
      </w:r>
      <w:r>
        <w:t xml:space="preserve"> đ</w:t>
      </w:r>
      <w:r>
        <w:t>ộ</w:t>
      </w:r>
      <w:r>
        <w:t>t h</w:t>
      </w:r>
      <w:r>
        <w:t>ữ</w:t>
      </w:r>
      <w:r>
        <w:t>u xung; Khác nào Tri</w:t>
      </w:r>
      <w:r>
        <w:t>ệ</w:t>
      </w:r>
      <w:r>
        <w:t>u T</w:t>
      </w:r>
      <w:r>
        <w:rPr>
          <w:u w:val="single"/>
        </w:rPr>
        <w:t>ử</w:t>
      </w:r>
      <w:r>
        <w:t xml:space="preserve"> phá vòng Đương Dương . (L</w:t>
      </w:r>
      <w:r>
        <w:t>ụ</w:t>
      </w:r>
      <w:r>
        <w:t>c Vân Tiên, Nguy</w:t>
      </w:r>
      <w:r>
        <w:t>ễ</w:t>
      </w:r>
      <w:r>
        <w:t>n Đình Chi</w:t>
      </w:r>
      <w:r>
        <w:t>ể</w:t>
      </w:r>
      <w:r>
        <w:t>u)</w:t>
      </w:r>
    </w:p>
    <w:p w:rsidR="00D07C5B" w:rsidRDefault="005567F0">
      <w:pPr>
        <w:jc w:val="center"/>
      </w:pPr>
      <w:r>
        <w:rPr>
          <w:b/>
        </w:rPr>
        <w:t>PH</w:t>
      </w:r>
      <w:r>
        <w:rPr>
          <w:b/>
        </w:rPr>
        <w:t>Ả</w:t>
      </w:r>
      <w:r>
        <w:rPr>
          <w:b/>
        </w:rPr>
        <w:t>N Đ</w:t>
      </w:r>
      <w:r>
        <w:rPr>
          <w:b/>
        </w:rPr>
        <w:t>Ố</w:t>
      </w:r>
      <w:r>
        <w:rPr>
          <w:b/>
        </w:rPr>
        <w:t>I - T</w:t>
      </w:r>
      <w:r>
        <w:rPr>
          <w:b/>
          <w:u w:val="single"/>
        </w:rPr>
        <w:t>Á</w:t>
      </w:r>
      <w:r>
        <w:rPr>
          <w:b/>
        </w:rPr>
        <w:t>N TH</w:t>
      </w:r>
      <w:r>
        <w:rPr>
          <w:b/>
          <w:u w:val="single"/>
        </w:rPr>
        <w:t>À</w:t>
      </w:r>
      <w:r>
        <w:rPr>
          <w:b/>
        </w:rPr>
        <w:t>NH</w:t>
      </w:r>
    </w:p>
    <w:p w:rsidR="00D07C5B" w:rsidRDefault="005567F0">
      <w:r>
        <w:rPr>
          <w:b/>
        </w:rPr>
        <w:t>PH</w:t>
      </w:r>
      <w:r>
        <w:rPr>
          <w:b/>
        </w:rPr>
        <w:t>Ả</w:t>
      </w:r>
      <w:r>
        <w:rPr>
          <w:b/>
        </w:rPr>
        <w:t>N Đ</w:t>
      </w:r>
      <w:r>
        <w:rPr>
          <w:b/>
        </w:rPr>
        <w:t>Ố</w:t>
      </w:r>
      <w:r>
        <w:rPr>
          <w:b/>
        </w:rPr>
        <w:t>I</w:t>
      </w:r>
      <w:r>
        <w:t xml:space="preserve"> - T</w:t>
      </w:r>
      <w:r>
        <w:t>ỏ</w:t>
      </w:r>
      <w:r>
        <w:t xml:space="preserve"> thái đ</w:t>
      </w:r>
      <w:r>
        <w:rPr>
          <w:u w:val="single"/>
        </w:rPr>
        <w:t>ộ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ý</w:t>
      </w:r>
      <w:r>
        <w:t xml:space="preserve"> ki</w:t>
      </w:r>
      <w:r>
        <w:t>ế</w:t>
      </w:r>
      <w:r>
        <w:t>n hay hành đ</w:t>
      </w:r>
      <w:r>
        <w:t>ộ</w:t>
      </w:r>
      <w:r>
        <w:t>ng... không đ</w:t>
      </w:r>
      <w:r>
        <w:t>ồ</w:t>
      </w:r>
      <w:r>
        <w:t>ng</w:t>
      </w:r>
      <w:r>
        <w:rPr>
          <w:u w:val="single"/>
        </w:rPr>
        <w:t xml:space="preserve"> ý</w:t>
      </w:r>
      <w:r>
        <w:t>, b</w:t>
      </w:r>
      <w:r>
        <w:t>ằ</w:t>
      </w:r>
      <w:r>
        <w:t>ng lòng.</w:t>
      </w:r>
    </w:p>
    <w:p w:rsidR="00D07C5B" w:rsidRDefault="005567F0">
      <w:r>
        <w:rPr>
          <w:b/>
        </w:rPr>
        <w:t>TÁN THÀNH</w:t>
      </w:r>
      <w:r>
        <w:t xml:space="preserve"> - T</w:t>
      </w:r>
      <w:r>
        <w:t>ỏ</w:t>
      </w:r>
      <w:r>
        <w:t xml:space="preserve"> thái đ</w:t>
      </w:r>
      <w:r>
        <w:rPr>
          <w:u w:val="single"/>
        </w:rPr>
        <w:t>ộ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ý</w:t>
      </w:r>
      <w:r>
        <w:t xml:space="preserve"> ki</w:t>
      </w:r>
      <w:r>
        <w:t>ế</w:t>
      </w:r>
      <w:r>
        <w:t>n hay hành đ</w:t>
      </w:r>
      <w:r>
        <w:t>ộ</w:t>
      </w:r>
      <w:r>
        <w:t>ng đ</w:t>
      </w:r>
      <w:r>
        <w:t>ồ</w:t>
      </w:r>
      <w:r>
        <w:t>ng</w:t>
      </w:r>
      <w:r>
        <w:rPr>
          <w:u w:val="single"/>
        </w:rPr>
        <w:t xml:space="preserve"> ý</w:t>
      </w:r>
      <w:r>
        <w:t>, b</w:t>
      </w:r>
      <w:r>
        <w:t>ằ</w:t>
      </w:r>
      <w:r>
        <w:t>ng lòng.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ph</w:t>
      </w:r>
      <w:r>
        <w:rPr>
          <w:b/>
          <w:i/>
        </w:rPr>
        <w:t>ả</w:t>
      </w:r>
      <w:r>
        <w:rPr>
          <w:b/>
          <w:i/>
        </w:rPr>
        <w:t>n đ</w:t>
      </w:r>
      <w:r>
        <w:rPr>
          <w:b/>
          <w:i/>
        </w:rPr>
        <w:t>ố</w:t>
      </w:r>
      <w:r>
        <w:rPr>
          <w:b/>
          <w:i/>
        </w:rPr>
        <w:t>i -  đ</w:t>
      </w:r>
      <w:r>
        <w:rPr>
          <w:b/>
          <w:i/>
        </w:rPr>
        <w:t>ồ</w:t>
      </w:r>
      <w:r>
        <w:rPr>
          <w:b/>
          <w:i/>
        </w:rPr>
        <w:t>ng tình, ph</w:t>
      </w:r>
      <w:r>
        <w:rPr>
          <w:b/>
          <w:i/>
        </w:rPr>
        <w:t>ả</w:t>
      </w:r>
      <w:r>
        <w:rPr>
          <w:b/>
          <w:i/>
        </w:rPr>
        <w:t>n đ</w:t>
      </w:r>
      <w:r>
        <w:rPr>
          <w:b/>
          <w:i/>
        </w:rPr>
        <w:t>ố</w:t>
      </w:r>
      <w:r>
        <w:rPr>
          <w:b/>
          <w:i/>
        </w:rPr>
        <w:t xml:space="preserve">t - </w:t>
      </w:r>
      <w:r>
        <w:rPr>
          <w:b/>
          <w:i/>
          <w:u w:val="single"/>
        </w:rPr>
        <w:t>đ</w:t>
      </w:r>
      <w:r>
        <w:rPr>
          <w:b/>
          <w:i/>
        </w:rPr>
        <w:t>ồ</w:t>
      </w:r>
      <w:r>
        <w:rPr>
          <w:b/>
          <w:i/>
        </w:rPr>
        <w:t xml:space="preserve">ng </w:t>
      </w:r>
      <w:r>
        <w:rPr>
          <w:b/>
          <w:i/>
          <w:u w:val="single"/>
        </w:rPr>
        <w:t>ý</w:t>
      </w:r>
    </w:p>
    <w:p w:rsidR="00D07C5B" w:rsidRDefault="005567F0">
      <w:pPr>
        <w:ind w:left="720"/>
      </w:pPr>
      <w:r>
        <w:t>PH</w:t>
      </w:r>
      <w:r>
        <w:t>Ạ</w:t>
      </w:r>
      <w:r>
        <w:t>T</w:t>
      </w:r>
    </w:p>
    <w:p w:rsidR="00D07C5B" w:rsidRDefault="005567F0">
      <w:pPr>
        <w:ind w:left="720"/>
      </w:pPr>
      <w:r>
        <w:rPr>
          <w:u w:val="single"/>
        </w:rPr>
        <w:t>T</w:t>
      </w:r>
      <w:r>
        <w:t>HƯ</w:t>
      </w:r>
      <w:r>
        <w:t>Ở</w:t>
      </w:r>
      <w:r>
        <w:t>N</w:t>
      </w:r>
      <w:r>
        <w:rPr>
          <w:u w:val="single"/>
        </w:rPr>
        <w:t>G</w:t>
      </w:r>
    </w:p>
    <w:p w:rsidR="00D07C5B" w:rsidRDefault="005567F0">
      <w:r>
        <w:rPr>
          <w:b/>
        </w:rPr>
        <w:t>PH</w:t>
      </w:r>
      <w:r>
        <w:rPr>
          <w:b/>
        </w:rPr>
        <w:t>Ạ</w:t>
      </w:r>
      <w:r>
        <w:rPr>
          <w:b/>
        </w:rPr>
        <w:t>T</w:t>
      </w:r>
      <w:r>
        <w:t xml:space="preserve"> - B</w:t>
      </w:r>
      <w:r>
        <w:rPr>
          <w:u w:val="single"/>
        </w:rPr>
        <w:t>ắ</w:t>
      </w:r>
      <w:r>
        <w:t>t ngư</w:t>
      </w:r>
      <w:r>
        <w:t>ờ</w:t>
      </w:r>
      <w:r>
        <w:t>i có t</w:t>
      </w:r>
      <w:r>
        <w:rPr>
          <w:u w:val="single"/>
        </w:rPr>
        <w:t>ộ</w:t>
      </w:r>
      <w:r>
        <w:t>i, l</w:t>
      </w:r>
      <w:r>
        <w:t>ỗ</w:t>
      </w:r>
      <w:r>
        <w:t>i ph</w:t>
      </w:r>
      <w:r>
        <w:t>ả</w:t>
      </w:r>
      <w:r>
        <w:t>i nh</w:t>
      </w:r>
      <w:r>
        <w:t>ậ</w:t>
      </w:r>
      <w:r>
        <w:t>n cái gì đó</w:t>
      </w:r>
      <w:r>
        <w:t xml:space="preserve"> không t</w:t>
      </w:r>
      <w:r>
        <w:t>ố</w:t>
      </w:r>
      <w:r>
        <w:t>t đ</w:t>
      </w:r>
      <w:r>
        <w:t>ẹ</w:t>
      </w:r>
      <w:r>
        <w:t>p.</w:t>
      </w:r>
    </w:p>
    <w:p w:rsidR="00D07C5B" w:rsidRDefault="005567F0">
      <w:r>
        <w:rPr>
          <w:b/>
        </w:rPr>
        <w:t>THƯ</w:t>
      </w:r>
      <w:r>
        <w:rPr>
          <w:b/>
        </w:rPr>
        <w:t>Ở</w:t>
      </w:r>
      <w:r>
        <w:rPr>
          <w:b/>
        </w:rPr>
        <w:t>NG</w:t>
      </w:r>
      <w:r>
        <w:t xml:space="preserve"> - Cho ngư</w:t>
      </w:r>
      <w:r>
        <w:t>ờ</w:t>
      </w:r>
      <w:r>
        <w:t>i có công cái gì đ</w:t>
      </w:r>
      <w:r>
        <w:rPr>
          <w:u w:val="single"/>
        </w:rPr>
        <w:t>ó</w:t>
      </w:r>
      <w:r>
        <w:t xml:space="preserve"> t</w:t>
      </w:r>
      <w:r>
        <w:rPr>
          <w:u w:val="single"/>
        </w:rPr>
        <w:t>ố</w:t>
      </w:r>
      <w:r>
        <w:t>t đ</w:t>
      </w:r>
      <w:r>
        <w:t>ẹ</w:t>
      </w:r>
      <w:r>
        <w:t>p.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k</w:t>
      </w:r>
      <w:r>
        <w:rPr>
          <w:b/>
          <w:i/>
        </w:rPr>
        <w:t>ỷ</w:t>
      </w:r>
      <w:r>
        <w:rPr>
          <w:b/>
          <w:i/>
        </w:rPr>
        <w:t xml:space="preserve"> lu</w:t>
      </w:r>
      <w:r>
        <w:rPr>
          <w:b/>
          <w:i/>
        </w:rPr>
        <w:t>ậ</w:t>
      </w:r>
      <w:r>
        <w:rPr>
          <w:b/>
          <w:i/>
        </w:rPr>
        <w:t>t -  khen thư</w:t>
      </w:r>
      <w:r>
        <w:rPr>
          <w:b/>
          <w:i/>
        </w:rPr>
        <w:t>ở</w:t>
      </w:r>
      <w:r>
        <w:rPr>
          <w:b/>
          <w:i/>
        </w:rPr>
        <w:t>ng, tr</w:t>
      </w:r>
      <w:r>
        <w:rPr>
          <w:b/>
          <w:i/>
        </w:rPr>
        <w:t>ừ</w:t>
      </w:r>
      <w:r>
        <w:rPr>
          <w:b/>
          <w:i/>
        </w:rPr>
        <w:t>ng ph</w:t>
      </w:r>
      <w:r>
        <w:rPr>
          <w:b/>
          <w:i/>
        </w:rPr>
        <w:t>ạ</w:t>
      </w:r>
      <w:r>
        <w:rPr>
          <w:b/>
          <w:i/>
        </w:rPr>
        <w:t>t - t</w:t>
      </w:r>
      <w:r>
        <w:rPr>
          <w:b/>
          <w:i/>
          <w:u w:val="single"/>
        </w:rPr>
        <w:t>h</w:t>
      </w:r>
      <w:r>
        <w:rPr>
          <w:b/>
          <w:i/>
        </w:rPr>
        <w:t>ư</w:t>
      </w:r>
      <w:r>
        <w:rPr>
          <w:b/>
          <w:i/>
        </w:rPr>
        <w:t>ở</w:t>
      </w:r>
      <w:r>
        <w:rPr>
          <w:b/>
          <w:i/>
        </w:rPr>
        <w:t>ng</w:t>
      </w:r>
      <w:r>
        <w:rPr>
          <w:b/>
          <w:i/>
          <w:u w:val="single"/>
        </w:rPr>
        <w:t xml:space="preserve"> </w:t>
      </w:r>
      <w:r>
        <w:rPr>
          <w:b/>
          <w:i/>
          <w:color w:val="FF0000"/>
        </w:rPr>
        <w:t>*</w:t>
      </w:r>
    </w:p>
    <w:p w:rsidR="00D07C5B" w:rsidRDefault="005567F0">
      <w:pPr>
        <w:jc w:val="center"/>
      </w:pPr>
      <w:r>
        <w:rPr>
          <w:b/>
        </w:rPr>
        <w:t>RA - VÀO</w:t>
      </w:r>
    </w:p>
    <w:p w:rsidR="00D07C5B" w:rsidRDefault="005567F0">
      <w:r>
        <w:rPr>
          <w:b/>
        </w:rPr>
        <w:t>RA</w:t>
      </w:r>
      <w:r>
        <w:t xml:space="preserve"> - Chuy</w:t>
      </w:r>
      <w:r>
        <w:t>ể</w:t>
      </w:r>
      <w:r>
        <w:t>n đ</w:t>
      </w:r>
      <w:r>
        <w:t>ộ</w:t>
      </w:r>
      <w:r>
        <w:t>ng đ</w:t>
      </w:r>
      <w:r>
        <w:t>ế</w:t>
      </w:r>
      <w:r>
        <w:t>n m</w:t>
      </w:r>
      <w:r>
        <w:t>ộ</w:t>
      </w:r>
      <w:r>
        <w:t>t v</w:t>
      </w:r>
      <w:r>
        <w:t>ị</w:t>
      </w:r>
      <w:r>
        <w:t xml:space="preserve"> trí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phí</w:t>
      </w:r>
      <w:r>
        <w:rPr>
          <w:u w:val="single"/>
        </w:rPr>
        <w:t>a</w:t>
      </w:r>
      <w:r>
        <w:t xml:space="preserve"> ngoài.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Thân </w:t>
      </w:r>
      <w:r>
        <w:rPr>
          <w:u w:val="single"/>
        </w:rPr>
        <w:t>e</w:t>
      </w:r>
      <w:r>
        <w:t>m như h</w:t>
      </w:r>
      <w:r>
        <w:t>ạ</w:t>
      </w:r>
      <w:r>
        <w:t>t mưa sa; H</w:t>
      </w:r>
      <w:r>
        <w:t>ạ</w:t>
      </w:r>
      <w:r>
        <w:t>t rơi xu</w:t>
      </w:r>
      <w:r>
        <w:t>ố</w:t>
      </w:r>
      <w:r>
        <w:t>ng gi</w:t>
      </w:r>
      <w:r>
        <w:t>ế</w:t>
      </w:r>
      <w:r>
        <w:t>ng h</w:t>
      </w:r>
      <w:r>
        <w:t>ạ</w:t>
      </w:r>
      <w:r>
        <w:t>t ra r</w:t>
      </w:r>
      <w:r>
        <w:rPr>
          <w:u w:val="single"/>
        </w:rPr>
        <w:t>u</w:t>
      </w:r>
      <w:r>
        <w:t>ộ</w:t>
      </w:r>
      <w:r>
        <w:t>ng đ</w:t>
      </w:r>
      <w:r>
        <w:t>ồ</w:t>
      </w:r>
      <w:r>
        <w:t>ng . (Ca</w:t>
      </w:r>
      <w:r>
        <w:t xml:space="preserve"> dao)</w:t>
      </w:r>
    </w:p>
    <w:p w:rsidR="00D07C5B" w:rsidRDefault="005567F0">
      <w:r>
        <w:rPr>
          <w:b/>
        </w:rPr>
        <w:t>VÀO</w:t>
      </w:r>
      <w:r>
        <w:t xml:space="preserve"> - Chuy</w:t>
      </w:r>
      <w:r>
        <w:t>ể</w:t>
      </w:r>
      <w:r>
        <w:t>n đ</w:t>
      </w:r>
      <w:r>
        <w:t>ộ</w:t>
      </w:r>
      <w:r>
        <w:t>ng đ</w:t>
      </w:r>
      <w:r>
        <w:t>ế</w:t>
      </w:r>
      <w:r>
        <w:t>n m</w:t>
      </w:r>
      <w:r>
        <w:t>ộ</w:t>
      </w:r>
      <w:r>
        <w:t>t v</w:t>
      </w:r>
      <w:r>
        <w:t>ị</w:t>
      </w:r>
      <w:r>
        <w:t xml:space="preserve"> trí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phía trong.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: Cành dâu cao, lá dâu cao; Lênh </w:t>
      </w:r>
      <w:r>
        <w:rPr>
          <w:u w:val="single"/>
        </w:rPr>
        <w:t>đ</w:t>
      </w:r>
      <w:r>
        <w:t>ênh bóng bư</w:t>
      </w:r>
      <w:r>
        <w:t>ớ</w:t>
      </w:r>
      <w:r>
        <w:t>m trôi vào m</w:t>
      </w:r>
      <w:r>
        <w:t>ắ</w:t>
      </w:r>
      <w:r>
        <w:t xml:space="preserve">t </w:t>
      </w:r>
      <w:r>
        <w:rPr>
          <w:u w:val="single"/>
        </w:rPr>
        <w:t>e</w:t>
      </w:r>
      <w:r>
        <w:t>m . (Bóng bư</w:t>
      </w:r>
      <w:r>
        <w:t>ớ</w:t>
      </w:r>
      <w:r>
        <w:t>m, Nguy</w:t>
      </w:r>
      <w:r>
        <w:t>ễ</w:t>
      </w:r>
      <w:r>
        <w:t>n Bính)</w:t>
      </w:r>
    </w:p>
    <w:p w:rsidR="00D07C5B" w:rsidRDefault="005567F0">
      <w:pPr>
        <w:jc w:val="center"/>
      </w:pPr>
      <w:r>
        <w:rPr>
          <w:b/>
        </w:rPr>
        <w:t>RU</w:t>
      </w:r>
      <w:r>
        <w:rPr>
          <w:b/>
        </w:rPr>
        <w:t>Ộ</w:t>
      </w:r>
      <w:r>
        <w:rPr>
          <w:b/>
        </w:rPr>
        <w:t>T - V</w:t>
      </w:r>
      <w:r>
        <w:rPr>
          <w:b/>
        </w:rPr>
        <w:t>Ỏ</w:t>
      </w:r>
    </w:p>
    <w:p w:rsidR="00D07C5B" w:rsidRDefault="005567F0">
      <w:r>
        <w:rPr>
          <w:b/>
        </w:rPr>
        <w:t>RU</w:t>
      </w:r>
      <w:r>
        <w:rPr>
          <w:b/>
        </w:rPr>
        <w:t>Ộ</w:t>
      </w:r>
      <w:r>
        <w:rPr>
          <w:b/>
        </w:rPr>
        <w:t>T</w:t>
      </w:r>
      <w:r>
        <w:t xml:space="preserve"> - Ph</w:t>
      </w:r>
      <w:r>
        <w:t>ầ</w:t>
      </w:r>
      <w:r>
        <w:t xml:space="preserve">n </w:t>
      </w:r>
      <w:r>
        <w:rPr>
          <w:u w:val="single"/>
        </w:rPr>
        <w:t>b</w:t>
      </w:r>
      <w:r>
        <w:t>ên trong c</w:t>
      </w:r>
      <w:r>
        <w:t>ủ</w:t>
      </w:r>
      <w:r>
        <w:t>a m</w:t>
      </w:r>
      <w:r>
        <w:t>ộ</w:t>
      </w:r>
      <w:r>
        <w:rPr>
          <w:u w:val="single"/>
        </w:rPr>
        <w:t>t</w:t>
      </w:r>
      <w:r>
        <w:t xml:space="preserve"> v</w:t>
      </w:r>
      <w:r>
        <w:t>ậ</w:t>
      </w:r>
      <w:r>
        <w:t>t.</w:t>
      </w:r>
    </w:p>
    <w:p w:rsidR="00D07C5B" w:rsidRDefault="005567F0">
      <w:r>
        <w:rPr>
          <w:b/>
        </w:rPr>
        <w:t>V</w:t>
      </w:r>
      <w:r>
        <w:rPr>
          <w:b/>
        </w:rPr>
        <w:t>Ỏ</w:t>
      </w:r>
      <w:r>
        <w:t xml:space="preserve"> - Ph</w:t>
      </w:r>
      <w:r>
        <w:t>ầ</w:t>
      </w:r>
      <w:r>
        <w:t xml:space="preserve">n </w:t>
      </w:r>
      <w:r>
        <w:rPr>
          <w:u w:val="single"/>
        </w:rPr>
        <w:t>b</w:t>
      </w:r>
      <w:r>
        <w:t>ên ngoài c</w:t>
      </w:r>
      <w:r>
        <w:t>ủ</w:t>
      </w:r>
      <w:r>
        <w:t>a m</w:t>
      </w:r>
      <w:r>
        <w:t>ộ</w:t>
      </w:r>
      <w:r>
        <w:rPr>
          <w:u w:val="single"/>
        </w:rPr>
        <w:t>t</w:t>
      </w:r>
      <w:r>
        <w:t xml:space="preserve"> v</w:t>
      </w:r>
      <w:r>
        <w:t>ậ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Ăn v</w:t>
      </w:r>
      <w:r>
        <w:rPr>
          <w:u w:val="single"/>
        </w:rPr>
        <w:t>ỏ</w:t>
      </w:r>
      <w:r>
        <w:t xml:space="preserve"> b</w:t>
      </w:r>
      <w:r>
        <w:rPr>
          <w:u w:val="single"/>
        </w:rPr>
        <w:t>ỏ</w:t>
      </w:r>
      <w:r>
        <w:t xml:space="preserve"> ru</w:t>
      </w:r>
      <w:r>
        <w:t>ộ</w:t>
      </w:r>
      <w:r>
        <w:t>t . (T</w:t>
      </w:r>
      <w:r>
        <w:t>ụ</w:t>
      </w:r>
      <w:r>
        <w:t>c</w:t>
      </w:r>
      <w:r>
        <w:t xml:space="preserve"> ng</w:t>
      </w:r>
      <w:r>
        <w:t>ữ</w:t>
      </w:r>
      <w:r>
        <w:t>)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2: Râu tôm n</w:t>
      </w:r>
      <w:r>
        <w:t>ấ</w:t>
      </w:r>
      <w:r>
        <w:t>u v</w:t>
      </w:r>
      <w:r>
        <w:t>ớ</w:t>
      </w:r>
      <w:r>
        <w:t>i ru</w:t>
      </w:r>
      <w:r>
        <w:t>ộ</w:t>
      </w:r>
      <w:r>
        <w:t xml:space="preserve">t </w:t>
      </w:r>
      <w:r>
        <w:rPr>
          <w:u w:val="single"/>
        </w:rPr>
        <w:t>b</w:t>
      </w:r>
      <w:r>
        <w:t>âu; Ch</w:t>
      </w:r>
      <w:r>
        <w:t>ồ</w:t>
      </w:r>
      <w:r>
        <w:t>ng chan v</w:t>
      </w:r>
      <w:r>
        <w:rPr>
          <w:u w:val="single"/>
        </w:rPr>
        <w:t>ợ</w:t>
      </w:r>
      <w:r>
        <w:t xml:space="preserve"> húp g</w:t>
      </w:r>
      <w:r>
        <w:t>ậ</w:t>
      </w:r>
      <w:r>
        <w:t>t đâu khen ngon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V</w:t>
      </w:r>
      <w:r>
        <w:t>ỏ</w:t>
      </w:r>
      <w:r>
        <w:t xml:space="preserve"> qu</w:t>
      </w:r>
      <w:r>
        <w:rPr>
          <w:u w:val="single"/>
        </w:rPr>
        <w:t>ý</w:t>
      </w:r>
      <w:r>
        <w:t>t dày, có móng tay nh</w:t>
      </w:r>
      <w:r>
        <w:rPr>
          <w:u w:val="single"/>
        </w:rPr>
        <w:t>ọ</w:t>
      </w:r>
      <w:r>
        <w:t>n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4: Thân em như </w:t>
      </w:r>
      <w:r>
        <w:rPr>
          <w:u w:val="single"/>
        </w:rPr>
        <w:t>ớ</w:t>
      </w:r>
      <w:r>
        <w:t>t ch</w:t>
      </w:r>
      <w:r>
        <w:rPr>
          <w:u w:val="single"/>
        </w:rPr>
        <w:t>í</w:t>
      </w:r>
      <w:r>
        <w:t>n cây; Càng tươi ngoài v</w:t>
      </w:r>
      <w:r>
        <w:t>ỏ</w:t>
      </w:r>
      <w:r>
        <w:t xml:space="preserve"> càng cay trong lòng . (Ca dao) </w:t>
      </w:r>
      <w:r>
        <w:rPr>
          <w:u w:val="single"/>
        </w:rPr>
        <w:t>3</w:t>
      </w:r>
      <w:r>
        <w:t>79 v</w:t>
      </w:r>
      <w:r>
        <w:t>ỏ</w:t>
      </w:r>
      <w:r>
        <w:t xml:space="preserve"> | v</w:t>
      </w:r>
      <w:r>
        <w:rPr>
          <w:u w:val="single"/>
        </w:rPr>
        <w:t>ỏ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lò</w:t>
      </w:r>
      <w:r>
        <w:rPr>
          <w:b/>
          <w:i/>
        </w:rPr>
        <w:t>ng -  v</w:t>
      </w:r>
      <w:r>
        <w:rPr>
          <w:b/>
          <w:i/>
        </w:rPr>
        <w:t>ỏ</w:t>
      </w:r>
      <w:r>
        <w:rPr>
          <w:b/>
          <w:i/>
        </w:rPr>
        <w:t>, nhân - v</w:t>
      </w:r>
      <w:r>
        <w:rPr>
          <w:b/>
          <w:i/>
        </w:rPr>
        <w:t>ỏ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R</w:t>
      </w:r>
      <w:r>
        <w:t>ắ</w:t>
      </w:r>
      <w:r>
        <w:t>n nát m</w:t>
      </w:r>
      <w:r>
        <w:t>ặ</w:t>
      </w:r>
      <w:r>
        <w:t>c d</w:t>
      </w:r>
      <w:r>
        <w:rPr>
          <w:u w:val="single"/>
        </w:rPr>
        <w:t>â</w:t>
      </w:r>
      <w:r>
        <w:t>u tay k</w:t>
      </w:r>
      <w:r>
        <w:t>ẻ</w:t>
      </w:r>
      <w:r>
        <w:t xml:space="preserve"> n</w:t>
      </w:r>
      <w:r>
        <w:rPr>
          <w:u w:val="single"/>
        </w:rPr>
        <w:t>ặ</w:t>
      </w:r>
      <w:r>
        <w:t xml:space="preserve">n, mà </w:t>
      </w:r>
      <w:r>
        <w:rPr>
          <w:u w:val="single"/>
        </w:rPr>
        <w:t>e</w:t>
      </w:r>
      <w:r>
        <w:t>m v</w:t>
      </w:r>
      <w:r>
        <w:t>ẫ</w:t>
      </w:r>
      <w:r>
        <w:t>n gi</w:t>
      </w:r>
      <w:r>
        <w:t>ữ</w:t>
      </w:r>
      <w:r>
        <w:t xml:space="preserve"> t</w:t>
      </w:r>
      <w:r>
        <w:t>ấ</w:t>
      </w:r>
      <w:r>
        <w:t>m lòng son (Bánh trôi nư</w:t>
      </w:r>
      <w:r>
        <w:t>ớ</w:t>
      </w:r>
      <w:r>
        <w:t>c, H</w:t>
      </w:r>
      <w:r>
        <w:t>ồ</w:t>
      </w:r>
      <w:r>
        <w:t xml:space="preserve"> Xuân Hương)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Tránh v</w:t>
      </w:r>
      <w:r>
        <w:t>ỏ</w:t>
      </w:r>
      <w:r>
        <w:t xml:space="preserve"> dưa, g</w:t>
      </w:r>
      <w:r>
        <w:t>ặ</w:t>
      </w:r>
      <w:r>
        <w:t>p v</w:t>
      </w:r>
      <w:r>
        <w:rPr>
          <w:u w:val="single"/>
        </w:rPr>
        <w:t>ỏ</w:t>
      </w:r>
      <w:r>
        <w:t xml:space="preserve"> d</w:t>
      </w:r>
      <w:r>
        <w:t>ừ</w:t>
      </w:r>
      <w:r>
        <w:t>a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SÁNG - T</w:t>
      </w:r>
      <w:r>
        <w:rPr>
          <w:b/>
        </w:rPr>
        <w:t>Ố</w:t>
      </w:r>
      <w:r>
        <w:rPr>
          <w:b/>
        </w:rPr>
        <w:t>I</w:t>
      </w:r>
    </w:p>
    <w:p w:rsidR="00D07C5B" w:rsidRDefault="005567F0">
      <w:r>
        <w:rPr>
          <w:b/>
        </w:rPr>
        <w:t>SÁNG</w:t>
      </w:r>
      <w:r>
        <w:t xml:space="preserve"> - Kho</w:t>
      </w:r>
      <w:r>
        <w:t>ả</w:t>
      </w:r>
      <w:r>
        <w:t>ng th</w:t>
      </w:r>
      <w:r>
        <w:t>ờ</w:t>
      </w:r>
      <w:r>
        <w:t>i gian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ngày hay ch</w:t>
      </w:r>
      <w:r>
        <w:rPr>
          <w:u w:val="single"/>
        </w:rPr>
        <w:t>ỉ</w:t>
      </w:r>
      <w:r>
        <w:t xml:space="preserve"> s</w:t>
      </w:r>
      <w:r>
        <w:t>ự</w:t>
      </w:r>
      <w:r>
        <w:t xml:space="preserve"> phát </w:t>
      </w:r>
      <w:r>
        <w:rPr>
          <w:u w:val="single"/>
        </w:rPr>
        <w:t>r</w:t>
      </w:r>
      <w:r>
        <w:t xml:space="preserve">a </w:t>
      </w:r>
      <w:r>
        <w:rPr>
          <w:u w:val="single"/>
        </w:rPr>
        <w:t>á</w:t>
      </w:r>
      <w:r>
        <w:t>nh sáng trong không gi</w:t>
      </w:r>
      <w:r>
        <w:t>an hay nói màu s</w:t>
      </w:r>
      <w:r>
        <w:t>ắ</w:t>
      </w:r>
      <w:r>
        <w:t>c nh</w:t>
      </w:r>
      <w:r>
        <w:t>ạ</w:t>
      </w:r>
      <w:r>
        <w:t>t.</w:t>
      </w:r>
    </w:p>
    <w:p w:rsidR="00D07C5B" w:rsidRDefault="005567F0">
      <w:r>
        <w:rPr>
          <w:b/>
        </w:rPr>
        <w:t>T</w:t>
      </w:r>
      <w:r>
        <w:rPr>
          <w:b/>
        </w:rPr>
        <w:t>Ố</w:t>
      </w:r>
      <w:r>
        <w:rPr>
          <w:b/>
        </w:rPr>
        <w:t>I</w:t>
      </w:r>
      <w:r>
        <w:t xml:space="preserve"> - Kho</w:t>
      </w:r>
      <w:r>
        <w:t>ả</w:t>
      </w:r>
      <w:r>
        <w:t>ng th</w:t>
      </w:r>
      <w:r>
        <w:t>ờ</w:t>
      </w:r>
      <w:r>
        <w:t>i gian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đêm hay ch</w:t>
      </w:r>
      <w:r>
        <w:rPr>
          <w:u w:val="single"/>
        </w:rPr>
        <w:t>ỉ</w:t>
      </w:r>
      <w:r>
        <w:t xml:space="preserve"> màu có tính ch</w:t>
      </w:r>
      <w:r>
        <w:t>ấ</w:t>
      </w:r>
      <w:r>
        <w:t>t đ</w:t>
      </w:r>
      <w:r>
        <w:rPr>
          <w:u w:val="single"/>
        </w:rPr>
        <w:t>ậ</w:t>
      </w:r>
      <w:r>
        <w:t>m.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Đêm tháng năm chưa n</w:t>
      </w:r>
      <w:r>
        <w:t>ằ</w:t>
      </w:r>
      <w:r>
        <w:t xml:space="preserve">m đã sáng, ngày tháng </w:t>
      </w:r>
      <w:r>
        <w:rPr>
          <w:u w:val="single"/>
        </w:rPr>
        <w:t>m</w:t>
      </w:r>
      <w:r>
        <w:t>ư</w:t>
      </w:r>
      <w:r>
        <w:t>ờ</w:t>
      </w:r>
      <w:r>
        <w:t>i chưa c</w:t>
      </w:r>
      <w:r>
        <w:rPr>
          <w:u w:val="single"/>
        </w:rPr>
        <w:t>ư</w:t>
      </w:r>
      <w:r>
        <w:t>ờ</w:t>
      </w:r>
      <w:r>
        <w:t>i đ</w:t>
      </w:r>
      <w:r>
        <w:rPr>
          <w:u w:val="single"/>
        </w:rPr>
        <w:t>ã</w:t>
      </w:r>
      <w:r>
        <w:t xml:space="preserve"> t</w:t>
      </w:r>
      <w:r>
        <w:t>ố</w:t>
      </w:r>
      <w:r>
        <w:t>i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S</w:t>
      </w:r>
      <w:r>
        <w:t>ớ</w:t>
      </w:r>
      <w:r>
        <w:t>m đào t</w:t>
      </w:r>
      <w:r>
        <w:rPr>
          <w:u w:val="single"/>
        </w:rPr>
        <w:t>ố</w:t>
      </w:r>
      <w:r>
        <w:t>t m</w:t>
      </w:r>
      <w:r>
        <w:t>ậ</w:t>
      </w:r>
      <w:r>
        <w:t xml:space="preserve">n lân </w:t>
      </w:r>
      <w:r>
        <w:rPr>
          <w:u w:val="single"/>
        </w:rPr>
        <w:t>l</w:t>
      </w:r>
      <w:r>
        <w:t>a; Trư</w:t>
      </w:r>
      <w:r>
        <w:t>ớ</w:t>
      </w:r>
      <w:r>
        <w:t>c còn trăng g</w:t>
      </w:r>
      <w:r>
        <w:rPr>
          <w:u w:val="single"/>
        </w:rPr>
        <w:t>i</w:t>
      </w:r>
      <w:r>
        <w:rPr>
          <w:u w:val="single"/>
        </w:rPr>
        <w:t>ỏ</w:t>
      </w:r>
      <w:r>
        <w:t xml:space="preserve"> sau </w:t>
      </w:r>
      <w:r>
        <w:rPr>
          <w:u w:val="single"/>
        </w:rPr>
        <w:t>r</w:t>
      </w:r>
      <w:r>
        <w:t>a đá vàng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ĐI</w:t>
      </w:r>
      <w:r>
        <w:rPr>
          <w:u w:val="single"/>
        </w:rPr>
        <w:t xml:space="preserve"> </w:t>
      </w:r>
      <w:r>
        <w:t>m 3: M</w:t>
      </w:r>
      <w:r>
        <w:rPr>
          <w:u w:val="single"/>
        </w:rPr>
        <w:t>ô</w:t>
      </w:r>
      <w:r>
        <w:t>ng chín đư</w:t>
      </w:r>
      <w:r>
        <w:t>ờ</w:t>
      </w:r>
      <w:r>
        <w:t>ng gi</w:t>
      </w:r>
      <w:r>
        <w:t>ớ</w:t>
      </w:r>
      <w:r>
        <w:t>i có mu; M</w:t>
      </w:r>
      <w:r>
        <w:t>ẹ</w:t>
      </w:r>
      <w:r>
        <w:t xml:space="preserve"> con </w:t>
      </w:r>
      <w:r>
        <w:rPr>
          <w:u w:val="single"/>
        </w:rPr>
        <w:t>ả</w:t>
      </w:r>
      <w:r>
        <w:t>i tiên . Mông c</w:t>
      </w:r>
      <w:r>
        <w:rPr>
          <w:u w:val="single"/>
        </w:rPr>
        <w:t>h</w:t>
      </w:r>
      <w:r>
        <w:t>ín tháng chín không</w:t>
      </w:r>
      <w:r>
        <w:rPr>
          <w:u w:val="single"/>
        </w:rPr>
        <w:t xml:space="preserve"> </w:t>
      </w:r>
      <w:r>
        <w:t>m</w:t>
      </w:r>
      <w:r>
        <w:rPr>
          <w:u w:val="single"/>
        </w:rPr>
        <w:t>4</w:t>
      </w:r>
      <w:r>
        <w:t>; M</w:t>
      </w:r>
      <w:r>
        <w:rPr>
          <w:u w:val="single"/>
        </w:rPr>
        <w:t>ẹ</w:t>
      </w:r>
      <w:r>
        <w:t xml:space="preserve"> con trưa m</w:t>
      </w:r>
      <w:r>
        <w:t>ặ</w:t>
      </w:r>
      <w:r>
        <w:t>c lòng; bán c</w:t>
      </w:r>
      <w:r>
        <w:t>ả</w:t>
      </w:r>
      <w:r>
        <w:t xml:space="preserve"> cày b</w:t>
      </w:r>
      <w:r>
        <w:t>ừ</w:t>
      </w:r>
      <w:r>
        <w:t xml:space="preserve">a mà </w:t>
      </w:r>
      <w:r>
        <w:rPr>
          <w:u w:val="single"/>
        </w:rPr>
        <w:t>ă</w:t>
      </w:r>
      <w:r>
        <w:t>n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4: T</w:t>
      </w:r>
      <w:r>
        <w:t>ố</w:t>
      </w:r>
      <w:r>
        <w:t>i trăng còn hơn sáng sao; D</w:t>
      </w:r>
      <w:r>
        <w:t>ẫ</w:t>
      </w:r>
      <w:r>
        <w:t>u r</w:t>
      </w:r>
      <w:r>
        <w:t>ằ</w:t>
      </w:r>
      <w:r>
        <w:t>ng n</w:t>
      </w:r>
      <w:r>
        <w:rPr>
          <w:u w:val="single"/>
        </w:rPr>
        <w:t>ú</w:t>
      </w:r>
      <w:r>
        <w:t>i l</w:t>
      </w:r>
      <w:r>
        <w:rPr>
          <w:u w:val="single"/>
        </w:rPr>
        <w:t>ở</w:t>
      </w:r>
      <w:r>
        <w:t xml:space="preserve"> còn cao hơn đâ</w:t>
      </w:r>
      <w:r>
        <w:rPr>
          <w:u w:val="single"/>
        </w:rPr>
        <w:t>i</w:t>
      </w:r>
      <w:r>
        <w:t xml:space="preserve"> . (Ca dao) 381 sau | t</w:t>
      </w:r>
      <w:r>
        <w:t>ỉ</w:t>
      </w:r>
      <w:r>
        <w:t>nh 0</w:t>
      </w:r>
      <w:r>
        <w:rPr>
          <w:u w:val="single"/>
        </w:rPr>
        <w:t>ăp</w:t>
      </w:r>
      <w:r>
        <w:t xml:space="preserve"> </w:t>
      </w:r>
      <w:r>
        <w:t>t</w:t>
      </w:r>
      <w: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Trăng khoe trăng t</w:t>
      </w:r>
      <w:r>
        <w:rPr>
          <w:u w:val="single"/>
        </w:rPr>
        <w:t>ỏ</w:t>
      </w:r>
      <w:r>
        <w:t xml:space="preserve"> hơn đèn; C</w:t>
      </w:r>
      <w:r>
        <w:rPr>
          <w:u w:val="single"/>
        </w:rPr>
        <w:t>ớ</w:t>
      </w:r>
      <w:r>
        <w:t xml:space="preserve"> sao trăn</w:t>
      </w:r>
      <w:r>
        <w:rPr>
          <w:color w:val="FF0000"/>
        </w:rPr>
        <w:t>*</w:t>
      </w:r>
      <w:r>
        <w:t xml:space="preserve"> </w:t>
      </w:r>
      <w:r>
        <w:rPr>
          <w:u w:val="single"/>
        </w:rPr>
        <w:t>p</w:t>
      </w:r>
      <w:r>
        <w:t>h</w:t>
      </w:r>
      <w:r>
        <w:t>ả</w:t>
      </w:r>
      <w:r>
        <w:t>i ch</w:t>
      </w:r>
      <w:r>
        <w:t>ị</w:t>
      </w:r>
      <w:r>
        <w:t>u l</w:t>
      </w:r>
      <w:r>
        <w:rPr>
          <w:u w:val="single"/>
        </w:rPr>
        <w:t>u</w:t>
      </w:r>
      <w:r>
        <w:t>ôn đám mây . (Ca dao)</w:t>
      </w:r>
    </w:p>
    <w:p w:rsidR="00D07C5B" w:rsidRDefault="005567F0">
      <w:pPr>
        <w:jc w:val="center"/>
      </w:pPr>
      <w:r>
        <w:rPr>
          <w:b/>
        </w:rPr>
        <w:t>SAU - TRƯ</w:t>
      </w:r>
      <w:r>
        <w:rPr>
          <w:b/>
        </w:rPr>
        <w:t>Ớ</w:t>
      </w:r>
      <w:r>
        <w:rPr>
          <w:b/>
        </w:rPr>
        <w:t>C</w:t>
      </w:r>
    </w:p>
    <w:p w:rsidR="00D07C5B" w:rsidRDefault="005567F0">
      <w:r>
        <w:rPr>
          <w:b/>
        </w:rPr>
        <w:t>SAU</w:t>
      </w:r>
      <w:r>
        <w:t xml:space="preserve"> - </w:t>
      </w:r>
      <w:r>
        <w:t>Ổ</w:t>
      </w:r>
      <w:r>
        <w:t xml:space="preserve"> phía lưng hay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ph</w:t>
      </w:r>
      <w:r>
        <w:t>ầ</w:t>
      </w:r>
      <w:r>
        <w:t>n cu</w:t>
      </w:r>
      <w:r>
        <w:t>ố</w:t>
      </w:r>
      <w:r>
        <w:t>i, đo</w:t>
      </w:r>
      <w:r>
        <w:t>ạ</w:t>
      </w:r>
      <w:r>
        <w:t>n cu</w:t>
      </w:r>
      <w:r>
        <w:t>ố</w:t>
      </w:r>
      <w:r>
        <w:t>i hay ch</w:t>
      </w:r>
      <w:r>
        <w:t>ỉ</w:t>
      </w:r>
      <w:r>
        <w:t xml:space="preserve"> vào kho</w:t>
      </w:r>
      <w:r>
        <w:t>ả</w:t>
      </w:r>
      <w:r>
        <w:t>ng th</w:t>
      </w:r>
      <w:r>
        <w:t>ờ</w:t>
      </w:r>
      <w:r>
        <w:t>i gian mu</w:t>
      </w:r>
      <w:r>
        <w:t>ộ</w:t>
      </w:r>
      <w:r>
        <w:t>n hơn.</w:t>
      </w:r>
    </w:p>
    <w:p w:rsidR="00D07C5B" w:rsidRDefault="005567F0">
      <w:r>
        <w:rPr>
          <w:b/>
        </w:rPr>
        <w:t>TRƯ</w:t>
      </w:r>
      <w:r>
        <w:rPr>
          <w:b/>
        </w:rPr>
        <w:t>Ớ</w:t>
      </w:r>
      <w:r>
        <w:rPr>
          <w:b/>
        </w:rPr>
        <w:t>C</w:t>
      </w:r>
      <w:r>
        <w:t xml:space="preserve"> - </w:t>
      </w:r>
      <w:r>
        <w:rPr>
          <w:u w:val="single"/>
        </w:rPr>
        <w:t>Ở</w:t>
      </w:r>
      <w:r>
        <w:t xml:space="preserve"> phía m</w:t>
      </w:r>
      <w:r>
        <w:t>ặ</w:t>
      </w:r>
      <w:r>
        <w:t>t hay</w:t>
      </w:r>
      <w:r>
        <w:rPr>
          <w:u w:val="single"/>
        </w:rPr>
        <w:t xml:space="preserve"> </w:t>
      </w:r>
      <w:r>
        <w:rPr>
          <w:u w:val="single"/>
        </w:rPr>
        <w:t>ở</w:t>
      </w:r>
      <w:r>
        <w:t xml:space="preserve"> phía đ</w:t>
      </w:r>
      <w:r>
        <w:t>ầ</w:t>
      </w:r>
      <w:r>
        <w:t>u, đo</w:t>
      </w:r>
      <w:r>
        <w:t>ạ</w:t>
      </w:r>
      <w:r>
        <w:t>n đ</w:t>
      </w:r>
      <w:r>
        <w:t>ầ</w:t>
      </w:r>
      <w:r>
        <w:t>u hay ch</w:t>
      </w:r>
      <w:r>
        <w:t>ỉ</w:t>
      </w:r>
      <w:r>
        <w:t xml:space="preserve"> vào kho</w:t>
      </w:r>
      <w:r>
        <w:t>ả</w:t>
      </w:r>
      <w:r>
        <w:t>ng</w:t>
      </w:r>
      <w:r>
        <w:t xml:space="preserve"> th</w:t>
      </w:r>
      <w:r>
        <w:t>ờ</w:t>
      </w:r>
      <w:r>
        <w:t>i gian s</w:t>
      </w:r>
      <w:r>
        <w:t>ớ</w:t>
      </w:r>
      <w:r>
        <w:t>m hơn.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Trư</w:t>
      </w:r>
      <w:r>
        <w:t>ớ</w:t>
      </w:r>
      <w:r>
        <w:t>c th</w:t>
      </w:r>
      <w:r>
        <w:t>ả</w:t>
      </w:r>
      <w:r>
        <w:t xml:space="preserve"> </w:t>
      </w:r>
      <w:r>
        <w:rPr>
          <w:u w:val="single"/>
        </w:rPr>
        <w:t>ys</w:t>
      </w:r>
      <w:r>
        <w:t>au t</w:t>
      </w:r>
      <w:r>
        <w:rPr>
          <w:u w:val="single"/>
        </w:rPr>
        <w:t>ớ</w:t>
      </w:r>
      <w:r>
        <w:t xml:space="preserve"> xôn xao; Nhà băng đưa m</w:t>
      </w:r>
      <w:r>
        <w:t>ố</w:t>
      </w:r>
      <w:r>
        <w:t>i rư</w:t>
      </w:r>
      <w:r>
        <w:t>ớ</w:t>
      </w:r>
      <w:r>
        <w:t>c vào lâu trang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Ăn c</w:t>
      </w:r>
      <w:r>
        <w:rPr>
          <w:u w:val="single"/>
        </w:rPr>
        <w:t>ỗ</w:t>
      </w:r>
      <w:r>
        <w:t xml:space="preserve"> đi rư</w:t>
      </w:r>
      <w:r>
        <w:t>ớ</w:t>
      </w:r>
      <w:r>
        <w:t>c, l</w:t>
      </w:r>
      <w:r>
        <w:t>ộ</w:t>
      </w:r>
      <w:r>
        <w:t>i nư</w:t>
      </w:r>
      <w:r>
        <w:t>ớ</w:t>
      </w:r>
      <w:r>
        <w:t>c theo sa</w:t>
      </w:r>
      <w:r>
        <w:rPr>
          <w:u w:val="single"/>
        </w:rPr>
        <w:t>w</w:t>
      </w:r>
      <w:r>
        <w:t xml:space="preserve">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Ra đi anh có d</w:t>
      </w:r>
      <w:r>
        <w:rPr>
          <w:u w:val="single"/>
        </w:rPr>
        <w:t>ặ</w:t>
      </w:r>
      <w:r>
        <w:t>n dò; Ru</w:t>
      </w:r>
      <w:r>
        <w:t>ộ</w:t>
      </w:r>
      <w:r>
        <w:t>ng sâu c</w:t>
      </w:r>
      <w:r>
        <w:t>ấ</w:t>
      </w:r>
      <w:r>
        <w:t xml:space="preserve">y </w:t>
      </w:r>
      <w:r>
        <w:rPr>
          <w:u w:val="single"/>
        </w:rPr>
        <w:t>írư</w:t>
      </w:r>
      <w:r>
        <w:t>ớ</w:t>
      </w:r>
      <w:r>
        <w:t>c ru</w:t>
      </w:r>
      <w:r>
        <w:t>ộ</w:t>
      </w:r>
      <w:r>
        <w:t>ng</w:t>
      </w:r>
      <w:r>
        <w:rPr>
          <w:u w:val="single"/>
        </w:rPr>
        <w:t xml:space="preserve"> </w:t>
      </w:r>
      <w:r>
        <w:rPr>
          <w:color w:val="FF0000"/>
        </w:rPr>
        <w:t>*</w:t>
      </w:r>
      <w:r>
        <w:rPr>
          <w:u w:val="single"/>
        </w:rPr>
        <w:t xml:space="preserve">ò </w:t>
      </w:r>
      <w:r>
        <w:t>c</w:t>
      </w:r>
      <w:r>
        <w:t>ấ</w:t>
      </w:r>
      <w:r>
        <w:t>y sau . (Ca dao)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lastRenderedPageBreak/>
        <w:t>h</w:t>
      </w:r>
      <w:r>
        <w:rPr>
          <w:b/>
          <w:i/>
        </w:rPr>
        <w:t>ậ</w:t>
      </w:r>
      <w:r>
        <w:rPr>
          <w:b/>
          <w:i/>
        </w:rPr>
        <w:t>u - ti</w:t>
      </w:r>
      <w:r>
        <w:rPr>
          <w:b/>
          <w:i/>
        </w:rPr>
        <w:t>ề</w:t>
      </w:r>
      <w:r>
        <w:rPr>
          <w:b/>
          <w:i/>
        </w:rPr>
        <w:t>n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cu</w:t>
      </w:r>
      <w:r>
        <w:rPr>
          <w:b/>
          <w:i/>
        </w:rPr>
        <w:t>ố</w:t>
      </w:r>
      <w:r>
        <w:rPr>
          <w:b/>
          <w:i/>
        </w:rPr>
        <w:t>i -  đâu, sau - đ</w:t>
      </w:r>
      <w:r>
        <w:rPr>
          <w:b/>
          <w:i/>
        </w:rPr>
        <w:t>ầ</w:t>
      </w:r>
      <w:r>
        <w:rPr>
          <w:b/>
          <w:i/>
        </w:rPr>
        <w:t>u</w:t>
      </w:r>
    </w:p>
    <w:p w:rsidR="00D07C5B" w:rsidRDefault="005567F0">
      <w:pPr>
        <w:ind w:left="720"/>
      </w:pPr>
      <w:r>
        <w:t>SAY</w:t>
      </w:r>
    </w:p>
    <w:p w:rsidR="00D07C5B" w:rsidRDefault="005567F0">
      <w:pPr>
        <w:ind w:left="720"/>
      </w:pPr>
      <w:r>
        <w:t>T</w:t>
      </w:r>
      <w:r>
        <w:t>Ỉ</w:t>
      </w:r>
      <w:r>
        <w:t>NH</w:t>
      </w:r>
    </w:p>
    <w:p w:rsidR="00D07C5B" w:rsidRDefault="005567F0">
      <w:r>
        <w:rPr>
          <w:b/>
        </w:rPr>
        <w:t>SAY</w:t>
      </w:r>
      <w:r>
        <w:t xml:space="preserve"> - C</w:t>
      </w:r>
      <w:r>
        <w:t>ả</w:t>
      </w:r>
      <w:r>
        <w:t xml:space="preserve">m giác váng </w:t>
      </w:r>
      <w:r>
        <w:rPr>
          <w:u w:val="single"/>
        </w:rPr>
        <w:t>v</w:t>
      </w:r>
      <w:r>
        <w:rPr>
          <w:u w:val="single"/>
        </w:rPr>
        <w:t>ấ</w:t>
      </w:r>
      <w:r>
        <w:t>t, mê man, ngây n</w:t>
      </w:r>
      <w:r>
        <w:rPr>
          <w:u w:val="single"/>
        </w:rPr>
        <w:t>g</w:t>
      </w:r>
      <w:r>
        <w:t>ấ</w:t>
      </w:r>
      <w:r>
        <w:t>t, choáng váng vì u</w:t>
      </w:r>
      <w:r>
        <w:t>ố</w:t>
      </w:r>
      <w:r>
        <w:t>ng rư</w:t>
      </w:r>
      <w:r>
        <w:t>ợ</w:t>
      </w:r>
      <w:r>
        <w:t>u hay hút thu</w:t>
      </w:r>
      <w:r>
        <w:t>ố</w:t>
      </w:r>
      <w:r>
        <w:t>c.</w:t>
      </w:r>
    </w:p>
    <w:p w:rsidR="00D07C5B" w:rsidRDefault="005567F0">
      <w:r>
        <w:rPr>
          <w:b/>
        </w:rPr>
        <w:t>T</w:t>
      </w:r>
      <w:r>
        <w:rPr>
          <w:b/>
        </w:rPr>
        <w:t>Ỉ</w:t>
      </w:r>
      <w:r>
        <w:rPr>
          <w:b/>
        </w:rPr>
        <w:t>NH</w:t>
      </w:r>
      <w:r>
        <w:t xml:space="preserve"> - C</w:t>
      </w:r>
      <w:r>
        <w:t>ả</w:t>
      </w:r>
      <w:r>
        <w:t>m giác sáng su</w:t>
      </w:r>
      <w:r>
        <w:t>ố</w:t>
      </w:r>
      <w:r>
        <w:t>t, không m</w:t>
      </w:r>
      <w:r>
        <w:rPr>
          <w:u w:val="single"/>
        </w:rPr>
        <w:t>ê</w:t>
      </w:r>
      <w:r>
        <w:t xml:space="preserve"> man v</w:t>
      </w:r>
      <w:r>
        <w:rPr>
          <w:u w:val="single"/>
        </w:rPr>
        <w:t>à ý</w:t>
      </w:r>
      <w:r>
        <w:t xml:space="preserve"> th</w:t>
      </w:r>
      <w:r>
        <w:t>ứ</w:t>
      </w:r>
      <w:r>
        <w:t>c đư</w:t>
      </w:r>
      <w:r>
        <w:t>ợ</w:t>
      </w:r>
      <w:r>
        <w:t>c bình thư</w:t>
      </w:r>
      <w:r>
        <w:t>ờ</w:t>
      </w:r>
      <w:r>
        <w:t>ng v</w:t>
      </w:r>
      <w:r>
        <w:t>ề</w:t>
      </w:r>
      <w:r>
        <w:t xml:space="preserve"> th</w:t>
      </w:r>
      <w:r>
        <w:t>ự</w:t>
      </w:r>
      <w:r>
        <w:t>c t</w:t>
      </w:r>
      <w:r>
        <w:t>ế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Yêu nhau</w:t>
      </w:r>
      <w:r>
        <w:t xml:space="preserve"> quá đ</w:t>
      </w:r>
      <w:r>
        <w:t>ỗ</w:t>
      </w:r>
      <w:r>
        <w:t>i nên m</w:t>
      </w:r>
      <w:r>
        <w:rPr>
          <w:u w:val="single"/>
        </w:rPr>
        <w:t>ê</w:t>
      </w:r>
      <w:r>
        <w:t>; T</w:t>
      </w:r>
      <w:r>
        <w:rPr>
          <w:u w:val="single"/>
        </w:rPr>
        <w:t>ỉ</w:t>
      </w:r>
      <w:r>
        <w:t>nh ra m</w:t>
      </w:r>
      <w:r>
        <w:rPr>
          <w:u w:val="single"/>
        </w:rPr>
        <w:t>ớ</w:t>
      </w:r>
      <w:r>
        <w:t>i bi</w:t>
      </w:r>
      <w:r>
        <w:t>ế</w:t>
      </w:r>
      <w:r>
        <w:t>t k</w:t>
      </w:r>
      <w:r>
        <w:rPr>
          <w:u w:val="single"/>
        </w:rPr>
        <w:t>ẻ</w:t>
      </w:r>
      <w:r>
        <w:t xml:space="preserve"> ch</w:t>
      </w:r>
      <w:r>
        <w:rPr>
          <w:u w:val="single"/>
        </w:rPr>
        <w:t>ê</w:t>
      </w:r>
      <w:r>
        <w:t xml:space="preserve"> ngư</w:t>
      </w:r>
      <w:r>
        <w:t>ờ</w:t>
      </w:r>
      <w:r>
        <w:t>i cư</w:t>
      </w:r>
      <w:r>
        <w:t>ờ</w:t>
      </w:r>
      <w:r>
        <w:t>i . (Ca dao) s</w:t>
      </w:r>
      <w:r>
        <w:rPr>
          <w:u w:val="single"/>
        </w:rPr>
        <w:t>i</w:t>
      </w:r>
      <w:r>
        <w:t>nh | t</w:t>
      </w:r>
      <w:r>
        <w:rPr>
          <w:u w:val="single"/>
        </w:rPr>
        <w:t>ử</w:t>
      </w:r>
      <w:r>
        <w:t xml:space="preserve"> 382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Chén rư</w:t>
      </w:r>
      <w:r>
        <w:rPr>
          <w:u w:val="single"/>
        </w:rPr>
        <w:t>ợ</w:t>
      </w:r>
      <w:r>
        <w:t xml:space="preserve">u hương đưa </w:t>
      </w:r>
      <w:r>
        <w:rPr>
          <w:u w:val="single"/>
        </w:rPr>
        <w:t>s</w:t>
      </w:r>
      <w:r>
        <w:t>ay l</w:t>
      </w:r>
      <w:r>
        <w:t>ạ</w:t>
      </w:r>
      <w:r>
        <w:t>i t</w:t>
      </w:r>
      <w:r>
        <w:rPr>
          <w:u w:val="single"/>
        </w:rPr>
        <w:t>ỉ</w:t>
      </w:r>
      <w:r>
        <w:t xml:space="preserve">nh; Vâng trăng bóng </w:t>
      </w:r>
      <w:r>
        <w:rPr>
          <w:u w:val="single"/>
        </w:rPr>
        <w:t>x</w:t>
      </w:r>
      <w:r>
        <w:t>ế</w:t>
      </w:r>
      <w:r>
        <w:t xml:space="preserve"> khuy</w:t>
      </w:r>
      <w:r>
        <w:t>ế</w:t>
      </w:r>
      <w:r>
        <w:t>t chưa tròn . (T</w:t>
      </w:r>
      <w:r>
        <w:t>ự</w:t>
      </w:r>
      <w:r>
        <w:t xml:space="preserve"> tình II, H</w:t>
      </w:r>
      <w:r>
        <w:t>ồ</w:t>
      </w:r>
      <w:r>
        <w:t xml:space="preserve"> Xuân Huơng)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Đêm thu m</w:t>
      </w:r>
      <w:r>
        <w:t>ộ</w:t>
      </w:r>
      <w:r>
        <w:t>t kh</w:t>
      </w:r>
      <w:r>
        <w:t>ắ</w:t>
      </w:r>
      <w:r>
        <w:t>c m</w:t>
      </w:r>
      <w:r>
        <w:t>ộ</w:t>
      </w:r>
      <w:r>
        <w:t xml:space="preserve">t </w:t>
      </w:r>
      <w:r>
        <w:rPr>
          <w:u w:val="single"/>
        </w:rPr>
        <w:t>c</w:t>
      </w:r>
      <w:r>
        <w:t>h</w:t>
      </w:r>
      <w:r>
        <w:rPr>
          <w:u w:val="single"/>
        </w:rPr>
        <w:t>ầ</w:t>
      </w:r>
      <w:r>
        <w:t>y; B</w:t>
      </w:r>
      <w:r>
        <w:rPr>
          <w:u w:val="single"/>
        </w:rPr>
        <w:t>â</w:t>
      </w:r>
      <w:r>
        <w:t>ng khu</w:t>
      </w:r>
      <w:r>
        <w:rPr>
          <w:u w:val="single"/>
        </w:rPr>
        <w:t>â</w:t>
      </w:r>
      <w:r>
        <w:t>ng như t</w:t>
      </w:r>
      <w:r>
        <w:rPr>
          <w:u w:val="single"/>
        </w:rPr>
        <w:t>ỉ</w:t>
      </w:r>
      <w:r>
        <w:t>nh như sa</w:t>
      </w:r>
      <w:r>
        <w:rPr>
          <w:u w:val="single"/>
        </w:rPr>
        <w:t>y</w:t>
      </w:r>
      <w:r>
        <w:t xml:space="preserve"> m</w:t>
      </w:r>
      <w:r>
        <w:rPr>
          <w:u w:val="single"/>
        </w:rPr>
        <w:t>ộ</w:t>
      </w:r>
      <w:r>
        <w:t>t m</w:t>
      </w:r>
      <w:r>
        <w:t>ình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mê - t</w:t>
      </w:r>
      <w:r>
        <w:rPr>
          <w:b/>
          <w:i/>
        </w:rPr>
        <w:t>ỉ</w:t>
      </w:r>
      <w:r>
        <w:rPr>
          <w:b/>
          <w:i/>
        </w:rPr>
        <w:t>nh</w:t>
      </w:r>
    </w:p>
    <w:p w:rsidR="00D07C5B" w:rsidRDefault="005567F0">
      <w:pPr>
        <w:ind w:left="720"/>
      </w:pPr>
      <w:r>
        <w:t>Ví d</w:t>
      </w:r>
      <w:r>
        <w:t>ụ</w:t>
      </w:r>
      <w:r>
        <w:t>: Đau đ</w:t>
      </w:r>
      <w:r>
        <w:rPr>
          <w:u w:val="single"/>
        </w:rPr>
        <w:t>ò</w:t>
      </w:r>
      <w:r>
        <w:t>i đo</w:t>
      </w:r>
      <w:r>
        <w:t>ạ</w:t>
      </w:r>
      <w:r>
        <w:t>n, ng</w:t>
      </w:r>
      <w:r>
        <w:rPr>
          <w:u w:val="single"/>
        </w:rPr>
        <w:t>ấ</w:t>
      </w:r>
      <w:r>
        <w:t>t đ</w:t>
      </w:r>
      <w:r>
        <w:rPr>
          <w:u w:val="single"/>
        </w:rPr>
        <w:t>ò</w:t>
      </w:r>
      <w:r>
        <w:t>i thôi; T</w:t>
      </w:r>
      <w:r>
        <w:rPr>
          <w:u w:val="single"/>
        </w:rPr>
        <w:t>ỉ</w:t>
      </w:r>
      <w:r>
        <w:t>nh ra l</w:t>
      </w:r>
      <w:r>
        <w:t>ạ</w:t>
      </w:r>
      <w:r>
        <w:t>i khóc, khóc r</w:t>
      </w:r>
      <w:r>
        <w:t>ồ</w:t>
      </w:r>
      <w:r>
        <w:t>i l</w:t>
      </w:r>
      <w:r>
        <w:t>ạ</w:t>
      </w:r>
      <w:r>
        <w:t>i mê . (Truy</w:t>
      </w:r>
      <w:r>
        <w:t>ệ</w:t>
      </w:r>
      <w:r>
        <w:t>n Kiêu,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SINH - T</w:t>
      </w:r>
      <w:r>
        <w:rPr>
          <w:b/>
        </w:rPr>
        <w:t>Ử</w:t>
      </w:r>
    </w:p>
    <w:p w:rsidR="00D07C5B" w:rsidRDefault="005567F0">
      <w:r>
        <w:rPr>
          <w:b/>
        </w:rPr>
        <w:t>SINH</w:t>
      </w:r>
      <w:r>
        <w:t xml:space="preserve"> - T</w:t>
      </w:r>
      <w:r>
        <w:t>ừ</w:t>
      </w:r>
      <w:r>
        <w:t xml:space="preserve"> Hán Vi</w:t>
      </w:r>
      <w:r>
        <w:t>ệ</w:t>
      </w:r>
      <w:r>
        <w:t xml:space="preserve">t có nghĩa </w:t>
      </w:r>
      <w:r>
        <w:rPr>
          <w:u w:val="single"/>
        </w:rPr>
        <w:t>n</w:t>
      </w:r>
      <w:r>
        <w:t>h</w:t>
      </w:r>
      <w:r>
        <w:rPr>
          <w:u w:val="single"/>
        </w:rPr>
        <w:t>ư</w:t>
      </w:r>
      <w:r>
        <w:t xml:space="preserve"> s</w:t>
      </w:r>
      <w:r>
        <w:t>ố</w:t>
      </w:r>
      <w:r>
        <w:t>ng.</w:t>
      </w:r>
    </w:p>
    <w:p w:rsidR="00D07C5B" w:rsidRDefault="005567F0">
      <w:r>
        <w:rPr>
          <w:b/>
        </w:rPr>
        <w:t>T</w:t>
      </w:r>
      <w:r>
        <w:rPr>
          <w:b/>
        </w:rPr>
        <w:t>Ử</w:t>
      </w:r>
      <w:r>
        <w:t xml:space="preserve"> - T</w:t>
      </w:r>
      <w:r>
        <w:t>ừ</w:t>
      </w:r>
      <w:r>
        <w:t xml:space="preserve"> Hán Vi</w:t>
      </w:r>
      <w:r>
        <w:t>ệ</w:t>
      </w:r>
      <w:r>
        <w:t xml:space="preserve">t có nghĩa </w:t>
      </w:r>
      <w:r>
        <w:rPr>
          <w:u w:val="single"/>
        </w:rPr>
        <w:t>n</w:t>
      </w:r>
      <w:r>
        <w:t>h</w:t>
      </w:r>
      <w:r>
        <w:rPr>
          <w:u w:val="single"/>
        </w:rPr>
        <w:t>ư</w:t>
      </w:r>
      <w:r>
        <w:t xml:space="preserve"> ch</w:t>
      </w:r>
      <w:r>
        <w:t>ế</w:t>
      </w:r>
      <w:r>
        <w:t>t.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†: </w:t>
      </w:r>
      <w:r>
        <w:rPr>
          <w:u w:val="single"/>
        </w:rPr>
        <w:t>Đ</w:t>
      </w:r>
      <w:r>
        <w:t>ụ</w:t>
      </w:r>
      <w:r>
        <w:t xml:space="preserve"> lòn</w:t>
      </w:r>
      <w:r>
        <w:t>g t</w:t>
      </w:r>
      <w:r>
        <w:t>ử</w:t>
      </w:r>
      <w:r>
        <w:t xml:space="preserve"> bi</w:t>
      </w:r>
      <w:r>
        <w:t>ệ</w:t>
      </w:r>
      <w:r>
        <w:t>t sinh l</w:t>
      </w:r>
      <w:r>
        <w:rPr>
          <w:u w:val="single"/>
        </w:rPr>
        <w:t>y</w:t>
      </w:r>
      <w:r>
        <w:t>; Thân còn ch</w:t>
      </w:r>
      <w:r>
        <w:t>ẳ</w:t>
      </w:r>
      <w:r>
        <w:t>ng ti</w:t>
      </w:r>
      <w:r>
        <w:t>ế</w:t>
      </w:r>
      <w:r>
        <w:t>c, ti</w:t>
      </w:r>
      <w:r>
        <w:t>ế</w:t>
      </w:r>
      <w:r>
        <w:t>c gì đ</w:t>
      </w:r>
      <w:r>
        <w:t>ế</w:t>
      </w:r>
      <w:r>
        <w:t>n duyên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Vào sinh </w:t>
      </w:r>
      <w:r>
        <w:rPr>
          <w:u w:val="single"/>
        </w:rPr>
        <w:t>r</w:t>
      </w:r>
      <w:r>
        <w:t>a t</w:t>
      </w:r>
      <w:r>
        <w:rPr>
          <w:u w:val="single"/>
        </w:rPr>
        <w:t>ử</w:t>
      </w:r>
      <w:r>
        <w:t xml:space="preserve"> . (Thành ngũ) Ví </w:t>
      </w:r>
      <w:r>
        <w:rPr>
          <w:u w:val="single"/>
        </w:rPr>
        <w:t>đ</w:t>
      </w:r>
      <w:r>
        <w:t>n 3: H</w:t>
      </w:r>
      <w:r>
        <w:t>ồ</w:t>
      </w:r>
      <w:r>
        <w:t>n t</w:t>
      </w:r>
      <w:r>
        <w:rPr>
          <w:u w:val="single"/>
        </w:rPr>
        <w:t>ử</w:t>
      </w:r>
      <w:r>
        <w:t xml:space="preserve"> s</w:t>
      </w:r>
      <w:r>
        <w:rPr>
          <w:u w:val="single"/>
        </w:rPr>
        <w:t>ĩ</w:t>
      </w:r>
      <w:r>
        <w:t xml:space="preserve"> gió</w:t>
      </w:r>
      <w:r>
        <w:rPr>
          <w:u w:val="single"/>
        </w:rPr>
        <w:t xml:space="preserve"> ù ù</w:t>
      </w:r>
      <w:r>
        <w:t xml:space="preserve"> th</w:t>
      </w:r>
      <w:r>
        <w:t>ổ</w:t>
      </w:r>
      <w:r>
        <w:t>i; M</w:t>
      </w:r>
      <w:r>
        <w:t>ặ</w:t>
      </w:r>
      <w:r>
        <w:t>t chinh phu tr</w:t>
      </w:r>
      <w:r>
        <w:rPr>
          <w:u w:val="single"/>
        </w:rPr>
        <w:t>ă</w:t>
      </w:r>
      <w:r>
        <w:t>ng d</w:t>
      </w:r>
      <w:r>
        <w:rPr>
          <w:u w:val="single"/>
        </w:rPr>
        <w:t>õ</w:t>
      </w:r>
      <w:r>
        <w:t>i d</w:t>
      </w:r>
      <w:r>
        <w:rPr>
          <w:u w:val="single"/>
        </w:rPr>
        <w:t>õ</w:t>
      </w:r>
      <w:r>
        <w:t>i soi . (Ch</w:t>
      </w:r>
      <w:r>
        <w:t>ỉ</w:t>
      </w:r>
      <w:r>
        <w:t>nh ph</w:t>
      </w:r>
      <w:r>
        <w:t>ụ</w:t>
      </w:r>
      <w:r>
        <w:t xml:space="preserve"> ngâm, Đoàn Th</w:t>
      </w:r>
      <w:r>
        <w:t>ị</w:t>
      </w:r>
      <w:r>
        <w:t xml:space="preserve"> Đi</w:t>
      </w:r>
      <w:r>
        <w:t>ể</w:t>
      </w:r>
      <w:r>
        <w:t>m d</w:t>
      </w:r>
      <w:r>
        <w:t>ị</w:t>
      </w:r>
      <w:r>
        <w:t>ch)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s</w:t>
      </w:r>
      <w:r>
        <w:rPr>
          <w:b/>
          <w:i/>
        </w:rPr>
        <w:t>ố</w:t>
      </w:r>
      <w:r>
        <w:rPr>
          <w:b/>
          <w:i/>
        </w:rPr>
        <w:t>ng - thá</w:t>
      </w:r>
      <w:r>
        <w:rPr>
          <w:b/>
          <w:i/>
        </w:rPr>
        <w:t>c</w:t>
      </w:r>
    </w:p>
    <w:p w:rsidR="00D07C5B" w:rsidRDefault="005567F0">
      <w:pPr>
        <w:ind w:left="720"/>
      </w:pPr>
      <w:r>
        <w:t>Ví d</w:t>
      </w:r>
      <w:r>
        <w:t>ụ</w:t>
      </w:r>
      <w:r>
        <w:t>: S</w:t>
      </w:r>
      <w:r>
        <w:t>ố</w:t>
      </w:r>
      <w:r>
        <w:t>ng làm v</w:t>
      </w:r>
      <w:r>
        <w:rPr>
          <w:u w:val="single"/>
        </w:rPr>
        <w:t>ợ</w:t>
      </w:r>
      <w:r>
        <w:t xml:space="preserve"> kh</w:t>
      </w:r>
      <w:r>
        <w:t>ắ</w:t>
      </w:r>
      <w:r>
        <w:t>p ngư</w:t>
      </w:r>
      <w:r>
        <w:t>ờ</w:t>
      </w:r>
      <w:r>
        <w:t xml:space="preserve">i </w:t>
      </w:r>
      <w:r>
        <w:rPr>
          <w:u w:val="single"/>
        </w:rPr>
        <w:t>t</w:t>
      </w:r>
      <w:r>
        <w:t>a; H</w:t>
      </w:r>
      <w:r>
        <w:t>ạ</w:t>
      </w:r>
      <w:r>
        <w:t>i thay th</w:t>
      </w:r>
      <w:r>
        <w:rPr>
          <w:u w:val="single"/>
        </w:rPr>
        <w:t>á</w:t>
      </w:r>
      <w:r>
        <w:t>c xu</w:t>
      </w:r>
      <w:r>
        <w:t>ố</w:t>
      </w:r>
      <w:r>
        <w:t xml:space="preserve">ng làm ma không </w:t>
      </w:r>
      <w:r>
        <w:rPr>
          <w:u w:val="single"/>
        </w:rPr>
        <w:t>c</w:t>
      </w:r>
      <w:r>
        <w:t>hông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</w:t>
      </w:r>
    </w:p>
    <w:p w:rsidR="00D07C5B" w:rsidRDefault="005567F0">
      <w:pPr>
        <w:jc w:val="center"/>
      </w:pPr>
      <w:r>
        <w:rPr>
          <w:b/>
        </w:rPr>
        <w:t>THANH - T</w:t>
      </w:r>
      <w:r>
        <w:rPr>
          <w:b/>
        </w:rPr>
        <w:t>Ụ</w:t>
      </w:r>
      <w:r>
        <w:rPr>
          <w:b/>
        </w:rPr>
        <w:t>C</w:t>
      </w:r>
    </w:p>
    <w:p w:rsidR="00D07C5B" w:rsidRDefault="005567F0">
      <w:r>
        <w:rPr>
          <w:b/>
        </w:rPr>
        <w:lastRenderedPageBreak/>
        <w:t>THANH</w:t>
      </w:r>
      <w:r>
        <w:t xml:space="preserve"> - L</w:t>
      </w:r>
      <w:r>
        <w:t>ị</w:t>
      </w:r>
      <w:r>
        <w:t>ch s</w:t>
      </w:r>
      <w:r>
        <w:rPr>
          <w:u w:val="single"/>
        </w:rPr>
        <w:t>ự</w:t>
      </w:r>
      <w:r>
        <w:t>, cao thư</w:t>
      </w:r>
      <w:r>
        <w:t>ợ</w:t>
      </w:r>
      <w:r>
        <w:t>ng.</w:t>
      </w:r>
    </w:p>
    <w:p w:rsidR="00D07C5B" w:rsidRDefault="005567F0">
      <w:pPr>
        <w:ind w:left="720"/>
      </w:pPr>
      <w:r>
        <w:t>Ví d</w:t>
      </w:r>
      <w:r>
        <w:t>ụ</w:t>
      </w:r>
      <w:r>
        <w:t>: Ngư</w:t>
      </w:r>
      <w:r>
        <w:t>ờ</w:t>
      </w:r>
      <w:r>
        <w:t>i thanh ti</w:t>
      </w:r>
      <w:r>
        <w:t>ế</w:t>
      </w:r>
      <w:r>
        <w:t>ng nói cũng thanh; Chuông kêu kh</w:t>
      </w:r>
      <w:r>
        <w:rPr>
          <w:u w:val="single"/>
        </w:rPr>
        <w:t>ế</w:t>
      </w:r>
      <w:r>
        <w:t xml:space="preserve"> đánh </w:t>
      </w:r>
      <w:r>
        <w:rPr>
          <w:u w:val="single"/>
        </w:rPr>
        <w:t>bê</w:t>
      </w:r>
      <w:r>
        <w:t>n thành cũng kêu . (Ca dao)</w:t>
      </w:r>
    </w:p>
    <w:p w:rsidR="00D07C5B" w:rsidRDefault="005567F0">
      <w:r>
        <w:rPr>
          <w:b/>
        </w:rPr>
        <w:t>T</w:t>
      </w:r>
      <w:r>
        <w:rPr>
          <w:b/>
        </w:rPr>
        <w:t>Ụ</w:t>
      </w:r>
      <w:r>
        <w:rPr>
          <w:b/>
        </w:rPr>
        <w:t>C</w:t>
      </w:r>
      <w:r>
        <w:t xml:space="preserve"> - Thô l</w:t>
      </w:r>
      <w:r>
        <w:rPr>
          <w:u w:val="single"/>
        </w:rPr>
        <w:t>ỗ</w:t>
      </w:r>
      <w:r>
        <w:t>, th</w:t>
      </w:r>
      <w:r>
        <w:t>ấ</w:t>
      </w:r>
      <w:r>
        <w:t>p h</w:t>
      </w:r>
      <w:r>
        <w:rPr>
          <w:u w:val="single"/>
        </w:rPr>
        <w:t>è</w:t>
      </w:r>
      <w:r>
        <w:t>n</w:t>
      </w:r>
      <w:r>
        <w:t>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l</w:t>
      </w:r>
      <w:r>
        <w:rPr>
          <w:b/>
          <w:i/>
        </w:rPr>
        <w:t>ị</w:t>
      </w:r>
      <w:r>
        <w:rPr>
          <w:b/>
          <w:i/>
        </w:rPr>
        <w:t>ch s</w:t>
      </w:r>
      <w:r>
        <w:rPr>
          <w:b/>
          <w:i/>
        </w:rPr>
        <w:t>ự</w:t>
      </w:r>
      <w:r>
        <w:rPr>
          <w:b/>
          <w:i/>
        </w:rPr>
        <w:t xml:space="preserve"> -  thô l</w:t>
      </w:r>
      <w:r>
        <w:rPr>
          <w:b/>
          <w:i/>
        </w:rPr>
        <w:t>ỗ</w:t>
      </w:r>
      <w:r>
        <w:rPr>
          <w:b/>
          <w:i/>
        </w:rPr>
        <w:t>, nhã nh</w:t>
      </w:r>
      <w:r>
        <w:rPr>
          <w:b/>
          <w:i/>
        </w:rPr>
        <w:t>ặ</w:t>
      </w:r>
      <w:r>
        <w:rPr>
          <w:b/>
          <w:i/>
        </w:rPr>
        <w:t>n - t</w:t>
      </w:r>
      <w:r>
        <w:rPr>
          <w:b/>
          <w:i/>
          <w:u w:val="single"/>
        </w:rPr>
        <w:t>h</w:t>
      </w:r>
      <w:r>
        <w:rPr>
          <w:b/>
          <w:i/>
        </w:rPr>
        <w:t>ô t</w:t>
      </w:r>
      <w:r>
        <w:rPr>
          <w:b/>
          <w:i/>
          <w:u w:val="single"/>
        </w:rPr>
        <w:t>ụ</w:t>
      </w:r>
      <w:r>
        <w:rPr>
          <w:b/>
          <w:i/>
        </w:rPr>
        <w:t>c  c</w:t>
      </w:r>
      <w:r>
        <w:rPr>
          <w:b/>
          <w:i/>
        </w:rPr>
        <w:t>ụ</w:t>
      </w:r>
      <w:r>
        <w:rPr>
          <w:b/>
          <w:i/>
        </w:rPr>
        <w:t>c c</w:t>
      </w:r>
      <w:r>
        <w:rPr>
          <w:b/>
          <w:i/>
        </w:rPr>
        <w:t>ằ</w:t>
      </w:r>
      <w:r>
        <w:rPr>
          <w:b/>
          <w:i/>
        </w:rPr>
        <w:t>n, thanh l</w:t>
      </w:r>
      <w:r>
        <w:rPr>
          <w:b/>
          <w:i/>
        </w:rPr>
        <w:t>ị</w:t>
      </w:r>
      <w:r>
        <w:rPr>
          <w:b/>
          <w:i/>
        </w:rPr>
        <w:t>ch -</w:t>
      </w:r>
    </w:p>
    <w:p w:rsidR="00D07C5B" w:rsidRDefault="005567F0">
      <w:pPr>
        <w:ind w:left="720"/>
      </w:pPr>
      <w:r>
        <w:t>Ví d</w:t>
      </w:r>
      <w:r>
        <w:t>ụ</w:t>
      </w:r>
      <w:r>
        <w:t>: Đ</w:t>
      </w:r>
      <w:r>
        <w:t>ấ</w:t>
      </w:r>
      <w:r>
        <w:t>t t</w:t>
      </w:r>
      <w:r>
        <w:t>ố</w:t>
      </w:r>
      <w:r>
        <w:t>t tr</w:t>
      </w:r>
      <w:r>
        <w:t>ồ</w:t>
      </w:r>
      <w:r>
        <w:t>ng cây rư</w:t>
      </w:r>
      <w:r>
        <w:rPr>
          <w:u w:val="single"/>
        </w:rPr>
        <w:t>ờ</w:t>
      </w:r>
      <w:r>
        <w:t xml:space="preserve">m </w:t>
      </w:r>
      <w:r>
        <w:rPr>
          <w:u w:val="single"/>
        </w:rPr>
        <w:t>r</w:t>
      </w:r>
      <w:r>
        <w:t>à; Nh</w:t>
      </w:r>
      <w:r>
        <w:t>ữ</w:t>
      </w:r>
      <w:r>
        <w:t>ng ngư</w:t>
      </w:r>
      <w:r>
        <w:t>ờ</w:t>
      </w:r>
      <w:r>
        <w:t>i thanh l</w:t>
      </w:r>
      <w:r>
        <w:t>ị</w:t>
      </w:r>
      <w:r>
        <w:t>ch nói ra d</w:t>
      </w:r>
      <w:r>
        <w:t>ị</w:t>
      </w:r>
      <w:r>
        <w:t>u dàng; Đ</w:t>
      </w:r>
      <w:r>
        <w:t>ấ</w:t>
      </w:r>
      <w:r>
        <w:t>t x</w:t>
      </w:r>
      <w:r>
        <w:t>ấ</w:t>
      </w:r>
      <w:r>
        <w:t>u trông cây kh</w:t>
      </w:r>
      <w:r>
        <w:t>ẳ</w:t>
      </w:r>
      <w:r>
        <w:t>ng kh</w:t>
      </w:r>
      <w:r>
        <w:rPr>
          <w:u w:val="single"/>
        </w:rPr>
        <w:t>iu</w:t>
      </w:r>
      <w:r>
        <w:t>; Nh</w:t>
      </w:r>
      <w:r>
        <w:t>ữ</w:t>
      </w:r>
      <w:r>
        <w:t>ng ngư</w:t>
      </w:r>
      <w:r>
        <w:t>ờ</w:t>
      </w:r>
      <w:r>
        <w:t>i thô t</w:t>
      </w:r>
      <w:r>
        <w:t>ụ</w:t>
      </w:r>
      <w:r>
        <w:t>c nói đi</w:t>
      </w:r>
      <w:r>
        <w:t>ề</w:t>
      </w:r>
      <w:r>
        <w:t>u ph</w:t>
      </w:r>
      <w:r>
        <w:rPr>
          <w:u w:val="single"/>
        </w:rPr>
        <w:t>à</w:t>
      </w:r>
      <w:r>
        <w:t>m phu . (Ca dao)</w:t>
      </w:r>
    </w:p>
    <w:p w:rsidR="00D07C5B" w:rsidRDefault="005567F0">
      <w:pPr>
        <w:jc w:val="center"/>
      </w:pPr>
      <w:r>
        <w:rPr>
          <w:b/>
        </w:rPr>
        <w:t>THÀNH 0ÔNG - T</w:t>
      </w:r>
      <w:r>
        <w:rPr>
          <w:b/>
          <w:u w:val="single"/>
        </w:rPr>
        <w:t>H</w:t>
      </w:r>
      <w:r>
        <w:rPr>
          <w:b/>
        </w:rPr>
        <w:t>Ấ</w:t>
      </w:r>
      <w:r>
        <w:rPr>
          <w:b/>
        </w:rPr>
        <w:t xml:space="preserve">T </w:t>
      </w:r>
      <w:r>
        <w:rPr>
          <w:b/>
          <w:u w:val="single"/>
        </w:rPr>
        <w:t>B</w:t>
      </w:r>
      <w:r>
        <w:rPr>
          <w:b/>
        </w:rPr>
        <w:t>Ạ</w:t>
      </w:r>
      <w:r>
        <w:rPr>
          <w:b/>
        </w:rPr>
        <w:t>I</w:t>
      </w:r>
    </w:p>
    <w:p w:rsidR="00D07C5B" w:rsidRDefault="005567F0">
      <w:r>
        <w:rPr>
          <w:b/>
        </w:rPr>
        <w:t>THÀNH CÔNG</w:t>
      </w:r>
      <w:r>
        <w:t xml:space="preserve"> - Đ</w:t>
      </w:r>
      <w:r>
        <w:t>ạ</w:t>
      </w:r>
      <w:r>
        <w:t>t đư</w:t>
      </w:r>
      <w:r>
        <w:t>ợ</w:t>
      </w:r>
      <w:r>
        <w:t>c m</w:t>
      </w:r>
      <w:r>
        <w:t>ụ</w:t>
      </w:r>
      <w:r>
        <w:t>c đíc</w:t>
      </w:r>
      <w:r>
        <w:rPr>
          <w:u w:val="single"/>
        </w:rPr>
        <w:t>h</w:t>
      </w:r>
      <w:r>
        <w:t xml:space="preserve"> m</w:t>
      </w:r>
      <w:r>
        <w:rPr>
          <w:u w:val="single"/>
        </w:rPr>
        <w:t>o</w:t>
      </w:r>
      <w:r>
        <w:t>ng mu</w:t>
      </w:r>
      <w:r>
        <w:t>ố</w:t>
      </w:r>
      <w:r>
        <w:t>n.</w:t>
      </w:r>
    </w:p>
    <w:p w:rsidR="00D07C5B" w:rsidRDefault="005567F0">
      <w:r>
        <w:rPr>
          <w:b/>
        </w:rPr>
        <w:t>TH</w:t>
      </w:r>
      <w:r>
        <w:rPr>
          <w:b/>
        </w:rPr>
        <w:t>Ấ</w:t>
      </w:r>
      <w:r>
        <w:rPr>
          <w:b/>
        </w:rPr>
        <w:t>T B</w:t>
      </w:r>
      <w:r>
        <w:rPr>
          <w:b/>
        </w:rPr>
        <w:t>Ạ</w:t>
      </w:r>
      <w:r>
        <w:rPr>
          <w:b/>
        </w:rPr>
        <w:t>I</w:t>
      </w:r>
      <w:r>
        <w:t xml:space="preserve"> - Không đ</w:t>
      </w:r>
      <w:r>
        <w:t>ạ</w:t>
      </w:r>
      <w:r>
        <w:t>t đư</w:t>
      </w:r>
      <w:r>
        <w:t>ợ</w:t>
      </w:r>
      <w:r>
        <w:t>c m</w:t>
      </w:r>
      <w:r>
        <w:t>ụ</w:t>
      </w:r>
      <w:r>
        <w:t>c đíc</w:t>
      </w:r>
      <w:r>
        <w:rPr>
          <w:u w:val="single"/>
        </w:rPr>
        <w:t>h</w:t>
      </w:r>
      <w:r>
        <w:t xml:space="preserve"> m</w:t>
      </w:r>
      <w:r>
        <w:rPr>
          <w:u w:val="single"/>
        </w:rPr>
        <w:t>o</w:t>
      </w:r>
      <w:r>
        <w:t>ng mu</w:t>
      </w:r>
      <w:r>
        <w:t>ố</w:t>
      </w:r>
      <w:r>
        <w:t>n.</w:t>
      </w:r>
    </w:p>
    <w:p w:rsidR="00D07C5B" w:rsidRDefault="005567F0">
      <w:pPr>
        <w:ind w:left="720"/>
      </w:pPr>
      <w:r>
        <w:t>Ví d</w:t>
      </w:r>
      <w:r>
        <w:t>ụ</w:t>
      </w:r>
      <w:r>
        <w:t>: Th</w:t>
      </w:r>
      <w:r>
        <w:t>ấ</w:t>
      </w:r>
      <w:r>
        <w:t>t b</w:t>
      </w:r>
      <w:r>
        <w:t>ạ</w:t>
      </w:r>
      <w:r>
        <w:t>i là m</w:t>
      </w:r>
      <w:r>
        <w:rPr>
          <w:u w:val="single"/>
        </w:rPr>
        <w:t>ẹ</w:t>
      </w:r>
      <w:r>
        <w:t xml:space="preserve"> c</w:t>
      </w:r>
      <w:r>
        <w:t>ủ</w:t>
      </w:r>
      <w:r>
        <w:t>a thành công . (T</w:t>
      </w:r>
      <w:r>
        <w:t>ụ</w:t>
      </w:r>
      <w:r>
        <w:t>c ng</w:t>
      </w:r>
      <w:r>
        <w:t>ữ</w:t>
      </w:r>
      <w:r>
        <w:t>) th</w:t>
      </w:r>
      <w:r>
        <w:t>ắ</w:t>
      </w:r>
      <w:r>
        <w:t>ng l</w:t>
      </w:r>
      <w:r>
        <w:rPr>
          <w:u w:val="single"/>
        </w:rPr>
        <w:t>ợ</w:t>
      </w:r>
      <w:r>
        <w:t>i | t</w:t>
      </w:r>
      <w:r>
        <w:rPr>
          <w:u w:val="single"/>
        </w:rPr>
        <w:t>ớ</w:t>
      </w:r>
      <w:r>
        <w:rPr>
          <w:u w:val="single"/>
        </w:rPr>
        <w:t xml:space="preserve"> </w:t>
      </w:r>
      <w:r>
        <w:t>384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</w:t>
      </w:r>
      <w:r>
        <w:rPr>
          <w:b/>
          <w:i/>
        </w:rPr>
        <w:t>ồ</w:t>
      </w:r>
      <w:r>
        <w:rPr>
          <w:b/>
          <w:i/>
        </w:rPr>
        <w:t>ng -  đư</w:t>
      </w:r>
      <w:r>
        <w:rPr>
          <w:b/>
          <w:i/>
        </w:rPr>
        <w:t>ợ</w:t>
      </w:r>
      <w:r>
        <w:rPr>
          <w:b/>
          <w:i/>
        </w:rPr>
        <w:t>c, thành - b</w:t>
      </w:r>
      <w:r>
        <w:rPr>
          <w:b/>
          <w:i/>
        </w:rPr>
        <w:t>ạ</w:t>
      </w:r>
      <w:r>
        <w:rPr>
          <w:b/>
          <w:i/>
        </w:rPr>
        <w:t>i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Xôi h</w:t>
      </w:r>
      <w:r>
        <w:rPr>
          <w:u w:val="single"/>
        </w:rPr>
        <w:t>ỏ</w:t>
      </w:r>
      <w:r>
        <w:t>ng b</w:t>
      </w:r>
      <w:r>
        <w:rPr>
          <w:u w:val="single"/>
        </w:rPr>
        <w:t>ó</w:t>
      </w:r>
      <w:r>
        <w:t>ng không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Đư</w:t>
      </w:r>
      <w:r>
        <w:t>ợ</w:t>
      </w:r>
      <w:r>
        <w:t>c</w:t>
      </w:r>
      <w:r>
        <w:t xml:space="preserve"> mùa ch</w:t>
      </w:r>
      <w:r>
        <w:rPr>
          <w:u w:val="single"/>
        </w:rPr>
        <w:t>ớ</w:t>
      </w:r>
      <w:r>
        <w:t xml:space="preserve"> ph</w:t>
      </w:r>
      <w:r>
        <w:t>ụ</w:t>
      </w:r>
      <w:r>
        <w:t xml:space="preserve"> ngô khoai; Đ</w:t>
      </w:r>
      <w:r>
        <w:t>ế</w:t>
      </w:r>
      <w:r>
        <w:t>n khi th</w:t>
      </w:r>
      <w:r>
        <w:t>ấ</w:t>
      </w:r>
      <w:r>
        <w:t>t b</w:t>
      </w:r>
      <w:r>
        <w:rPr>
          <w:u w:val="single"/>
        </w:rPr>
        <w:t>ấ</w:t>
      </w:r>
      <w:r>
        <w:t>t l</w:t>
      </w:r>
      <w:r>
        <w:t>ấ</w:t>
      </w:r>
      <w:r>
        <w:t>y ai b</w:t>
      </w:r>
      <w:r>
        <w:t>ạ</w:t>
      </w:r>
      <w:r>
        <w:t>n càng . (Ca dao)</w:t>
      </w:r>
    </w:p>
    <w:p w:rsidR="00D07C5B" w:rsidRDefault="005567F0">
      <w:pPr>
        <w:jc w:val="center"/>
      </w:pPr>
      <w:r>
        <w:rPr>
          <w:b/>
        </w:rPr>
        <w:t>TH</w:t>
      </w:r>
      <w:r>
        <w:rPr>
          <w:b/>
        </w:rPr>
        <w:t>Ắ</w:t>
      </w:r>
      <w:r>
        <w:rPr>
          <w:b/>
        </w:rPr>
        <w:t>NG L</w:t>
      </w:r>
      <w:r>
        <w:rPr>
          <w:b/>
        </w:rPr>
        <w:t>Ụ</w:t>
      </w:r>
      <w:r>
        <w:rPr>
          <w:b/>
        </w:rPr>
        <w:t>I - TH</w:t>
      </w:r>
      <w:r>
        <w:rPr>
          <w:b/>
          <w:u w:val="single"/>
        </w:rPr>
        <w:t>Â</w:t>
      </w:r>
      <w:r>
        <w:rPr>
          <w:b/>
        </w:rPr>
        <w:t>T B</w:t>
      </w:r>
      <w:r>
        <w:rPr>
          <w:b/>
        </w:rPr>
        <w:t>Ạ</w:t>
      </w:r>
      <w:r>
        <w:rPr>
          <w:b/>
          <w:u w:val="single"/>
        </w:rPr>
        <w:t>I</w:t>
      </w:r>
    </w:p>
    <w:p w:rsidR="00D07C5B" w:rsidRDefault="005567F0">
      <w:r>
        <w:rPr>
          <w:b/>
        </w:rPr>
        <w:t>TH</w:t>
      </w:r>
      <w:r>
        <w:rPr>
          <w:b/>
        </w:rPr>
        <w:t>Ắ</w:t>
      </w:r>
      <w:r>
        <w:rPr>
          <w:b/>
        </w:rPr>
        <w:t>NG L</w:t>
      </w:r>
      <w:r>
        <w:rPr>
          <w:b/>
        </w:rPr>
        <w:t>Ợ</w:t>
      </w:r>
      <w:r>
        <w:rPr>
          <w:b/>
        </w:rPr>
        <w:t>I</w:t>
      </w:r>
      <w:r>
        <w:t xml:space="preserve"> - Giành đư</w:t>
      </w:r>
      <w:r>
        <w:t>ợ</w:t>
      </w:r>
      <w:r>
        <w:t>c ph</w:t>
      </w:r>
      <w:r>
        <w:t>ầ</w:t>
      </w:r>
      <w:r>
        <w:t>n hơn trong cu</w:t>
      </w:r>
      <w:r>
        <w:t>ộ</w:t>
      </w:r>
      <w:r>
        <w:t>c đ</w:t>
      </w:r>
      <w:r>
        <w:rPr>
          <w:u w:val="single"/>
        </w:rPr>
        <w:t>ọ</w:t>
      </w:r>
      <w:r>
        <w:t xml:space="preserve"> s</w:t>
      </w:r>
      <w:r>
        <w:t>ứ</w:t>
      </w:r>
      <w:r>
        <w:t>c gi</w:t>
      </w:r>
      <w:r>
        <w:t>ữ</w:t>
      </w:r>
      <w:r>
        <w:t>a hai bên đ</w:t>
      </w:r>
      <w:r>
        <w:t>ố</w:t>
      </w:r>
      <w:r>
        <w:t>i đ</w:t>
      </w:r>
      <w:r>
        <w:t>ị</w:t>
      </w:r>
      <w:r>
        <w:t>ch, ho</w:t>
      </w:r>
      <w:r>
        <w:t>ặ</w:t>
      </w:r>
      <w:r>
        <w:t>c đ</w:t>
      </w:r>
      <w:r>
        <w:t>ạ</w:t>
      </w:r>
      <w:r>
        <w:t>t k</w:t>
      </w:r>
      <w:r>
        <w:t>ế</w:t>
      </w:r>
      <w:r>
        <w:t>t qu</w:t>
      </w:r>
      <w:r>
        <w:rPr>
          <w:u w:val="single"/>
        </w:rPr>
        <w:t>ả</w:t>
      </w:r>
      <w:r>
        <w:t xml:space="preserve"> t</w:t>
      </w:r>
      <w:r>
        <w:t>ố</w:t>
      </w:r>
      <w:r>
        <w:t>t.</w:t>
      </w:r>
    </w:p>
    <w:p w:rsidR="00D07C5B" w:rsidRDefault="005567F0">
      <w:r>
        <w:rPr>
          <w:b/>
        </w:rPr>
        <w:t>TH</w:t>
      </w:r>
      <w:r>
        <w:rPr>
          <w:b/>
        </w:rPr>
        <w:t>Ấ</w:t>
      </w:r>
      <w:r>
        <w:rPr>
          <w:b/>
        </w:rPr>
        <w:t>T B</w:t>
      </w:r>
      <w:r>
        <w:rPr>
          <w:b/>
        </w:rPr>
        <w:t>Ạ</w:t>
      </w:r>
      <w:r>
        <w:rPr>
          <w:b/>
        </w:rPr>
        <w:t>I</w:t>
      </w:r>
      <w:r>
        <w:t xml:space="preserve"> - Ch</w:t>
      </w:r>
      <w:r>
        <w:rPr>
          <w:u w:val="single"/>
        </w:rPr>
        <w:t>ị</w:t>
      </w:r>
      <w:r>
        <w:t xml:space="preserve">u </w:t>
      </w:r>
      <w:r>
        <w:rPr>
          <w:u w:val="single"/>
        </w:rPr>
        <w:t>p</w:t>
      </w:r>
      <w:r>
        <w:t>h</w:t>
      </w:r>
      <w:r>
        <w:t>ầ</w:t>
      </w:r>
      <w:r>
        <w:t>n kém trong cu</w:t>
      </w:r>
      <w:r>
        <w:t>ộ</w:t>
      </w:r>
      <w:r>
        <w:t>c đ</w:t>
      </w:r>
      <w:r>
        <w:rPr>
          <w:u w:val="single"/>
        </w:rPr>
        <w:t>ọ</w:t>
      </w:r>
      <w:r>
        <w:t xml:space="preserve"> s</w:t>
      </w:r>
      <w:r>
        <w:t>ứ</w:t>
      </w:r>
      <w:r>
        <w:t>c gi</w:t>
      </w:r>
      <w:r>
        <w:t>ữ</w:t>
      </w:r>
      <w:r>
        <w:t>a hai bên đ</w:t>
      </w:r>
      <w:r>
        <w:t>ố</w:t>
      </w:r>
      <w:r>
        <w:t>i đ</w:t>
      </w:r>
      <w:r>
        <w:t>ị</w:t>
      </w:r>
      <w:r>
        <w:t>ch ho</w:t>
      </w:r>
      <w:r>
        <w:t>ặ</w:t>
      </w:r>
      <w:r>
        <w:t>c nh</w:t>
      </w:r>
      <w:r>
        <w:t>ậ</w:t>
      </w:r>
      <w:r>
        <w:t>n k</w:t>
      </w:r>
      <w:r>
        <w:t>ế</w:t>
      </w:r>
      <w:r>
        <w:t>t qu</w:t>
      </w:r>
      <w:r>
        <w:t>ả</w:t>
      </w:r>
      <w:r>
        <w:t xml:space="preserve"> x</w:t>
      </w:r>
      <w:r>
        <w:t>ấ</w:t>
      </w:r>
      <w:r>
        <w:t>u.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chi</w:t>
      </w:r>
      <w:r>
        <w:rPr>
          <w:b/>
          <w:i/>
        </w:rPr>
        <w:t>ế</w:t>
      </w:r>
      <w:r>
        <w:rPr>
          <w:b/>
          <w:i/>
        </w:rPr>
        <w:t>n th</w:t>
      </w:r>
      <w:r>
        <w:rPr>
          <w:b/>
          <w:i/>
        </w:rPr>
        <w:t>ắ</w:t>
      </w:r>
      <w:r>
        <w:rPr>
          <w:b/>
          <w:i/>
        </w:rPr>
        <w:t>ng -  th</w:t>
      </w:r>
      <w:r>
        <w:rPr>
          <w:b/>
          <w:i/>
        </w:rPr>
        <w:t>ấ</w:t>
      </w:r>
      <w:r>
        <w:rPr>
          <w:b/>
          <w:i/>
        </w:rPr>
        <w:t>t b</w:t>
      </w:r>
      <w:r>
        <w:rPr>
          <w:b/>
          <w:i/>
        </w:rPr>
        <w:t>ạ</w:t>
      </w:r>
      <w:r>
        <w:rPr>
          <w:b/>
          <w:i/>
        </w:rPr>
        <w:t>i, đư</w:t>
      </w:r>
      <w:r>
        <w:rPr>
          <w:b/>
          <w:i/>
        </w:rPr>
        <w:t>ợ</w:t>
      </w:r>
      <w:r>
        <w:rPr>
          <w:b/>
          <w:i/>
        </w:rPr>
        <w:t>c -  thua, th</w:t>
      </w:r>
      <w:r>
        <w:rPr>
          <w:b/>
          <w:i/>
        </w:rPr>
        <w:t>ắ</w:t>
      </w:r>
      <w:r>
        <w:rPr>
          <w:b/>
          <w:i/>
        </w:rPr>
        <w:t>ng - thua  b</w:t>
      </w:r>
      <w:r>
        <w:rPr>
          <w:b/>
          <w:i/>
        </w:rPr>
        <w:t>ạ</w:t>
      </w:r>
      <w:r>
        <w:rPr>
          <w:b/>
          <w:i/>
        </w:rPr>
        <w:t>i, th</w:t>
      </w:r>
      <w:r>
        <w:rPr>
          <w:b/>
          <w:i/>
        </w:rPr>
        <w:t>ắ</w:t>
      </w:r>
      <w:r>
        <w:rPr>
          <w:b/>
          <w:i/>
        </w:rPr>
        <w:t>ng -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Th</w:t>
      </w:r>
      <w:r>
        <w:t>ắ</w:t>
      </w:r>
      <w:r>
        <w:t>ng không kiê</w:t>
      </w:r>
      <w:r>
        <w:rPr>
          <w:u w:val="single"/>
        </w:rPr>
        <w:t>u</w:t>
      </w:r>
      <w:r>
        <w:t>, b</w:t>
      </w:r>
      <w:r>
        <w:t>ạ</w:t>
      </w:r>
      <w:r>
        <w:t>i không n</w:t>
      </w:r>
      <w:r>
        <w:rPr>
          <w:u w:val="single"/>
        </w:rPr>
        <w:t>ả</w:t>
      </w:r>
      <w:r>
        <w:t>n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Chuông l</w:t>
      </w:r>
      <w:r>
        <w:t>ầ</w:t>
      </w:r>
      <w:r>
        <w:t>u ch</w:t>
      </w:r>
      <w:r>
        <w:t>ợ</w:t>
      </w:r>
      <w:r>
        <w:t>t t</w:t>
      </w:r>
      <w:r>
        <w:t>ỉ</w:t>
      </w:r>
      <w:r>
        <w:t>nh gi</w:t>
      </w:r>
      <w:r>
        <w:rPr>
          <w:u w:val="single"/>
        </w:rPr>
        <w:t>ấ</w:t>
      </w:r>
      <w:r>
        <w:t xml:space="preserve">c thu; </w:t>
      </w:r>
      <w:r>
        <w:rPr>
          <w:u w:val="single"/>
        </w:rPr>
        <w:t>Ấ</w:t>
      </w:r>
      <w:r>
        <w:t>y tin th</w:t>
      </w:r>
      <w:r>
        <w:t>ắ</w:t>
      </w:r>
      <w:r>
        <w:t>ng tr</w:t>
      </w:r>
      <w:r>
        <w:t>ậ</w:t>
      </w:r>
      <w:r>
        <w:t>n liên khu báo v</w:t>
      </w:r>
      <w:r>
        <w:t>ề</w:t>
      </w:r>
      <w:r>
        <w:t xml:space="preserve"> . (Tin th</w:t>
      </w:r>
      <w:r>
        <w:t>ắ</w:t>
      </w:r>
      <w:r>
        <w:t>ng tr</w:t>
      </w:r>
      <w:r>
        <w:t>ậ</w:t>
      </w:r>
      <w:r>
        <w:t>n, H</w:t>
      </w:r>
      <w:r>
        <w:t>ồ</w:t>
      </w:r>
      <w:r>
        <w:t xml:space="preserve"> Chí Mi</w:t>
      </w:r>
      <w:r>
        <w:t>nh)</w:t>
      </w:r>
    </w:p>
    <w:p w:rsidR="00D07C5B" w:rsidRDefault="005567F0">
      <w:pPr>
        <w:jc w:val="center"/>
      </w:pPr>
      <w:r>
        <w:rPr>
          <w:b/>
        </w:rPr>
        <w:t>TH</w:t>
      </w:r>
      <w:r>
        <w:rPr>
          <w:b/>
        </w:rPr>
        <w:t>Ầ</w:t>
      </w:r>
      <w:r>
        <w:rPr>
          <w:b/>
        </w:rPr>
        <w:t>Y - T</w:t>
      </w:r>
      <w:r>
        <w:rPr>
          <w:b/>
        </w:rPr>
        <w:t>Ớ</w:t>
      </w:r>
    </w:p>
    <w:p w:rsidR="00D07C5B" w:rsidRDefault="005567F0">
      <w:r>
        <w:rPr>
          <w:b/>
        </w:rPr>
        <w:t>TH</w:t>
      </w:r>
      <w:r>
        <w:rPr>
          <w:b/>
        </w:rPr>
        <w:t>Ầ</w:t>
      </w:r>
      <w:r>
        <w:rPr>
          <w:b/>
        </w:rPr>
        <w:t>Y</w:t>
      </w:r>
      <w:r>
        <w:t xml:space="preserve"> - Ôn</w:t>
      </w:r>
      <w:r>
        <w:rPr>
          <w:u w:val="single"/>
        </w:rPr>
        <w:t>g</w:t>
      </w:r>
      <w:r>
        <w:t xml:space="preserve"> ch</w:t>
      </w:r>
      <w:r>
        <w:rPr>
          <w:u w:val="single"/>
        </w:rPr>
        <w:t>ủ</w:t>
      </w:r>
      <w:r>
        <w:t xml:space="preserve"> . (trong xã h</w:t>
      </w:r>
      <w:r>
        <w:t>ộ</w:t>
      </w:r>
      <w:r>
        <w:t>i cũ)</w:t>
      </w:r>
    </w:p>
    <w:p w:rsidR="00D07C5B" w:rsidRDefault="005567F0">
      <w:r>
        <w:rPr>
          <w:b/>
        </w:rPr>
        <w:t>T</w:t>
      </w:r>
      <w:r>
        <w:rPr>
          <w:b/>
        </w:rPr>
        <w:t>Ớ</w:t>
      </w:r>
      <w:r>
        <w:t xml:space="preserve"> - Ngư</w:t>
      </w:r>
      <w:r>
        <w:t>ờ</w:t>
      </w:r>
      <w:r>
        <w:t>i h</w:t>
      </w:r>
      <w:r>
        <w:t>ầ</w:t>
      </w:r>
      <w:r>
        <w:t>u h</w:t>
      </w:r>
      <w:r>
        <w:rPr>
          <w:u w:val="single"/>
        </w:rPr>
        <w:t>ạ</w:t>
      </w:r>
      <w:r>
        <w:t xml:space="preserve"> </w:t>
      </w:r>
      <w:r>
        <w:rPr>
          <w:u w:val="single"/>
        </w:rPr>
        <w:t>ô</w:t>
      </w:r>
      <w:r>
        <w:t>ng ch</w:t>
      </w:r>
      <w:r>
        <w:t>ủ</w:t>
      </w:r>
      <w:r>
        <w:t xml:space="preserve"> . (trong xã h</w:t>
      </w:r>
      <w:r>
        <w:t>ộ</w:t>
      </w:r>
      <w:r>
        <w:t>i cũ)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Khi ăn khi nói l</w:t>
      </w:r>
      <w:r>
        <w:rPr>
          <w:u w:val="single"/>
        </w:rPr>
        <w:t>ỡ</w:t>
      </w:r>
      <w:r>
        <w:t xml:space="preserve"> làng; Khi t</w:t>
      </w:r>
      <w:r>
        <w:rPr>
          <w:u w:val="single"/>
        </w:rPr>
        <w:t>h</w:t>
      </w:r>
      <w:r>
        <w:t>ây khi t</w:t>
      </w:r>
      <w:r>
        <w:rPr>
          <w:u w:val="single"/>
        </w:rPr>
        <w:t>ớ</w:t>
      </w:r>
      <w:r>
        <w:t xml:space="preserve"> xem thư</w:t>
      </w:r>
      <w:r>
        <w:t>ờ</w:t>
      </w:r>
      <w:r>
        <w:t>ng xem khinh . (Truy</w:t>
      </w:r>
      <w:r>
        <w:t>ệ</w:t>
      </w:r>
      <w:r>
        <w:t>n Ki</w:t>
      </w:r>
      <w:r>
        <w:t>ề</w:t>
      </w:r>
      <w:r>
        <w:t>u, Nguy</w:t>
      </w:r>
      <w:r>
        <w:t>ễ</w:t>
      </w:r>
      <w:r>
        <w:t>n Du) Vi d</w:t>
      </w:r>
      <w:r>
        <w:t>ụ</w:t>
      </w:r>
      <w:r>
        <w:t xml:space="preserve"> 2: Trư</w:t>
      </w:r>
      <w:r>
        <w:t>ớ</w:t>
      </w:r>
      <w:r>
        <w:t>c thây sau t</w:t>
      </w:r>
      <w:r>
        <w:rPr>
          <w:u w:val="single"/>
        </w:rPr>
        <w:t>ớ</w:t>
      </w:r>
      <w:r>
        <w:t xml:space="preserve"> xôn xao: Nhà băng đưa m</w:t>
      </w:r>
      <w:r>
        <w:t>ố</w:t>
      </w:r>
      <w:r>
        <w:t xml:space="preserve">i </w:t>
      </w:r>
      <w:r>
        <w:rPr>
          <w:u w:val="single"/>
        </w:rPr>
        <w:t>r</w:t>
      </w:r>
      <w:r>
        <w:t>ư</w:t>
      </w:r>
      <w:r>
        <w:t>ớ</w:t>
      </w:r>
      <w:r>
        <w:t>c vào l</w:t>
      </w:r>
      <w:r>
        <w:t>ầ</w:t>
      </w:r>
      <w:r>
        <w:t>u trang . (Truy</w:t>
      </w:r>
      <w:r>
        <w:t>ệ</w:t>
      </w:r>
      <w:r>
        <w:t>n Kiêu, Nguy</w:t>
      </w:r>
      <w:r>
        <w:t>ễ</w:t>
      </w:r>
      <w:r>
        <w:t>n Du) G</w:t>
      </w:r>
      <w:r>
        <w:rPr>
          <w:u w:val="single"/>
        </w:rPr>
        <w:t>ă</w:t>
      </w:r>
      <w:r>
        <w:t>p t</w:t>
      </w:r>
      <w:r>
        <w:t>ừ</w:t>
      </w:r>
      <w:r>
        <w:t xml:space="preserve"> trái nghĩa: 385 thi</w:t>
      </w:r>
      <w:r>
        <w:t>ế</w:t>
      </w:r>
      <w:r>
        <w:t>u | t</w:t>
      </w:r>
      <w:r>
        <w:rPr>
          <w:u w:val="single"/>
        </w:rPr>
        <w:t>ố</w:t>
      </w:r>
      <w:r>
        <w:t>i thi</w:t>
      </w:r>
      <w:r>
        <w:t>ể</w:t>
      </w:r>
      <w:r>
        <w:t>u</w:t>
      </w:r>
    </w:p>
    <w:p w:rsidR="00D07C5B" w:rsidRDefault="005567F0">
      <w:pPr>
        <w:jc w:val="center"/>
      </w:pPr>
      <w:r>
        <w:rPr>
          <w:b/>
        </w:rPr>
        <w:t>THI</w:t>
      </w:r>
      <w:r>
        <w:rPr>
          <w:b/>
        </w:rPr>
        <w:t>Ế</w:t>
      </w:r>
      <w:r>
        <w:rPr>
          <w:b/>
        </w:rPr>
        <w:t>I! - TH</w:t>
      </w:r>
      <w:r>
        <w:rPr>
          <w:b/>
        </w:rPr>
        <w:t>Ừ</w:t>
      </w:r>
      <w:r>
        <w:rPr>
          <w:b/>
        </w:rPr>
        <w:t>A</w:t>
      </w:r>
    </w:p>
    <w:p w:rsidR="00D07C5B" w:rsidRDefault="005567F0">
      <w:r>
        <w:rPr>
          <w:b/>
        </w:rPr>
        <w:t>THI</w:t>
      </w:r>
      <w:r>
        <w:rPr>
          <w:b/>
        </w:rPr>
        <w:t>Ế</w:t>
      </w:r>
      <w:r>
        <w:rPr>
          <w:b/>
        </w:rPr>
        <w:t>U</w:t>
      </w:r>
      <w:r>
        <w:t xml:space="preserve"> - Dư</w:t>
      </w:r>
      <w:r>
        <w:t>ớ</w:t>
      </w:r>
      <w:r>
        <w:t>i m</w:t>
      </w:r>
      <w:r>
        <w:t>ứ</w:t>
      </w:r>
      <w:r>
        <w:rPr>
          <w:u w:val="single"/>
        </w:rPr>
        <w:t>c</w:t>
      </w:r>
      <w:r>
        <w:t xml:space="preserve"> c</w:t>
      </w:r>
      <w:r>
        <w:t>ầ</w:t>
      </w:r>
      <w:r>
        <w:t xml:space="preserve">n </w:t>
      </w:r>
      <w:r>
        <w:rPr>
          <w:u w:val="single"/>
        </w:rPr>
        <w:t>p</w:t>
      </w:r>
      <w:r>
        <w:t>h</w:t>
      </w:r>
      <w:r>
        <w:t>ả</w:t>
      </w:r>
      <w:r>
        <w:t>i có.</w:t>
      </w:r>
    </w:p>
    <w:p w:rsidR="00D07C5B" w:rsidRDefault="005567F0">
      <w:r>
        <w:rPr>
          <w:b/>
        </w:rPr>
        <w:t>T⁄I</w:t>
      </w:r>
      <w:r>
        <w:rPr>
          <w:b/>
        </w:rPr>
        <w:t>Ừ</w:t>
      </w:r>
      <w:r>
        <w:rPr>
          <w:b/>
        </w:rPr>
        <w:t>A</w:t>
      </w:r>
      <w:r>
        <w:t xml:space="preserve"> - Tr</w:t>
      </w:r>
      <w:r>
        <w:rPr>
          <w:u w:val="single"/>
        </w:rPr>
        <w:t>ê</w:t>
      </w:r>
      <w:r>
        <w:t>n m</w:t>
      </w:r>
      <w:r>
        <w:rPr>
          <w:u w:val="single"/>
        </w:rPr>
        <w:t>ứ</w:t>
      </w:r>
      <w:r>
        <w:t>c c</w:t>
      </w:r>
      <w:r>
        <w:t>ầ</w:t>
      </w:r>
      <w:r>
        <w:t>n ph</w:t>
      </w:r>
      <w:r>
        <w:t>ả</w:t>
      </w:r>
      <w:r>
        <w:t>i có.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Thi</w:t>
      </w:r>
      <w:r>
        <w:t>ế</w:t>
      </w:r>
      <w:r>
        <w:t>u đ</w:t>
      </w:r>
      <w:r>
        <w:t>ấ</w:t>
      </w:r>
      <w:r>
        <w:t>t tr</w:t>
      </w:r>
      <w:r>
        <w:t>ồ</w:t>
      </w:r>
      <w:r>
        <w:t>ng d</w:t>
      </w:r>
      <w:r>
        <w:t>ừ</w:t>
      </w:r>
      <w:r>
        <w:t>a, th</w:t>
      </w:r>
      <w:r>
        <w:rPr>
          <w:u w:val="single"/>
        </w:rPr>
        <w:t>ừ</w:t>
      </w:r>
      <w:r>
        <w:t>a đ</w:t>
      </w:r>
      <w:r>
        <w:t>ấ</w:t>
      </w:r>
      <w:r>
        <w:t>t trông ca</w:t>
      </w:r>
      <w:r>
        <w:rPr>
          <w:u w:val="single"/>
        </w:rPr>
        <w:t>u</w:t>
      </w:r>
      <w:r>
        <w:t xml:space="preserve"> . (T</w:t>
      </w:r>
      <w:r>
        <w:t>ụ</w:t>
      </w:r>
      <w:r>
        <w:t>c ngũ)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Thi</w:t>
      </w:r>
      <w:r>
        <w:t>ế</w:t>
      </w:r>
      <w:r>
        <w:t>u tháng t</w:t>
      </w:r>
      <w:r>
        <w:rPr>
          <w:u w:val="single"/>
        </w:rPr>
        <w:t>ư</w:t>
      </w:r>
      <w:r>
        <w:t xml:space="preserve"> khó nuôi t</w:t>
      </w:r>
      <w:r>
        <w:rPr>
          <w:u w:val="single"/>
        </w:rPr>
        <w:t>ầ</w:t>
      </w:r>
      <w:r>
        <w:t>m, thi</w:t>
      </w:r>
      <w:r>
        <w:t>ế</w:t>
      </w:r>
      <w:r>
        <w:t>u t</w:t>
      </w:r>
      <w:r>
        <w:t>háng năm khó làm ru</w:t>
      </w:r>
      <w:r>
        <w:t>ộ</w:t>
      </w:r>
      <w:r>
        <w:t>ng . (T</w:t>
      </w:r>
      <w:r>
        <w:t>ụ</w:t>
      </w:r>
      <w:r>
        <w:t>c ng0) C</w:t>
      </w:r>
      <w:r>
        <w:rPr>
          <w:u w:val="single"/>
        </w:rPr>
        <w:t>ặ</w:t>
      </w:r>
      <w:r>
        <w:t>p t</w:t>
      </w:r>
      <w:r>
        <w:t>ừ</w:t>
      </w:r>
      <w:r>
        <w:t xml:space="preserve"> trái nghĩ</w:t>
      </w:r>
      <w:r>
        <w:rPr>
          <w:u w:val="single"/>
        </w:rPr>
        <w:t>2</w:t>
      </w:r>
      <w:r>
        <w:t>:</w:t>
      </w:r>
    </w:p>
    <w:p w:rsidR="00D07C5B" w:rsidRDefault="005567F0">
      <w:pPr>
        <w:jc w:val="center"/>
      </w:pPr>
      <w:r>
        <w:rPr>
          <w:b/>
        </w:rPr>
        <w:t>TH</w:t>
      </w:r>
      <w:r>
        <w:rPr>
          <w:b/>
        </w:rPr>
        <w:t>Ổ</w:t>
      </w:r>
      <w:r>
        <w:rPr>
          <w:b/>
        </w:rPr>
        <w:t>I - TH</w:t>
      </w:r>
      <w:r>
        <w:rPr>
          <w:b/>
        </w:rPr>
        <w:t>Ữ</w:t>
      </w:r>
      <w:r>
        <w:rPr>
          <w:b/>
        </w:rPr>
        <w:t>M</w:t>
      </w:r>
    </w:p>
    <w:p w:rsidR="00D07C5B" w:rsidRDefault="005567F0">
      <w:r>
        <w:rPr>
          <w:b/>
        </w:rPr>
        <w:t>TH</w:t>
      </w:r>
      <w:r>
        <w:rPr>
          <w:b/>
        </w:rPr>
        <w:t>Ố</w:t>
      </w:r>
      <w:r>
        <w:rPr>
          <w:b/>
        </w:rPr>
        <w:t>I</w:t>
      </w:r>
      <w:r>
        <w:t xml:space="preserve"> - Có m</w:t>
      </w:r>
      <w:r>
        <w:rPr>
          <w:u w:val="single"/>
        </w:rPr>
        <w:t>ù</w:t>
      </w:r>
      <w:r>
        <w:t>i g</w:t>
      </w:r>
      <w:r>
        <w:rPr>
          <w:u w:val="single"/>
        </w:rPr>
        <w:t>â</w:t>
      </w:r>
      <w:r>
        <w:t>y c</w:t>
      </w:r>
      <w:r>
        <w:t>ả</w:t>
      </w:r>
      <w:r>
        <w:t>m giác khó ch</w:t>
      </w:r>
      <w:r>
        <w:t>ị</w:t>
      </w:r>
      <w:r>
        <w:t>u.</w:t>
      </w:r>
    </w:p>
    <w:p w:rsidR="00D07C5B" w:rsidRDefault="005567F0">
      <w:r>
        <w:rPr>
          <w:b/>
        </w:rPr>
        <w:t>THƠM</w:t>
      </w:r>
      <w:r>
        <w:t xml:space="preserve"> - Có mùi d</w:t>
      </w:r>
      <w:r>
        <w:t>ễ</w:t>
      </w:r>
      <w:r>
        <w:t xml:space="preserve"> ch</w:t>
      </w:r>
      <w:r>
        <w:rPr>
          <w:u w:val="single"/>
        </w:rPr>
        <w:t>ị</w:t>
      </w:r>
      <w:r>
        <w:t>u, gây thích ng</w:t>
      </w:r>
      <w:r>
        <w:rPr>
          <w:u w:val="single"/>
        </w:rPr>
        <w:t>ử</w:t>
      </w:r>
      <w:r>
        <w:rPr>
          <w:u w:val="single"/>
        </w:rPr>
        <w:t>i</w:t>
      </w:r>
      <w:r>
        <w:t>.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1: Ch</w:t>
      </w:r>
      <w:r>
        <w:t>ẳ</w:t>
      </w:r>
      <w:r>
        <w:t>ng thơm cũng th</w:t>
      </w:r>
      <w:r>
        <w:rPr>
          <w:u w:val="single"/>
        </w:rPr>
        <w:t>ể</w:t>
      </w:r>
      <w:r>
        <w:t xml:space="preserve"> h</w:t>
      </w:r>
      <w:r>
        <w:rPr>
          <w:u w:val="single"/>
        </w:rPr>
        <w:t>o</w:t>
      </w:r>
      <w:r>
        <w:t>a nhài; D</w:t>
      </w:r>
      <w:r>
        <w:t>ẫ</w:t>
      </w:r>
      <w:r>
        <w:t>u không thanh l</w:t>
      </w:r>
      <w:r>
        <w:t>ị</w:t>
      </w:r>
      <w:r>
        <w:t>ch cũng ngư</w:t>
      </w:r>
      <w:r>
        <w:t>ờ</w:t>
      </w:r>
      <w:r>
        <w:t>i Tràng An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2: Ai ơi </w:t>
      </w:r>
      <w:r>
        <w:rPr>
          <w:u w:val="single"/>
        </w:rPr>
        <w:t>b</w:t>
      </w:r>
      <w:r>
        <w:t>ưng bát</w:t>
      </w:r>
      <w:r>
        <w:t xml:space="preserve"> cơm đây; D</w:t>
      </w:r>
      <w:r>
        <w:rPr>
          <w:u w:val="single"/>
        </w:rPr>
        <w:t>ẻ</w:t>
      </w:r>
      <w:r>
        <w:t>o thơm m</w:t>
      </w:r>
      <w:r>
        <w:t>ộ</w:t>
      </w:r>
      <w:r>
        <w:t>t h</w:t>
      </w:r>
      <w:r>
        <w:t>ạ</w:t>
      </w:r>
      <w:r>
        <w:t>t, đ</w:t>
      </w:r>
      <w:r>
        <w:t>ắ</w:t>
      </w:r>
      <w:r>
        <w:t>ng cay muôn ph</w:t>
      </w:r>
      <w:r>
        <w:t>ầ</w:t>
      </w:r>
      <w:r>
        <w:t>n . (Ca dao)</w:t>
      </w:r>
    </w:p>
    <w:p w:rsidR="00D07C5B" w:rsidRDefault="005567F0">
      <w:pPr>
        <w:ind w:left="720"/>
      </w:pPr>
      <w:r>
        <w:t>Ví d</w:t>
      </w:r>
      <w:r>
        <w:t>ụ</w:t>
      </w:r>
      <w:r>
        <w:t xml:space="preserve"> 3: </w:t>
      </w:r>
      <w:r>
        <w:rPr>
          <w:u w:val="single"/>
        </w:rPr>
        <w:t>X</w:t>
      </w:r>
      <w:r>
        <w:t>a thơm g</w:t>
      </w:r>
      <w:r>
        <w:t>ầ</w:t>
      </w:r>
      <w:r>
        <w:t>n th</w:t>
      </w:r>
      <w:r>
        <w:rPr>
          <w:u w:val="single"/>
        </w:rPr>
        <w:t>ố</w:t>
      </w:r>
      <w:r>
        <w:t>i . (T</w:t>
      </w:r>
      <w:r>
        <w:t>ụ</w:t>
      </w:r>
      <w:r>
        <w:t>c ngũ)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hôi - thơm</w:t>
      </w:r>
    </w:p>
    <w:p w:rsidR="00D07C5B" w:rsidRDefault="005567F0">
      <w:pPr>
        <w:ind w:left="720"/>
      </w:pPr>
      <w:r>
        <w:t>Ví d</w:t>
      </w:r>
      <w:r>
        <w:t>ụ</w:t>
      </w:r>
      <w:r>
        <w:t>: Chu</w:t>
      </w:r>
      <w:r>
        <w:t>ộ</w:t>
      </w:r>
      <w:r>
        <w:t>t ch</w:t>
      </w:r>
      <w:r>
        <w:rPr>
          <w:u w:val="single"/>
        </w:rPr>
        <w:t>ù</w:t>
      </w:r>
      <w:r>
        <w:t xml:space="preserve"> ch</w:t>
      </w:r>
      <w:r>
        <w:rPr>
          <w:u w:val="single"/>
        </w:rPr>
        <w:t>ê</w:t>
      </w:r>
      <w:r>
        <w:t xml:space="preserve"> </w:t>
      </w:r>
      <w:r>
        <w:rPr>
          <w:u w:val="single"/>
        </w:rPr>
        <w:t>k</w:t>
      </w:r>
      <w:r>
        <w:t>h</w:t>
      </w:r>
      <w:r>
        <w:rPr>
          <w:u w:val="single"/>
        </w:rPr>
        <w:t>ỉ</w:t>
      </w:r>
      <w:r>
        <w:t xml:space="preserve"> r</w:t>
      </w:r>
      <w:r>
        <w:t>ằ</w:t>
      </w:r>
      <w:r>
        <w:t>ng hôi; Khi m</w:t>
      </w:r>
      <w:r>
        <w:t>ớ</w:t>
      </w:r>
      <w:r>
        <w:t>i tr</w:t>
      </w:r>
      <w:r>
        <w:t>ả</w:t>
      </w:r>
      <w:r>
        <w:t xml:space="preserve"> l</w:t>
      </w:r>
      <w:r>
        <w:t>ờ</w:t>
      </w:r>
      <w:r>
        <w:t>i. c</w:t>
      </w:r>
      <w:r>
        <w:t>ả</w:t>
      </w:r>
      <w:r>
        <w:t xml:space="preserve"> h</w:t>
      </w:r>
      <w:r>
        <w:rPr>
          <w:u w:val="single"/>
        </w:rPr>
        <w:t>ọ</w:t>
      </w:r>
      <w:r>
        <w:t xml:space="preserve"> mà</w:t>
      </w:r>
      <w:r>
        <w:rPr>
          <w:u w:val="single"/>
        </w:rPr>
        <w:t>y</w:t>
      </w:r>
      <w:r>
        <w:t xml:space="preserve"> thơm . (Ca dao)</w:t>
      </w:r>
    </w:p>
    <w:p w:rsidR="00D07C5B" w:rsidRDefault="005567F0">
      <w:pPr>
        <w:jc w:val="center"/>
      </w:pPr>
      <w:r>
        <w:rPr>
          <w:b/>
        </w:rPr>
        <w:t>T</w:t>
      </w:r>
      <w:r>
        <w:rPr>
          <w:b/>
        </w:rPr>
        <w:t>Ố</w:t>
      </w:r>
      <w:r>
        <w:rPr>
          <w:b/>
        </w:rPr>
        <w:t>I ĐA - T</w:t>
      </w:r>
      <w:r>
        <w:rPr>
          <w:b/>
          <w:u w:val="single"/>
        </w:rPr>
        <w:t>Ố</w:t>
      </w:r>
      <w:r>
        <w:rPr>
          <w:b/>
        </w:rPr>
        <w:t>I THI</w:t>
      </w:r>
      <w:r>
        <w:rPr>
          <w:b/>
          <w:u w:val="single"/>
        </w:rPr>
        <w:t>Ế</w:t>
      </w:r>
      <w:r>
        <w:rPr>
          <w:b/>
        </w:rPr>
        <w:t>U</w:t>
      </w:r>
    </w:p>
    <w:p w:rsidR="00D07C5B" w:rsidRDefault="005567F0">
      <w:r>
        <w:rPr>
          <w:b/>
        </w:rPr>
        <w:t>T</w:t>
      </w:r>
      <w:r>
        <w:rPr>
          <w:b/>
        </w:rPr>
        <w:t>Ố</w:t>
      </w:r>
      <w:r>
        <w:rPr>
          <w:b/>
        </w:rPr>
        <w:t>I ĐA</w:t>
      </w:r>
      <w:r>
        <w:t xml:space="preserve"> -  T</w:t>
      </w:r>
      <w:r>
        <w:t>ừ</w:t>
      </w:r>
      <w:r>
        <w:t xml:space="preserve"> Hán - Vi</w:t>
      </w:r>
      <w:r>
        <w:t>ệ</w:t>
      </w:r>
      <w:r>
        <w:t xml:space="preserve">t </w:t>
      </w:r>
      <w:r>
        <w:rPr>
          <w:u w:val="single"/>
        </w:rPr>
        <w:t>c</w:t>
      </w:r>
      <w:r>
        <w:t xml:space="preserve">ó nghĩa </w:t>
      </w:r>
      <w:r>
        <w:t>l</w:t>
      </w:r>
      <w:r>
        <w:rPr>
          <w:u w:val="single"/>
        </w:rPr>
        <w:t>à</w:t>
      </w:r>
      <w:r>
        <w:t xml:space="preserve"> nhi</w:t>
      </w:r>
      <w:r>
        <w:t>ề</w:t>
      </w:r>
      <w:r>
        <w:t>u nh</w:t>
      </w:r>
      <w:r>
        <w:t>ấ</w:t>
      </w:r>
      <w:r>
        <w:t>t.</w:t>
      </w:r>
    </w:p>
    <w:p w:rsidR="00D07C5B" w:rsidRDefault="005567F0">
      <w:r>
        <w:rPr>
          <w:b/>
        </w:rPr>
        <w:t>T</w:t>
      </w:r>
      <w:r>
        <w:rPr>
          <w:b/>
        </w:rPr>
        <w:t>Ố</w:t>
      </w:r>
      <w:r>
        <w:rPr>
          <w:b/>
        </w:rPr>
        <w:t>I THI</w:t>
      </w:r>
      <w:r>
        <w:rPr>
          <w:b/>
        </w:rPr>
        <w:t>Ế</w:t>
      </w:r>
      <w:r>
        <w:rPr>
          <w:b/>
        </w:rPr>
        <w:t>U</w:t>
      </w:r>
      <w:r>
        <w:t xml:space="preserve"> -  T</w:t>
      </w:r>
      <w:r>
        <w:t>ừ</w:t>
      </w:r>
      <w:r>
        <w:t xml:space="preserve"> Hán - Vi</w:t>
      </w:r>
      <w:r>
        <w:t>ệ</w:t>
      </w:r>
      <w:r>
        <w:t>t có nghĩa l</w:t>
      </w:r>
      <w:r>
        <w:rPr>
          <w:u w:val="single"/>
        </w:rPr>
        <w:t>à</w:t>
      </w:r>
      <w:r>
        <w:t xml:space="preserve"> </w:t>
      </w:r>
      <w:r>
        <w:rPr>
          <w:u w:val="single"/>
        </w:rPr>
        <w:t>í</w:t>
      </w:r>
      <w:r>
        <w:t>t nh</w:t>
      </w:r>
      <w:r>
        <w:t>ấ</w:t>
      </w:r>
      <w:r>
        <w:t>t.</w:t>
      </w:r>
    </w:p>
    <w:p w:rsidR="00D07C5B" w:rsidRDefault="005567F0">
      <w:pPr>
        <w:ind w:left="720"/>
      </w:pPr>
      <w:r>
        <w:rPr>
          <w:b/>
          <w:u w:val="single"/>
        </w:rPr>
        <w:t>C</w:t>
      </w:r>
      <w:r>
        <w:rPr>
          <w:b/>
          <w:u w:val="single"/>
        </w:rPr>
        <w:t>ặ</w:t>
      </w:r>
      <w:r>
        <w:rPr>
          <w:b/>
          <w:u w:val="single"/>
        </w:rPr>
        <w:t>p t</w:t>
      </w:r>
      <w:r>
        <w:rPr>
          <w:b/>
          <w:u w:val="single"/>
        </w:rPr>
        <w:t>ừ</w:t>
      </w:r>
      <w:r>
        <w:rPr>
          <w:b/>
          <w:u w:val="single"/>
        </w:rPr>
        <w:t xml:space="preserve"> trái nghĩa:</w:t>
      </w:r>
    </w:p>
    <w:p w:rsidR="00D07C5B" w:rsidRDefault="005567F0">
      <w:pPr>
        <w:ind w:left="720"/>
      </w:pPr>
      <w:r>
        <w:rPr>
          <w:b/>
          <w:i/>
        </w:rPr>
        <w:t>nhi</w:t>
      </w:r>
      <w:r>
        <w:rPr>
          <w:b/>
          <w:i/>
        </w:rPr>
        <w:t>ề</w:t>
      </w:r>
      <w:r>
        <w:rPr>
          <w:b/>
          <w:i/>
        </w:rPr>
        <w:t>u nh</w:t>
      </w:r>
      <w:r>
        <w:rPr>
          <w:b/>
          <w:i/>
        </w:rPr>
        <w:t>ấ</w:t>
      </w:r>
      <w:r>
        <w:rPr>
          <w:b/>
          <w:i/>
        </w:rPr>
        <w:t>t - ít nh</w:t>
      </w:r>
      <w:r>
        <w:rPr>
          <w:b/>
          <w:i/>
        </w:rPr>
        <w:t>ấ</w:t>
      </w:r>
      <w:r>
        <w:rPr>
          <w:b/>
          <w:i/>
        </w:rPr>
        <w:t>t t</w:t>
      </w:r>
      <w:r>
        <w:rPr>
          <w:b/>
          <w:i/>
          <w:u w:val="single"/>
        </w:rPr>
        <w:t>ố</w:t>
      </w:r>
      <w:r>
        <w:rPr>
          <w:b/>
          <w:i/>
        </w:rPr>
        <w:t>t | vay 386</w:t>
      </w:r>
    </w:p>
    <w:p w:rsidR="00D07C5B" w:rsidRDefault="005567F0">
      <w:pPr>
        <w:jc w:val="center"/>
      </w:pPr>
      <w:r>
        <w:rPr>
          <w:b/>
        </w:rPr>
        <w:t>T</w:t>
      </w:r>
      <w:r>
        <w:rPr>
          <w:b/>
        </w:rPr>
        <w:t>Ố</w:t>
      </w:r>
      <w:r>
        <w:rPr>
          <w:b/>
        </w:rPr>
        <w:t>T - X</w:t>
      </w:r>
      <w:r>
        <w:rPr>
          <w:b/>
        </w:rPr>
        <w:t>Ấ</w:t>
      </w:r>
      <w:r>
        <w:rPr>
          <w:b/>
        </w:rPr>
        <w:t>U</w:t>
      </w:r>
    </w:p>
    <w:p w:rsidR="00D07C5B" w:rsidRDefault="005567F0">
      <w:r>
        <w:rPr>
          <w:b/>
        </w:rPr>
        <w:t>T</w:t>
      </w:r>
      <w:r>
        <w:rPr>
          <w:b/>
        </w:rPr>
        <w:t>Ố</w:t>
      </w:r>
      <w:r>
        <w:rPr>
          <w:b/>
        </w:rPr>
        <w:t>T</w:t>
      </w:r>
      <w:r>
        <w:t xml:space="preserve"> - Có ph</w:t>
      </w:r>
      <w:r>
        <w:rPr>
          <w:u w:val="single"/>
        </w:rPr>
        <w:t>ẩ</w:t>
      </w:r>
      <w:r>
        <w:t>m ch</w:t>
      </w:r>
      <w:r>
        <w:t>ấ</w:t>
      </w:r>
      <w:r>
        <w:t>t ho</w:t>
      </w:r>
      <w:r>
        <w:t>ặ</w:t>
      </w:r>
      <w:r>
        <w:t>c giá tr</w:t>
      </w:r>
      <w:r>
        <w:rPr>
          <w:u w:val="single"/>
        </w:rPr>
        <w:t>ị</w:t>
      </w:r>
      <w:r>
        <w:t xml:space="preserve"> cao.</w:t>
      </w:r>
    </w:p>
    <w:p w:rsidR="00D07C5B" w:rsidRDefault="005567F0">
      <w:r>
        <w:rPr>
          <w:b/>
        </w:rPr>
        <w:t>X</w:t>
      </w:r>
      <w:r>
        <w:rPr>
          <w:b/>
        </w:rPr>
        <w:t>Ấ</w:t>
      </w:r>
      <w:r>
        <w:rPr>
          <w:b/>
        </w:rPr>
        <w:t>U</w:t>
      </w:r>
      <w:r>
        <w:t xml:space="preserve"> - Có ph</w:t>
      </w:r>
      <w:r>
        <w:rPr>
          <w:u w:val="single"/>
        </w:rPr>
        <w:t>ẩ</w:t>
      </w:r>
      <w:r>
        <w:t>m ch</w:t>
      </w:r>
      <w:r>
        <w:t>ấ</w:t>
      </w:r>
      <w:r>
        <w:t>t ho</w:t>
      </w:r>
      <w:r>
        <w:t>ặ</w:t>
      </w:r>
      <w:r>
        <w:t>c giá tr</w:t>
      </w:r>
      <w:r>
        <w:rPr>
          <w:u w:val="single"/>
        </w:rPr>
        <w:t>ị</w:t>
      </w:r>
      <w:r>
        <w:t xml:space="preserve"> th</w:t>
      </w:r>
      <w:r>
        <w:t>ấ</w:t>
      </w:r>
      <w:r>
        <w:t>p.</w:t>
      </w:r>
    </w:p>
    <w:p w:rsidR="00D07C5B" w:rsidRDefault="005567F0">
      <w:pPr>
        <w:ind w:left="720"/>
      </w:pPr>
      <w:r>
        <w:lastRenderedPageBreak/>
        <w:t>Ví d</w:t>
      </w:r>
      <w:r>
        <w:t>ụ</w:t>
      </w:r>
      <w:r>
        <w:t xml:space="preserve"> 1: T</w:t>
      </w:r>
      <w:r>
        <w:t>ố</w:t>
      </w:r>
      <w:r>
        <w:t>t g</w:t>
      </w:r>
      <w:r>
        <w:rPr>
          <w:u w:val="single"/>
        </w:rPr>
        <w:t>ỗ</w:t>
      </w:r>
      <w:r>
        <w:t xml:space="preserve"> hơn t</w:t>
      </w:r>
      <w:r>
        <w:t>ố</w:t>
      </w:r>
      <w:r>
        <w:t>t n</w:t>
      </w:r>
      <w:r>
        <w:rPr>
          <w:u w:val="single"/>
        </w:rPr>
        <w:t>ư</w:t>
      </w:r>
      <w:r>
        <w:t>ớ</w:t>
      </w:r>
      <w:r>
        <w:t>c sơn . (T</w:t>
      </w:r>
      <w:r>
        <w:t>ụ</w:t>
      </w:r>
      <w:r>
        <w:t xml:space="preserve">c ngũ) Ví </w:t>
      </w:r>
      <w:r>
        <w:rPr>
          <w:u w:val="single"/>
        </w:rPr>
        <w:t>đ</w:t>
      </w:r>
      <w:r>
        <w:t>ụ</w:t>
      </w:r>
      <w:r>
        <w:t xml:space="preserve"> 2; </w:t>
      </w:r>
      <w:r>
        <w:t>X</w:t>
      </w:r>
      <w:r>
        <w:t>ấ</w:t>
      </w:r>
      <w:r>
        <w:t xml:space="preserve">u hay làm </w:t>
      </w:r>
      <w:r>
        <w:rPr>
          <w:u w:val="single"/>
        </w:rPr>
        <w:t>f</w:t>
      </w:r>
      <w:r>
        <w:rPr>
          <w:u w:val="single"/>
        </w:rPr>
        <w:t>ố</w:t>
      </w:r>
      <w:r>
        <w:rPr>
          <w:u w:val="single"/>
        </w:rPr>
        <w:t>f</w:t>
      </w:r>
      <w:r>
        <w:t>, đ</w:t>
      </w:r>
      <w:r>
        <w:t>ố</w:t>
      </w:r>
      <w:r>
        <w:t>t hay n</w:t>
      </w:r>
      <w:r>
        <w:rPr>
          <w:u w:val="single"/>
        </w:rPr>
        <w:t>ó</w:t>
      </w:r>
      <w:r>
        <w:t>i ch</w:t>
      </w:r>
      <w:r>
        <w:rPr>
          <w:u w:val="single"/>
        </w:rPr>
        <w:t>ữ</w:t>
      </w:r>
      <w:r>
        <w:t xml:space="preserve"> . (T</w:t>
      </w:r>
      <w:r>
        <w:t>ụ</w:t>
      </w:r>
      <w:r>
        <w:t>c ng</w:t>
      </w:r>
      <w:r>
        <w:t>ữ</w:t>
      </w:r>
      <w:r>
        <w:t>) 0</w:t>
      </w:r>
      <w:r>
        <w:rPr>
          <w:u w:val="single"/>
        </w:rPr>
        <w:t>ă</w:t>
      </w:r>
      <w:r>
        <w:t>p t</w:t>
      </w:r>
      <w:r>
        <w:rPr>
          <w:u w:val="single"/>
        </w:rPr>
        <w:t>ừ</w:t>
      </w:r>
      <w:r>
        <w:t xml:space="preserve"> trái nghĩa:</w:t>
      </w:r>
    </w:p>
    <w:p w:rsidR="00D07C5B" w:rsidRDefault="005567F0">
      <w:pPr>
        <w:ind w:left="720"/>
      </w:pPr>
      <w:r>
        <w:t>Ví d</w:t>
      </w:r>
      <w:r>
        <w:t>ụ</w:t>
      </w:r>
      <w:r>
        <w:t>: T</w:t>
      </w:r>
      <w:r>
        <w:t>ố</w:t>
      </w:r>
      <w:r>
        <w:t>i đ</w:t>
      </w:r>
      <w:r>
        <w:rPr>
          <w:u w:val="single"/>
        </w:rPr>
        <w:t>ẹ</w:t>
      </w:r>
      <w:r>
        <w:t>p phô ra, x</w:t>
      </w:r>
      <w:r>
        <w:t>ấ</w:t>
      </w:r>
      <w:r>
        <w:t xml:space="preserve">u xa </w:t>
      </w:r>
      <w:r>
        <w:rPr>
          <w:u w:val="single"/>
        </w:rPr>
        <w:t>đ</w:t>
      </w:r>
      <w:r>
        <w:t>ậ</w:t>
      </w:r>
      <w:r>
        <w:t>y l</w:t>
      </w:r>
      <w:r>
        <w:t>ạ</w:t>
      </w:r>
      <w:r>
        <w:t>i . (T</w:t>
      </w:r>
      <w:r>
        <w:t>ụ</w:t>
      </w:r>
      <w:r>
        <w:t>c ngũ)</w:t>
      </w:r>
    </w:p>
    <w:p w:rsidR="00D07C5B" w:rsidRDefault="005567F0">
      <w:pPr>
        <w:jc w:val="center"/>
      </w:pPr>
      <w:r>
        <w:rPr>
          <w:b/>
        </w:rPr>
        <w:t>TR</w:t>
      </w:r>
      <w:r>
        <w:rPr>
          <w:b/>
        </w:rPr>
        <w:t>Ả</w:t>
      </w:r>
      <w:r>
        <w:rPr>
          <w:b/>
        </w:rPr>
        <w:t xml:space="preserve"> - VAY</w:t>
      </w:r>
    </w:p>
    <w:p w:rsidR="00D07C5B" w:rsidRDefault="005567F0">
      <w:r>
        <w:rPr>
          <w:b/>
        </w:rPr>
        <w:t>TR</w:t>
      </w:r>
      <w:r>
        <w:rPr>
          <w:b/>
        </w:rPr>
        <w:t>Ả</w:t>
      </w:r>
      <w:r>
        <w:t xml:space="preserve"> - Hoàn </w:t>
      </w:r>
      <w:r>
        <w:rPr>
          <w:u w:val="single"/>
        </w:rPr>
        <w:t>l</w:t>
      </w:r>
      <w:r>
        <w:t>ạ</w:t>
      </w:r>
      <w:r>
        <w:t>i ti</w:t>
      </w:r>
      <w:r>
        <w:t>ề</w:t>
      </w:r>
      <w:r>
        <w:t>n ho</w:t>
      </w:r>
      <w:r>
        <w:t>ặ</w:t>
      </w:r>
      <w:r>
        <w:t>c v</w:t>
      </w:r>
      <w:r>
        <w:t>ậ</w:t>
      </w:r>
      <w:r>
        <w:t>t mư</w:t>
      </w:r>
      <w:r>
        <w:rPr>
          <w:u w:val="single"/>
        </w:rPr>
        <w:t>ợ</w:t>
      </w:r>
      <w:r>
        <w:t>n c</w:t>
      </w:r>
      <w:r>
        <w:t>ủ</w:t>
      </w:r>
      <w:r>
        <w:t>a ngư</w:t>
      </w:r>
      <w:r>
        <w:t>ờ</w:t>
      </w:r>
      <w:r>
        <w:t>i khác.</w:t>
      </w:r>
    </w:p>
    <w:p w:rsidR="00D07C5B" w:rsidRDefault="005567F0">
      <w:r>
        <w:rPr>
          <w:b/>
        </w:rPr>
        <w:t>VAY</w:t>
      </w:r>
      <w:r>
        <w:t xml:space="preserve"> - Mư</w:t>
      </w:r>
      <w:r>
        <w:rPr>
          <w:u w:val="single"/>
        </w:rPr>
        <w:t>ợ</w:t>
      </w:r>
      <w:r>
        <w:t>n ti</w:t>
      </w:r>
      <w:r>
        <w:t>ề</w:t>
      </w:r>
      <w:r>
        <w:t>n ho</w:t>
      </w:r>
      <w:r>
        <w:t>ặ</w:t>
      </w:r>
      <w:r>
        <w:t>c v</w:t>
      </w:r>
      <w:r>
        <w:t>ậ</w:t>
      </w:r>
      <w:r>
        <w:t>t c</w:t>
      </w:r>
      <w:r>
        <w:rPr>
          <w:u w:val="single"/>
        </w:rPr>
        <w:t>ủ</w:t>
      </w:r>
      <w:r>
        <w:t>a ngư</w:t>
      </w:r>
      <w:r>
        <w:t>ờ</w:t>
      </w:r>
      <w:r>
        <w:t>i khác.</w:t>
      </w:r>
    </w:p>
    <w:p w:rsidR="00D07C5B" w:rsidRDefault="005567F0">
      <w:pPr>
        <w:ind w:left="720"/>
      </w:pPr>
      <w:r>
        <w:t>Ví d</w:t>
      </w:r>
      <w:r>
        <w:t>ụ</w:t>
      </w:r>
      <w:r>
        <w:t>: Vay chín</w:t>
      </w:r>
      <w:r>
        <w:rPr>
          <w:u w:val="single"/>
        </w:rPr>
        <w:t xml:space="preserve"> </w:t>
      </w:r>
      <w:r>
        <w:t>thì ta tr</w:t>
      </w:r>
      <w:r>
        <w:t>ả</w:t>
      </w:r>
      <w:r>
        <w:t xml:space="preserve"> mư</w:t>
      </w:r>
      <w:r>
        <w:t>ờ</w:t>
      </w:r>
      <w:r>
        <w:t>i; Phòng kh</w:t>
      </w:r>
      <w:r>
        <w:t>i t</w:t>
      </w:r>
      <w:r>
        <w:rPr>
          <w:u w:val="single"/>
        </w:rPr>
        <w:t>ú</w:t>
      </w:r>
      <w:r>
        <w:t>ng l</w:t>
      </w:r>
      <w:r>
        <w:rPr>
          <w:u w:val="single"/>
        </w:rPr>
        <w:t>ỡ</w:t>
      </w:r>
      <w:r>
        <w:t xml:space="preserve"> có ngư</w:t>
      </w:r>
      <w:r>
        <w:t>ờ</w:t>
      </w:r>
      <w:r>
        <w:t>i cho vay . (Ca dao)</w:t>
      </w:r>
    </w:p>
    <w:sectPr w:rsidR="00D07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7F0"/>
    <w:rsid w:val="00AA1D8D"/>
    <w:rsid w:val="00B47730"/>
    <w:rsid w:val="00CB0664"/>
    <w:rsid w:val="00D07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0DCD77"/>
  <w14:defaultImageDpi w14:val="300"/>
  <w15:docId w15:val="{5657AA3E-4C50-422D-A363-3B6DAAF8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78A0C-42B2-4DF6-93C2-F0D33A99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11161</Words>
  <Characters>63624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Tùng Trần</cp:lastModifiedBy>
  <cp:revision>2</cp:revision>
  <dcterms:created xsi:type="dcterms:W3CDTF">2013-12-23T23:15:00Z</dcterms:created>
  <dcterms:modified xsi:type="dcterms:W3CDTF">2020-09-11T10:26:00Z</dcterms:modified>
  <cp:category/>
</cp:coreProperties>
</file>