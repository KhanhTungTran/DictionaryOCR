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bản ngã</w:t>
      </w:r>
      <w:r w:rsidDel="00000000" w:rsidR="00000000" w:rsidRPr="00000000">
        <w:rPr>
          <w:i w:val="1"/>
          <w:rtl w:val="0"/>
        </w:rPr>
        <w:t xml:space="preserve"> danh từ</w:t>
      </w:r>
      <w:r w:rsidDel="00000000" w:rsidR="00000000" w:rsidRPr="00000000">
        <w:rPr>
          <w:rtl w:val="0"/>
        </w:rPr>
        <w:t xml:space="preserve"> Cái làm nên tính cách riêng của mỗi người; cái tôi.</w:t>
      </w:r>
    </w:p>
    <w:p w:rsidR="00000000" w:rsidDel="00000000" w:rsidP="00000000" w:rsidRDefault="00000000" w:rsidRPr="00000000" w14:paraId="00000002">
      <w:pPr>
        <w:jc w:val="both"/>
        <w:rPr/>
      </w:pPr>
      <w:r w:rsidDel="00000000" w:rsidR="00000000" w:rsidRPr="00000000">
        <w:rPr>
          <w:b w:val="1"/>
          <w:color w:val="ff0000"/>
          <w:rtl w:val="0"/>
        </w:rPr>
        <w:t xml:space="preserve">ban </w:t>
      </w:r>
      <w:r w:rsidDel="00000000" w:rsidR="00000000" w:rsidRPr="00000000">
        <w:rPr>
          <w:b w:val="1"/>
          <w:rtl w:val="0"/>
        </w:rPr>
        <w:t xml:space="preserve">ngữ</w:t>
      </w:r>
      <w:r w:rsidDel="00000000" w:rsidR="00000000" w:rsidRPr="00000000">
        <w:rPr>
          <w:i w:val="1"/>
          <w:rtl w:val="0"/>
        </w:rPr>
        <w:t xml:space="preserve"> danh từ</w:t>
      </w:r>
      <w:r w:rsidDel="00000000" w:rsidR="00000000" w:rsidRPr="00000000">
        <w:rPr>
          <w:rtl w:val="0"/>
        </w:rPr>
        <w:t xml:space="preserve"> Ngôn ngữ của bản thân </w:t>
      </w:r>
      <w:r w:rsidDel="00000000" w:rsidR="00000000" w:rsidRPr="00000000">
        <w:rPr>
          <w:color w:val="ff0000"/>
          <w:rtl w:val="0"/>
        </w:rPr>
        <w:t xml:space="preserve">đản </w:t>
      </w:r>
      <w:r w:rsidDel="00000000" w:rsidR="00000000" w:rsidRPr="00000000">
        <w:rPr>
          <w:rtl w:val="0"/>
        </w:rPr>
        <w:t xml:space="preserve">tộc được </w:t>
      </w:r>
      <w:r w:rsidDel="00000000" w:rsidR="00000000" w:rsidRPr="00000000">
        <w:rPr>
          <w:color w:val="ff0000"/>
          <w:rtl w:val="0"/>
        </w:rPr>
        <w:t xml:space="preserve">nỏi </w:t>
      </w:r>
      <w:r w:rsidDel="00000000" w:rsidR="00000000" w:rsidRPr="00000000">
        <w:rPr>
          <w:rtl w:val="0"/>
        </w:rPr>
        <w:t xml:space="preserve">đến, phân biệt với những ngôn ngữ khác.</w:t>
      </w:r>
    </w:p>
    <w:p w:rsidR="00000000" w:rsidDel="00000000" w:rsidP="00000000" w:rsidRDefault="00000000" w:rsidRPr="00000000" w14:paraId="00000003">
      <w:pPr>
        <w:jc w:val="both"/>
        <w:rPr/>
      </w:pPr>
      <w:r w:rsidDel="00000000" w:rsidR="00000000" w:rsidRPr="00000000">
        <w:rPr>
          <w:b w:val="1"/>
          <w:color w:val="ff0000"/>
          <w:rtl w:val="0"/>
        </w:rPr>
        <w:t xml:space="preserve">bát: </w:t>
      </w:r>
      <w:r w:rsidDel="00000000" w:rsidR="00000000" w:rsidRPr="00000000">
        <w:rPr>
          <w:b w:val="1"/>
          <w:rtl w:val="0"/>
        </w:rPr>
        <w:t xml:space="preserve">nhạc</w:t>
      </w:r>
      <w:r w:rsidDel="00000000" w:rsidR="00000000" w:rsidRPr="00000000">
        <w:rPr>
          <w:i w:val="1"/>
          <w:rtl w:val="0"/>
        </w:rPr>
        <w:t xml:space="preserve"> danh từ</w:t>
      </w:r>
      <w:r w:rsidDel="00000000" w:rsidR="00000000" w:rsidRPr="00000000">
        <w:rPr>
          <w:rtl w:val="0"/>
        </w:rPr>
        <w:t xml:space="preserve"> Bản ghi </w:t>
      </w:r>
      <w:r w:rsidDel="00000000" w:rsidR="00000000" w:rsidRPr="00000000">
        <w:rPr>
          <w:color w:val="ff0000"/>
          <w:rtl w:val="0"/>
        </w:rPr>
        <w:t xml:space="preserve">bải </w:t>
      </w:r>
      <w:r w:rsidDel="00000000" w:rsidR="00000000" w:rsidRPr="00000000">
        <w:rPr>
          <w:rtl w:val="0"/>
        </w:rPr>
        <w:t xml:space="preserve">hát hoặc </w:t>
      </w:r>
      <w:r w:rsidDel="00000000" w:rsidR="00000000" w:rsidRPr="00000000">
        <w:rPr>
          <w:color w:val="ff0000"/>
          <w:rtl w:val="0"/>
        </w:rPr>
        <w:t xml:space="preserve">bái </w:t>
      </w:r>
      <w:r w:rsidDel="00000000" w:rsidR="00000000" w:rsidRPr="00000000">
        <w:rPr>
          <w:rtl w:val="0"/>
        </w:rPr>
        <w:t xml:space="preserve">đàn bằng </w:t>
      </w:r>
      <w:r w:rsidDel="00000000" w:rsidR="00000000" w:rsidRPr="00000000">
        <w:rPr>
          <w:color w:val="ff0000"/>
          <w:rtl w:val="0"/>
        </w:rPr>
        <w:t xml:space="preserve">ki </w:t>
      </w:r>
      <w:r w:rsidDel="00000000" w:rsidR="00000000" w:rsidRPr="00000000">
        <w:rPr>
          <w:rtl w:val="0"/>
        </w:rPr>
        <w:t xml:space="preserve">hiệu âm nhạc,</w:t>
      </w:r>
    </w:p>
    <w:p w:rsidR="00000000" w:rsidDel="00000000" w:rsidP="00000000" w:rsidRDefault="00000000" w:rsidRPr="00000000" w14:paraId="00000004">
      <w:pPr>
        <w:jc w:val="both"/>
        <w:rPr/>
      </w:pPr>
      <w:r w:rsidDel="00000000" w:rsidR="00000000" w:rsidRPr="00000000">
        <w:rPr>
          <w:b w:val="1"/>
          <w:rtl w:val="0"/>
        </w:rPr>
        <w:t xml:space="preserve">bản quán </w:t>
      </w:r>
      <w:r w:rsidDel="00000000" w:rsidR="00000000" w:rsidRPr="00000000">
        <w:rPr>
          <w:i w:val="1"/>
          <w:rtl w:val="0"/>
        </w:rPr>
        <w:t xml:space="preserve"> đại từ</w:t>
      </w:r>
      <w:r w:rsidDel="00000000" w:rsidR="00000000" w:rsidRPr="00000000">
        <w:rPr>
          <w:rtl w:val="0"/>
        </w:rPr>
        <w:t xml:space="preserve"> (</w:t>
      </w:r>
      <w:r w:rsidDel="00000000" w:rsidR="00000000" w:rsidRPr="00000000">
        <w:rPr>
          <w:color w:val="ff0000"/>
          <w:rtl w:val="0"/>
        </w:rPr>
        <w:t xml:space="preserve">cñ</w:t>
      </w:r>
      <w:r w:rsidDel="00000000" w:rsidR="00000000" w:rsidRPr="00000000">
        <w:rPr>
          <w:rtl w:val="0"/>
        </w:rPr>
        <w:t xml:space="preserve">). Quê quán của bản thân.</w:t>
      </w:r>
    </w:p>
    <w:p w:rsidR="00000000" w:rsidDel="00000000" w:rsidP="00000000" w:rsidRDefault="00000000" w:rsidRPr="00000000" w14:paraId="00000005">
      <w:pPr>
        <w:jc w:val="both"/>
        <w:rPr/>
      </w:pPr>
      <w:r w:rsidDel="00000000" w:rsidR="00000000" w:rsidRPr="00000000">
        <w:rPr>
          <w:b w:val="1"/>
          <w:rtl w:val="0"/>
        </w:rPr>
        <w:t xml:space="preserve">bản quyển</w:t>
      </w:r>
      <w:r w:rsidDel="00000000" w:rsidR="00000000" w:rsidRPr="00000000">
        <w:rPr>
          <w:i w:val="1"/>
          <w:rtl w:val="0"/>
        </w:rPr>
        <w:t xml:space="preserve"> danh từ</w:t>
      </w:r>
      <w:r w:rsidDel="00000000" w:rsidR="00000000" w:rsidRPr="00000000">
        <w:rPr>
          <w:rtl w:val="0"/>
        </w:rPr>
        <w:t xml:space="preserve"> Quyền tác </w:t>
      </w:r>
      <w:r w:rsidDel="00000000" w:rsidR="00000000" w:rsidRPr="00000000">
        <w:rPr>
          <w:color w:val="ff0000"/>
          <w:rtl w:val="0"/>
        </w:rPr>
        <w:t xml:space="preserve">giá </w:t>
      </w:r>
      <w:r w:rsidDel="00000000" w:rsidR="00000000" w:rsidRPr="00000000">
        <w:rPr>
          <w:rtl w:val="0"/>
        </w:rPr>
        <w:t xml:space="preserve">hay nhà xuất bản về một tác phẩm, được luật pháp quy định. </w:t>
      </w:r>
      <w:r w:rsidDel="00000000" w:rsidR="00000000" w:rsidRPr="00000000">
        <w:rPr>
          <w:color w:val="ff0000"/>
          <w:rtl w:val="0"/>
        </w:rPr>
        <w:t xml:space="preserve">7ön </w:t>
      </w:r>
      <w:r w:rsidDel="00000000" w:rsidR="00000000" w:rsidRPr="00000000">
        <w:rPr>
          <w:rtl w:val="0"/>
        </w:rPr>
        <w:t xml:space="preserve">trọng bản quyền của tác giả.</w:t>
      </w:r>
    </w:p>
    <w:p w:rsidR="00000000" w:rsidDel="00000000" w:rsidP="00000000" w:rsidRDefault="00000000" w:rsidRPr="00000000" w14:paraId="00000006">
      <w:pPr>
        <w:jc w:val="both"/>
        <w:rPr/>
      </w:pPr>
      <w:r w:rsidDel="00000000" w:rsidR="00000000" w:rsidRPr="00000000">
        <w:rPr>
          <w:b w:val="1"/>
          <w:rtl w:val="0"/>
        </w:rPr>
        <w:t xml:space="preserve">bản sao</w:t>
      </w:r>
      <w:r w:rsidDel="00000000" w:rsidR="00000000" w:rsidRPr="00000000">
        <w:rPr>
          <w:i w:val="1"/>
          <w:rtl w:val="0"/>
        </w:rPr>
        <w:t xml:space="preserve"> danh từ</w:t>
      </w:r>
      <w:r w:rsidDel="00000000" w:rsidR="00000000" w:rsidRPr="00000000">
        <w:rPr>
          <w:rtl w:val="0"/>
        </w:rPr>
        <w:t xml:space="preserve"> Văn bản theo bản chính sao lại, có thị thực của cơ quan </w:t>
      </w:r>
      <w:r w:rsidDel="00000000" w:rsidR="00000000" w:rsidRPr="00000000">
        <w:rPr>
          <w:color w:val="ff0000"/>
          <w:rtl w:val="0"/>
        </w:rPr>
        <w:t xml:space="preserve">cỏ </w:t>
      </w:r>
      <w:r w:rsidDel="00000000" w:rsidR="00000000" w:rsidRPr="00000000">
        <w:rPr>
          <w:rtl w:val="0"/>
        </w:rPr>
        <w:t xml:space="preserve">thẩm quyền. Bản sao giấy khai sinh.</w:t>
      </w:r>
    </w:p>
    <w:p w:rsidR="00000000" w:rsidDel="00000000" w:rsidP="00000000" w:rsidRDefault="00000000" w:rsidRPr="00000000" w14:paraId="00000007">
      <w:pPr>
        <w:jc w:val="both"/>
        <w:rPr/>
      </w:pPr>
      <w:r w:rsidDel="00000000" w:rsidR="00000000" w:rsidRPr="00000000">
        <w:rPr>
          <w:b w:val="1"/>
          <w:rtl w:val="0"/>
        </w:rPr>
        <w:t xml:space="preserve">bản sắc</w:t>
      </w:r>
      <w:r w:rsidDel="00000000" w:rsidR="00000000" w:rsidRPr="00000000">
        <w:rPr>
          <w:i w:val="1"/>
          <w:rtl w:val="0"/>
        </w:rPr>
        <w:t xml:space="preserve"> danh từ</w:t>
      </w:r>
      <w:r w:rsidDel="00000000" w:rsidR="00000000" w:rsidRPr="00000000">
        <w:rPr>
          <w:rtl w:val="0"/>
        </w:rPr>
        <w:t xml:space="preserve"> Màu sắc, tính chất riêng tạo thành đặc điểm chính. </w:t>
      </w:r>
      <w:r w:rsidDel="00000000" w:rsidR="00000000" w:rsidRPr="00000000">
        <w:rPr>
          <w:color w:val="ff0000"/>
          <w:rtl w:val="0"/>
        </w:rPr>
        <w:t xml:space="preserve">Ban </w:t>
      </w:r>
      <w:r w:rsidDel="00000000" w:rsidR="00000000" w:rsidRPr="00000000">
        <w:rPr>
          <w:rtl w:val="0"/>
        </w:rPr>
        <w:t xml:space="preserve">sắc dân </w:t>
      </w:r>
      <w:r w:rsidDel="00000000" w:rsidR="00000000" w:rsidRPr="00000000">
        <w:rPr>
          <w:color w:val="ff0000"/>
          <w:rtl w:val="0"/>
        </w:rPr>
        <w:t xml:space="preserve">tóc</w:t>
      </w:r>
      <w:r w:rsidDel="00000000" w:rsidR="00000000" w:rsidRPr="00000000">
        <w:rPr>
          <w:rtl w:val="0"/>
        </w:rPr>
        <w:t xml:space="preserve">.</w:t>
      </w:r>
    </w:p>
    <w:p w:rsidR="00000000" w:rsidDel="00000000" w:rsidP="00000000" w:rsidRDefault="00000000" w:rsidRPr="00000000" w14:paraId="00000008">
      <w:pPr>
        <w:jc w:val="both"/>
        <w:rPr/>
      </w:pPr>
      <w:r w:rsidDel="00000000" w:rsidR="00000000" w:rsidRPr="00000000">
        <w:rPr>
          <w:b w:val="1"/>
          <w:rtl w:val="0"/>
        </w:rPr>
        <w:t xml:space="preserve">bản tâm</w:t>
      </w:r>
      <w:r w:rsidDel="00000000" w:rsidR="00000000" w:rsidRPr="00000000">
        <w:rPr>
          <w:i w:val="1"/>
          <w:rtl w:val="0"/>
        </w:rPr>
        <w:t xml:space="preserve"> danh từ</w:t>
      </w:r>
      <w:r w:rsidDel="00000000" w:rsidR="00000000" w:rsidRPr="00000000">
        <w:rPr>
          <w:rtl w:val="0"/>
        </w:rPr>
        <w:t xml:space="preserve"> (cũ). Lòng dạ vốn có. Bản tâm không muốn làm </w:t>
      </w:r>
      <w:r w:rsidDel="00000000" w:rsidR="00000000" w:rsidRPr="00000000">
        <w:rPr>
          <w:color w:val="ff0000"/>
          <w:rtl w:val="0"/>
        </w:rPr>
        <w:t xml:space="preserve">hai </w:t>
      </w:r>
      <w:r w:rsidDel="00000000" w:rsidR="00000000" w:rsidRPr="00000000">
        <w:rPr>
          <w:rtl w:val="0"/>
        </w:rPr>
        <w:t xml:space="preserve">ai.</w:t>
      </w:r>
    </w:p>
    <w:p w:rsidR="00000000" w:rsidDel="00000000" w:rsidP="00000000" w:rsidRDefault="00000000" w:rsidRPr="00000000" w14:paraId="00000009">
      <w:pPr>
        <w:jc w:val="both"/>
        <w:rPr/>
      </w:pPr>
      <w:r w:rsidDel="00000000" w:rsidR="00000000" w:rsidRPr="00000000">
        <w:rPr>
          <w:b w:val="1"/>
          <w:rtl w:val="0"/>
        </w:rPr>
        <w:t xml:space="preserve">bản thảo</w:t>
      </w:r>
      <w:r w:rsidDel="00000000" w:rsidR="00000000" w:rsidRPr="00000000">
        <w:rPr>
          <w:i w:val="1"/>
          <w:rtl w:val="0"/>
        </w:rPr>
        <w:t xml:space="preserve"> danh từ</w:t>
      </w:r>
      <w:r w:rsidDel="00000000" w:rsidR="00000000" w:rsidRPr="00000000">
        <w:rPr>
          <w:rtl w:val="0"/>
        </w:rPr>
        <w:t xml:space="preserve"> Văn bản được soạn ra để đưa đánh máy hoặc đưa </w:t>
      </w:r>
      <w:r w:rsidDel="00000000" w:rsidR="00000000" w:rsidRPr="00000000">
        <w:rPr>
          <w:color w:val="ff0000"/>
          <w:rtl w:val="0"/>
        </w:rPr>
        <w:t xml:space="preserve">ín</w:t>
      </w:r>
      <w:r w:rsidDel="00000000" w:rsidR="00000000" w:rsidRPr="00000000">
        <w:rPr>
          <w:rtl w:val="0"/>
        </w:rPr>
        <w:t xml:space="preserve">. Bản </w:t>
      </w:r>
      <w:r w:rsidDel="00000000" w:rsidR="00000000" w:rsidRPr="00000000">
        <w:rPr>
          <w:color w:val="ff0000"/>
          <w:rtl w:val="0"/>
        </w:rPr>
        <w:t xml:space="preserve">thdo </w:t>
      </w:r>
      <w:r w:rsidDel="00000000" w:rsidR="00000000" w:rsidRPr="00000000">
        <w:rPr>
          <w:rtl w:val="0"/>
        </w:rPr>
        <w:t xml:space="preserve">công </w:t>
      </w:r>
      <w:r w:rsidDel="00000000" w:rsidR="00000000" w:rsidRPr="00000000">
        <w:rPr>
          <w:color w:val="ff0000"/>
          <w:rtl w:val="0"/>
        </w:rPr>
        <w:t xml:space="preserve">vẫn</w:t>
      </w:r>
      <w:r w:rsidDel="00000000" w:rsidR="00000000" w:rsidRPr="00000000">
        <w:rPr>
          <w:rtl w:val="0"/>
        </w:rPr>
        <w:t xml:space="preserve">. Bản thảo đã chuyển sang nhà xuất bản.</w:t>
      </w:r>
    </w:p>
    <w:p w:rsidR="00000000" w:rsidDel="00000000" w:rsidP="00000000" w:rsidRDefault="00000000" w:rsidRPr="00000000" w14:paraId="0000000A">
      <w:pPr>
        <w:jc w:val="both"/>
        <w:rPr/>
      </w:pPr>
      <w:r w:rsidDel="00000000" w:rsidR="00000000" w:rsidRPr="00000000">
        <w:rPr>
          <w:b w:val="1"/>
          <w:color w:val="ff0000"/>
          <w:rtl w:val="0"/>
        </w:rPr>
        <w:t xml:space="preserve">bẩn </w:t>
      </w:r>
      <w:r w:rsidDel="00000000" w:rsidR="00000000" w:rsidRPr="00000000">
        <w:rPr>
          <w:b w:val="1"/>
          <w:rtl w:val="0"/>
        </w:rPr>
        <w:t xml:space="preserve">thân</w:t>
      </w:r>
      <w:r w:rsidDel="00000000" w:rsidR="00000000" w:rsidRPr="00000000">
        <w:rPr>
          <w:i w:val="1"/>
          <w:rtl w:val="0"/>
        </w:rPr>
        <w:t xml:space="preserve"> danh từ</w:t>
      </w:r>
      <w:r w:rsidDel="00000000" w:rsidR="00000000" w:rsidRPr="00000000">
        <w:rPr>
          <w:rtl w:val="0"/>
        </w:rPr>
        <w:t xml:space="preserve"> </w:t>
      </w:r>
      <w:r w:rsidDel="00000000" w:rsidR="00000000" w:rsidRPr="00000000">
        <w:rPr>
          <w:color w:val="ff0000"/>
          <w:rtl w:val="0"/>
        </w:rPr>
        <w:t xml:space="preserve">Tử </w:t>
      </w:r>
      <w:r w:rsidDel="00000000" w:rsidR="00000000" w:rsidRPr="00000000">
        <w:rPr>
          <w:rtl w:val="0"/>
        </w:rPr>
        <w:t xml:space="preserve">dùng để chỉ </w:t>
      </w:r>
      <w:r w:rsidDel="00000000" w:rsidR="00000000" w:rsidRPr="00000000">
        <w:rPr>
          <w:color w:val="ff0000"/>
          <w:rtl w:val="0"/>
        </w:rPr>
        <w:t xml:space="preserve">chỉnh </w:t>
      </w:r>
      <w:r w:rsidDel="00000000" w:rsidR="00000000" w:rsidRPr="00000000">
        <w:rPr>
          <w:rtl w:val="0"/>
        </w:rPr>
        <w:t xml:space="preserve">cá nhân ai, chỉnh ngay sự vật </w:t>
      </w:r>
      <w:r w:rsidDel="00000000" w:rsidR="00000000" w:rsidRPr="00000000">
        <w:rPr>
          <w:color w:val="ff0000"/>
          <w:rtl w:val="0"/>
        </w:rPr>
        <w:t xml:space="preserve">nảo </w:t>
      </w:r>
      <w:r w:rsidDel="00000000" w:rsidR="00000000" w:rsidRPr="00000000">
        <w:rPr>
          <w:rtl w:val="0"/>
        </w:rPr>
        <w:t xml:space="preserve">đó. Bản thân chưa có </w:t>
      </w:r>
      <w:r w:rsidDel="00000000" w:rsidR="00000000" w:rsidRPr="00000000">
        <w:rPr>
          <w:color w:val="ff0000"/>
          <w:rtl w:val="0"/>
        </w:rPr>
        <w:t xml:space="preserve">kính </w:t>
      </w:r>
      <w:r w:rsidDel="00000000" w:rsidR="00000000" w:rsidRPr="00000000">
        <w:rPr>
          <w:rtl w:val="0"/>
        </w:rPr>
        <w:t xml:space="preserve">nghiệm. Tự đấu tranh với bản thân. Bản thân sự việc này rất có </w:t>
      </w:r>
      <w:r w:rsidDel="00000000" w:rsidR="00000000" w:rsidRPr="00000000">
        <w:rPr>
          <w:color w:val="ff0000"/>
          <w:rtl w:val="0"/>
        </w:rPr>
        <w:t xml:space="preserve">ÿ </w:t>
      </w:r>
      <w:r w:rsidDel="00000000" w:rsidR="00000000" w:rsidRPr="00000000">
        <w:rPr>
          <w:rtl w:val="0"/>
        </w:rPr>
        <w:t xml:space="preserve">nghĩa.</w:t>
      </w:r>
    </w:p>
    <w:p w:rsidR="00000000" w:rsidDel="00000000" w:rsidP="00000000" w:rsidRDefault="00000000" w:rsidRPr="00000000" w14:paraId="0000000B">
      <w:pPr>
        <w:jc w:val="both"/>
        <w:rPr/>
      </w:pPr>
      <w:r w:rsidDel="00000000" w:rsidR="00000000" w:rsidRPr="00000000">
        <w:rPr>
          <w:b w:val="1"/>
          <w:rtl w:val="0"/>
        </w:rPr>
        <w:t xml:space="preserve">bản thể</w:t>
      </w:r>
      <w:r w:rsidDel="00000000" w:rsidR="00000000" w:rsidRPr="00000000">
        <w:rPr>
          <w:i w:val="1"/>
          <w:rtl w:val="0"/>
        </w:rPr>
        <w:t xml:space="preserve"> danh từ</w:t>
      </w:r>
      <w:r w:rsidDel="00000000" w:rsidR="00000000" w:rsidRPr="00000000">
        <w:rPr>
          <w:rtl w:val="0"/>
        </w:rPr>
        <w:t xml:space="preserve"> Khái niệm của triết học duy tâm, chỉ </w:t>
      </w:r>
      <w:r w:rsidDel="00000000" w:rsidR="00000000" w:rsidRPr="00000000">
        <w:rPr>
          <w:color w:val="ff0000"/>
          <w:rtl w:val="0"/>
        </w:rPr>
        <w:t xml:space="preserve">cải </w:t>
      </w:r>
      <w:r w:rsidDel="00000000" w:rsidR="00000000" w:rsidRPr="00000000">
        <w:rPr>
          <w:rtl w:val="0"/>
        </w:rPr>
        <w:t xml:space="preserve">bản chất mà chỉ có lí trí mới hiểu được.</w:t>
      </w:r>
    </w:p>
    <w:p w:rsidR="00000000" w:rsidDel="00000000" w:rsidP="00000000" w:rsidRDefault="00000000" w:rsidRPr="00000000" w14:paraId="0000000C">
      <w:pPr>
        <w:jc w:val="both"/>
        <w:rPr/>
      </w:pPr>
      <w:r w:rsidDel="00000000" w:rsidR="00000000" w:rsidRPr="00000000">
        <w:rPr>
          <w:b w:val="1"/>
          <w:rtl w:val="0"/>
        </w:rPr>
        <w:t xml:space="preserve">bản thể </w:t>
      </w:r>
      <w:r w:rsidDel="00000000" w:rsidR="00000000" w:rsidRPr="00000000">
        <w:rPr>
          <w:b w:val="1"/>
          <w:color w:val="ff0000"/>
          <w:rtl w:val="0"/>
        </w:rPr>
        <w:t xml:space="preserve">tuận</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Bộ phận của triết học, học thuyết về bản chất </w:t>
      </w:r>
      <w:r w:rsidDel="00000000" w:rsidR="00000000" w:rsidRPr="00000000">
        <w:rPr>
          <w:color w:val="ff0000"/>
          <w:rtl w:val="0"/>
        </w:rPr>
        <w:t xml:space="preserve">xủa </w:t>
      </w:r>
      <w:r w:rsidDel="00000000" w:rsidR="00000000" w:rsidRPr="00000000">
        <w:rPr>
          <w:rtl w:val="0"/>
        </w:rPr>
        <w:t xml:space="preserve">tồn tại.</w:t>
      </w:r>
    </w:p>
    <w:p w:rsidR="00000000" w:rsidDel="00000000" w:rsidP="00000000" w:rsidRDefault="00000000" w:rsidRPr="00000000" w14:paraId="0000000D">
      <w:pPr>
        <w:jc w:val="both"/>
        <w:rPr/>
      </w:pPr>
      <w:r w:rsidDel="00000000" w:rsidR="00000000" w:rsidRPr="00000000">
        <w:rPr>
          <w:b w:val="1"/>
          <w:rtl w:val="0"/>
        </w:rPr>
        <w:t xml:space="preserve">bản tính</w:t>
      </w:r>
      <w:r w:rsidDel="00000000" w:rsidR="00000000" w:rsidRPr="00000000">
        <w:rPr>
          <w:i w:val="1"/>
          <w:rtl w:val="0"/>
        </w:rPr>
        <w:t xml:space="preserve"> danh từ</w:t>
      </w:r>
      <w:r w:rsidDel="00000000" w:rsidR="00000000" w:rsidRPr="00000000">
        <w:rPr>
          <w:rtl w:val="0"/>
        </w:rPr>
        <w:t xml:space="preserve"> Tính chất hay tính tình vốn có. Bản </w:t>
      </w:r>
      <w:r w:rsidDel="00000000" w:rsidR="00000000" w:rsidRPr="00000000">
        <w:rPr>
          <w:color w:val="ff0000"/>
          <w:rtl w:val="0"/>
        </w:rPr>
        <w:t xml:space="preserve">hiện </w:t>
      </w:r>
      <w:r w:rsidDel="00000000" w:rsidR="00000000" w:rsidRPr="00000000">
        <w:rPr>
          <w:rtl w:val="0"/>
        </w:rPr>
        <w:t xml:space="preserve">lành.</w:t>
      </w:r>
    </w:p>
    <w:p w:rsidR="00000000" w:rsidDel="00000000" w:rsidP="00000000" w:rsidRDefault="00000000" w:rsidRPr="00000000" w14:paraId="0000000E">
      <w:pPr>
        <w:jc w:val="both"/>
        <w:rPr/>
      </w:pPr>
      <w:r w:rsidDel="00000000" w:rsidR="00000000" w:rsidRPr="00000000">
        <w:rPr>
          <w:b w:val="1"/>
          <w:rtl w:val="0"/>
        </w:rPr>
        <w:t xml:space="preserve">bản vẽ</w:t>
      </w:r>
      <w:r w:rsidDel="00000000" w:rsidR="00000000" w:rsidRPr="00000000">
        <w:rPr>
          <w:i w:val="1"/>
          <w:rtl w:val="0"/>
        </w:rPr>
        <w:t xml:space="preserve"> danh từ</w:t>
      </w:r>
      <w:r w:rsidDel="00000000" w:rsidR="00000000" w:rsidRPr="00000000">
        <w:rPr>
          <w:rtl w:val="0"/>
        </w:rPr>
        <w:t xml:space="preserve"> </w:t>
      </w:r>
      <w:r w:rsidDel="00000000" w:rsidR="00000000" w:rsidRPr="00000000">
        <w:rPr>
          <w:color w:val="ff0000"/>
          <w:rtl w:val="0"/>
        </w:rPr>
        <w:t xml:space="preserve">Hinh về </w:t>
      </w:r>
      <w:r w:rsidDel="00000000" w:rsidR="00000000" w:rsidRPr="00000000">
        <w:rPr>
          <w:rtl w:val="0"/>
        </w:rPr>
        <w:t xml:space="preserve">mô tả </w:t>
      </w:r>
      <w:r w:rsidDel="00000000" w:rsidR="00000000" w:rsidRPr="00000000">
        <w:rPr>
          <w:color w:val="ff0000"/>
          <w:rtl w:val="0"/>
        </w:rPr>
        <w:t xml:space="preserve">hỉnh </w:t>
      </w:r>
      <w:r w:rsidDel="00000000" w:rsidR="00000000" w:rsidRPr="00000000">
        <w:rPr>
          <w:rtl w:val="0"/>
        </w:rPr>
        <w:t xml:space="preserve">dạng, cấu tạo, kich thước và điều kiện kĩ thuật của bộ phận máy móc, kết cấu hoặc công trình kĩ thuật.</w:t>
      </w:r>
    </w:p>
    <w:p w:rsidR="00000000" w:rsidDel="00000000" w:rsidP="00000000" w:rsidRDefault="00000000" w:rsidRPr="00000000" w14:paraId="0000000F">
      <w:pPr>
        <w:jc w:val="both"/>
        <w:rPr/>
      </w:pPr>
      <w:r w:rsidDel="00000000" w:rsidR="00000000" w:rsidRPr="00000000">
        <w:rPr>
          <w:b w:val="1"/>
          <w:rtl w:val="0"/>
        </w:rPr>
        <w:t xml:space="preserve">bản vị;</w:t>
      </w:r>
      <w:r w:rsidDel="00000000" w:rsidR="00000000" w:rsidRPr="00000000">
        <w:rPr>
          <w:i w:val="1"/>
          <w:rtl w:val="0"/>
        </w:rPr>
        <w:t xml:space="preserve"> danh từ</w:t>
      </w:r>
      <w:r w:rsidDel="00000000" w:rsidR="00000000" w:rsidRPr="00000000">
        <w:rPr>
          <w:rtl w:val="0"/>
        </w:rPr>
        <w:t xml:space="preserve"> I Trọng lượng kim loại quý </w:t>
      </w:r>
      <w:r w:rsidDel="00000000" w:rsidR="00000000" w:rsidRPr="00000000">
        <w:rPr>
          <w:color w:val="ff0000"/>
          <w:rtl w:val="0"/>
        </w:rPr>
        <w:t xml:space="preserve">đùng </w:t>
      </w:r>
      <w:r w:rsidDel="00000000" w:rsidR="00000000" w:rsidRPr="00000000">
        <w:rPr>
          <w:rtl w:val="0"/>
        </w:rPr>
        <w:t xml:space="preserve">làm đơn vị </w:t>
      </w:r>
      <w:r w:rsidDel="00000000" w:rsidR="00000000" w:rsidRPr="00000000">
        <w:rPr>
          <w:color w:val="ff0000"/>
          <w:rtl w:val="0"/>
        </w:rPr>
        <w:t xml:space="preserve">tiễn </w:t>
      </w:r>
      <w:r w:rsidDel="00000000" w:rsidR="00000000" w:rsidRPr="00000000">
        <w:rPr>
          <w:rtl w:val="0"/>
        </w:rPr>
        <w:t xml:space="preserve">tệ cơ sở của một nước, 2 Kiểu chế độ tiền tệ. Bản vị bạc (lấy bạc làm thước đo giá trị và phương tiện lưu thông). Bản vị vàng.</w:t>
      </w:r>
    </w:p>
    <w:p w:rsidR="00000000" w:rsidDel="00000000" w:rsidP="00000000" w:rsidRDefault="00000000" w:rsidRPr="00000000" w14:paraId="00000010">
      <w:pPr>
        <w:jc w:val="both"/>
        <w:rPr/>
      </w:pPr>
      <w:r w:rsidDel="00000000" w:rsidR="00000000" w:rsidRPr="00000000">
        <w:rPr>
          <w:b w:val="1"/>
          <w:rtl w:val="0"/>
        </w:rPr>
        <w:t xml:space="preserve">bản vị;</w:t>
      </w:r>
      <w:r w:rsidDel="00000000" w:rsidR="00000000" w:rsidRPr="00000000">
        <w:rPr>
          <w:i w:val="1"/>
          <w:rtl w:val="0"/>
        </w:rPr>
        <w:t xml:space="preserve"> tính từ</w:t>
      </w:r>
      <w:r w:rsidDel="00000000" w:rsidR="00000000" w:rsidRPr="00000000">
        <w:rPr>
          <w:rtl w:val="0"/>
        </w:rPr>
        <w:t xml:space="preserve"> Chỉ biết </w:t>
      </w:r>
      <w:r w:rsidDel="00000000" w:rsidR="00000000" w:rsidRPr="00000000">
        <w:rPr>
          <w:color w:val="ff0000"/>
          <w:rtl w:val="0"/>
        </w:rPr>
        <w:t xml:space="preserve">chủ </w:t>
      </w:r>
      <w:r w:rsidDel="00000000" w:rsidR="00000000" w:rsidRPr="00000000">
        <w:rPr>
          <w:rtl w:val="0"/>
        </w:rPr>
        <w:t xml:space="preserve">ý và bênh vực lợi ích của, </w:t>
      </w:r>
      <w:r w:rsidDel="00000000" w:rsidR="00000000" w:rsidRPr="00000000">
        <w:rPr>
          <w:color w:val="ff0000"/>
          <w:rtl w:val="0"/>
        </w:rPr>
        <w:t xml:space="preserve">§Š</w:t>
      </w:r>
      <w:r w:rsidDel="00000000" w:rsidR="00000000" w:rsidRPr="00000000">
        <w:rPr>
          <w:rtl w:val="0"/>
        </w:rPr>
        <w:t xml:space="preserve"> của các bộ phận khác. Tư </w:t>
      </w:r>
      <w:r w:rsidDel="00000000" w:rsidR="00000000" w:rsidRPr="00000000">
        <w:rPr>
          <w:color w:val="ff0000"/>
          <w:rtl w:val="0"/>
        </w:rPr>
        <w:t xml:space="preserve">iring </w:t>
      </w:r>
      <w:r w:rsidDel="00000000" w:rsidR="00000000" w:rsidRPr="00000000">
        <w:rPr>
          <w:rtl w:val="0"/>
        </w:rPr>
        <w:t xml:space="preserve">bản vị.</w:t>
      </w:r>
    </w:p>
    <w:p w:rsidR="00000000" w:rsidDel="00000000" w:rsidP="00000000" w:rsidRDefault="00000000" w:rsidRPr="00000000" w14:paraId="00000011">
      <w:pPr>
        <w:jc w:val="both"/>
        <w:rPr/>
      </w:pPr>
      <w:r w:rsidDel="00000000" w:rsidR="00000000" w:rsidRPr="00000000">
        <w:rPr>
          <w:b w:val="1"/>
          <w:rtl w:val="0"/>
        </w:rPr>
        <w:t xml:space="preserve">bản vị chủ nghĩa</w:t>
      </w:r>
      <w:r w:rsidDel="00000000" w:rsidR="00000000" w:rsidRPr="00000000">
        <w:rPr>
          <w:i w:val="1"/>
          <w:rtl w:val="0"/>
        </w:rPr>
        <w:t xml:space="preserve"> tính từ</w:t>
      </w:r>
      <w:r w:rsidDel="00000000" w:rsidR="00000000" w:rsidRPr="00000000">
        <w:rPr>
          <w:rtl w:val="0"/>
        </w:rPr>
        <w:t xml:space="preserve"> Có tư tưởng bản vị.</w:t>
      </w:r>
    </w:p>
    <w:p w:rsidR="00000000" w:rsidDel="00000000" w:rsidP="00000000" w:rsidRDefault="00000000" w:rsidRPr="00000000" w14:paraId="00000012">
      <w:pPr>
        <w:jc w:val="both"/>
        <w:rPr/>
      </w:pPr>
      <w:r w:rsidDel="00000000" w:rsidR="00000000" w:rsidRPr="00000000">
        <w:rPr>
          <w:b w:val="1"/>
          <w:rtl w:val="0"/>
        </w:rPr>
        <w:t xml:space="preserve">bản vị kép</w:t>
      </w:r>
      <w:r w:rsidDel="00000000" w:rsidR="00000000" w:rsidRPr="00000000">
        <w:rPr>
          <w:i w:val="1"/>
          <w:rtl w:val="0"/>
        </w:rPr>
        <w:t xml:space="preserve"> danh từ</w:t>
      </w:r>
      <w:r w:rsidDel="00000000" w:rsidR="00000000" w:rsidRPr="00000000">
        <w:rPr>
          <w:rtl w:val="0"/>
        </w:rPr>
        <w:t xml:space="preserve"> Chế độ tiền tệ dựa trên hai kim loại </w:t>
      </w:r>
      <w:r w:rsidDel="00000000" w:rsidR="00000000" w:rsidRPr="00000000">
        <w:rPr>
          <w:color w:val="ff0000"/>
          <w:rtl w:val="0"/>
        </w:rPr>
        <w:t xml:space="preserve">quy lả </w:t>
      </w:r>
      <w:r w:rsidDel="00000000" w:rsidR="00000000" w:rsidRPr="00000000">
        <w:rPr>
          <w:rtl w:val="0"/>
        </w:rPr>
        <w:t xml:space="preserve">vàng và bạc </w:t>
      </w:r>
      <w:r w:rsidDel="00000000" w:rsidR="00000000" w:rsidRPr="00000000">
        <w:rPr>
          <w:color w:val="ff0000"/>
          <w:rtl w:val="0"/>
        </w:rPr>
        <w:t xml:space="preserve">lắm </w:t>
      </w:r>
      <w:r w:rsidDel="00000000" w:rsidR="00000000" w:rsidRPr="00000000">
        <w:rPr>
          <w:rtl w:val="0"/>
        </w:rPr>
        <w:t xml:space="preserve">thước đo giá trị, được tồn tại ở các nước tư bản châu Âu, châu Mĩ đến cuối thế kỉ 19, ở Việt Nam trước Cách mạng tháng Tám năm 1945.</w:t>
      </w:r>
    </w:p>
    <w:p w:rsidR="00000000" w:rsidDel="00000000" w:rsidP="00000000" w:rsidRDefault="00000000" w:rsidRPr="00000000" w14:paraId="00000013">
      <w:pPr>
        <w:jc w:val="both"/>
        <w:rPr/>
      </w:pPr>
      <w:r w:rsidDel="00000000" w:rsidR="00000000" w:rsidRPr="00000000">
        <w:rPr>
          <w:b w:val="1"/>
          <w:rtl w:val="0"/>
        </w:rPr>
        <w:t xml:space="preserve">bản xứ</w:t>
      </w:r>
      <w:r w:rsidDel="00000000" w:rsidR="00000000" w:rsidRPr="00000000">
        <w:rPr>
          <w:i w:val="1"/>
          <w:rtl w:val="0"/>
        </w:rPr>
        <w:t xml:space="preserve"> danh từ</w:t>
      </w:r>
      <w:r w:rsidDel="00000000" w:rsidR="00000000" w:rsidRPr="00000000">
        <w:rPr>
          <w:rtl w:val="0"/>
        </w:rPr>
        <w:t xml:space="preserve"> (dùng phụ sau d.). Bản thân đất nước (thuộc địa) được nói đến (thường hàm ý coi khinh, theo quan điểm của chủ nghĩa thực dân). Dân bản xứ. Chính sách thực dân đổi với người </w:t>
      </w:r>
      <w:r w:rsidDel="00000000" w:rsidR="00000000" w:rsidRPr="00000000">
        <w:rPr>
          <w:color w:val="ff0000"/>
          <w:rtl w:val="0"/>
        </w:rPr>
        <w:t xml:space="preserve">bẩn </w:t>
      </w:r>
      <w:r w:rsidDel="00000000" w:rsidR="00000000" w:rsidRPr="00000000">
        <w:rPr>
          <w:rtl w:val="0"/>
        </w:rPr>
        <w:t xml:space="preserve">xứ.</w:t>
      </w:r>
    </w:p>
    <w:p w:rsidR="00000000" w:rsidDel="00000000" w:rsidP="00000000" w:rsidRDefault="00000000" w:rsidRPr="00000000" w14:paraId="00000014">
      <w:pPr>
        <w:jc w:val="both"/>
        <w:rPr/>
      </w:pPr>
      <w:r w:rsidDel="00000000" w:rsidR="00000000" w:rsidRPr="00000000">
        <w:rPr>
          <w:b w:val="1"/>
          <w:rtl w:val="0"/>
        </w:rPr>
        <w:t xml:space="preserve">bán, </w:t>
      </w:r>
      <w:r w:rsidDel="00000000" w:rsidR="00000000" w:rsidRPr="00000000">
        <w:rPr>
          <w:i w:val="1"/>
          <w:rtl w:val="0"/>
        </w:rPr>
        <w:t xml:space="preserve"> động từ</w:t>
      </w:r>
      <w:r w:rsidDel="00000000" w:rsidR="00000000" w:rsidRPr="00000000">
        <w:rPr>
          <w:rtl w:val="0"/>
        </w:rPr>
        <w:t xml:space="preserve"> 1 Đổi vật (thường là hàng </w:t>
      </w:r>
      <w:r w:rsidDel="00000000" w:rsidR="00000000" w:rsidRPr="00000000">
        <w:rPr>
          <w:color w:val="ff0000"/>
          <w:rtl w:val="0"/>
        </w:rPr>
        <w:t xml:space="preserve">hoả}</w:t>
      </w:r>
      <w:r w:rsidDel="00000000" w:rsidR="00000000" w:rsidRPr="00000000">
        <w:rPr>
          <w:rtl w:val="0"/>
        </w:rPr>
        <w:t xml:space="preserve">) lấy </w:t>
      </w:r>
      <w:r w:rsidDel="00000000" w:rsidR="00000000" w:rsidRPr="00000000">
        <w:rPr>
          <w:color w:val="ff0000"/>
          <w:rtl w:val="0"/>
        </w:rPr>
        <w:t xml:space="preserve">tiên</w:t>
      </w:r>
      <w:r w:rsidDel="00000000" w:rsidR="00000000" w:rsidRPr="00000000">
        <w:rPr>
          <w:rtl w:val="0"/>
        </w:rPr>
        <w:t xml:space="preserve">. </w:t>
      </w:r>
      <w:r w:rsidDel="00000000" w:rsidR="00000000" w:rsidRPr="00000000">
        <w:rPr>
          <w:color w:val="ff0000"/>
          <w:rtl w:val="0"/>
        </w:rPr>
        <w:t xml:space="preserve">Bản </w:t>
      </w:r>
      <w:r w:rsidDel="00000000" w:rsidR="00000000" w:rsidRPr="00000000">
        <w:rPr>
          <w:rtl w:val="0"/>
        </w:rPr>
        <w:t xml:space="preserve">hàng. </w:t>
      </w:r>
      <w:r w:rsidDel="00000000" w:rsidR="00000000" w:rsidRPr="00000000">
        <w:rPr>
          <w:color w:val="ff0000"/>
          <w:rtl w:val="0"/>
        </w:rPr>
        <w:t xml:space="preserve">Bản </w:t>
      </w:r>
      <w:r w:rsidDel="00000000" w:rsidR="00000000" w:rsidRPr="00000000">
        <w:rPr>
          <w:rtl w:val="0"/>
        </w:rPr>
        <w:t xml:space="preserve">sức lao động. Mua rẻ </w:t>
      </w:r>
      <w:r w:rsidDel="00000000" w:rsidR="00000000" w:rsidRPr="00000000">
        <w:rPr>
          <w:color w:val="ff0000"/>
          <w:rtl w:val="0"/>
        </w:rPr>
        <w:t xml:space="preserve">bản đất</w:t>
      </w:r>
      <w:r w:rsidDel="00000000" w:rsidR="00000000" w:rsidRPr="00000000">
        <w:rPr>
          <w:rtl w:val="0"/>
        </w:rPr>
        <w:t xml:space="preserve">, 1 Trao cho kẻ khác, không gìn giữ lấy nữa (cái </w:t>
      </w:r>
      <w:r w:rsidDel="00000000" w:rsidR="00000000" w:rsidRPr="00000000">
        <w:rPr>
          <w:color w:val="ff0000"/>
          <w:rtl w:val="0"/>
        </w:rPr>
        <w:t xml:space="preserve">quy </w:t>
      </w:r>
      <w:r w:rsidDel="00000000" w:rsidR="00000000" w:rsidRPr="00000000">
        <w:rPr>
          <w:rtl w:val="0"/>
        </w:rPr>
        <w:t xml:space="preserve">giá về </w:t>
      </w:r>
      <w:r w:rsidDel="00000000" w:rsidR="00000000" w:rsidRPr="00000000">
        <w:rPr>
          <w:color w:val="ff0000"/>
          <w:rtl w:val="0"/>
        </w:rPr>
        <w:t xml:space="preserve">tính thắn</w:t>
      </w:r>
      <w:r w:rsidDel="00000000" w:rsidR="00000000" w:rsidRPr="00000000">
        <w:rPr>
          <w:rtl w:val="0"/>
        </w:rPr>
        <w:t xml:space="preserve">), để mưu lợi riêng. </w:t>
      </w:r>
      <w:r w:rsidDel="00000000" w:rsidR="00000000" w:rsidRPr="00000000">
        <w:rPr>
          <w:color w:val="ff0000"/>
          <w:rtl w:val="0"/>
        </w:rPr>
        <w:t xml:space="preserve">Bản </w:t>
      </w:r>
      <w:r w:rsidDel="00000000" w:rsidR="00000000" w:rsidRPr="00000000">
        <w:rPr>
          <w:rtl w:val="0"/>
        </w:rPr>
        <w:t xml:space="preserve">nước". </w:t>
      </w:r>
      <w:r w:rsidDel="00000000" w:rsidR="00000000" w:rsidRPr="00000000">
        <w:rPr>
          <w:color w:val="ff0000"/>
          <w:rtl w:val="0"/>
        </w:rPr>
        <w:t xml:space="preserve">Bản </w:t>
      </w:r>
      <w:r w:rsidDel="00000000" w:rsidR="00000000" w:rsidRPr="00000000">
        <w:rPr>
          <w:rtl w:val="0"/>
        </w:rPr>
        <w:t xml:space="preserve">rẻ lương tâm.</w:t>
      </w:r>
    </w:p>
    <w:p w:rsidR="00000000" w:rsidDel="00000000" w:rsidP="00000000" w:rsidRDefault="00000000" w:rsidRPr="00000000" w14:paraId="00000015">
      <w:pPr>
        <w:jc w:val="both"/>
        <w:rPr/>
      </w:pPr>
      <w:r w:rsidDel="00000000" w:rsidR="00000000" w:rsidRPr="00000000">
        <w:rPr>
          <w:b w:val="1"/>
          <w:rtl w:val="0"/>
        </w:rPr>
        <w:t xml:space="preserve">bán; </w:t>
      </w:r>
      <w:r w:rsidDel="00000000" w:rsidR="00000000" w:rsidRPr="00000000">
        <w:rPr>
          <w:rtl w:val="0"/>
        </w:rPr>
        <w:t xml:space="preserve">Yếu tố ghép trước để cấu tạo danh </w:t>
      </w:r>
      <w:r w:rsidDel="00000000" w:rsidR="00000000" w:rsidRPr="00000000">
        <w:rPr>
          <w:color w:val="ff0000"/>
          <w:rtl w:val="0"/>
        </w:rPr>
        <w:t xml:space="preserve">tử</w:t>
      </w:r>
      <w:r w:rsidDel="00000000" w:rsidR="00000000" w:rsidRPr="00000000">
        <w:rPr>
          <w:rtl w:val="0"/>
        </w:rPr>
        <w:t xml:space="preserve">, </w:t>
      </w:r>
      <w:r w:rsidDel="00000000" w:rsidR="00000000" w:rsidRPr="00000000">
        <w:rPr>
          <w:color w:val="ff0000"/>
          <w:rtl w:val="0"/>
        </w:rPr>
        <w:t xml:space="preserve">tínhbán</w:t>
      </w:r>
      <w:r w:rsidDel="00000000" w:rsidR="00000000" w:rsidRPr="00000000">
        <w:rPr>
          <w:rtl w:val="0"/>
        </w:rPr>
        <w:t xml:space="preserve">; Yếu tố ghép trước để cấu tạo danh </w:t>
      </w:r>
      <w:r w:rsidDel="00000000" w:rsidR="00000000" w:rsidRPr="00000000">
        <w:rPr>
          <w:color w:val="ff0000"/>
          <w:rtl w:val="0"/>
        </w:rPr>
        <w:t xml:space="preserve">tử</w:t>
      </w:r>
      <w:r w:rsidDel="00000000" w:rsidR="00000000" w:rsidRPr="00000000">
        <w:rPr>
          <w:rtl w:val="0"/>
        </w:rPr>
        <w:t xml:space="preserve">, tính từ, có nghĩa "nửa, một nửa, không hoàn </w:t>
      </w:r>
      <w:r w:rsidDel="00000000" w:rsidR="00000000" w:rsidRPr="00000000">
        <w:rPr>
          <w:color w:val="ff0000"/>
          <w:rtl w:val="0"/>
        </w:rPr>
        <w:t xml:space="preserve">toản</w:t>
      </w:r>
      <w:r w:rsidDel="00000000" w:rsidR="00000000" w:rsidRPr="00000000">
        <w:rPr>
          <w:rtl w:val="0"/>
        </w:rPr>
        <w:t xml:space="preserve">, vừa như thế, vừa khác </w:t>
      </w:r>
      <w:r w:rsidDel="00000000" w:rsidR="00000000" w:rsidRPr="00000000">
        <w:rPr>
          <w:color w:val="ff0000"/>
          <w:rtl w:val="0"/>
        </w:rPr>
        <w:t xml:space="preserve">thể</w:t>
      </w:r>
      <w:r w:rsidDel="00000000" w:rsidR="00000000" w:rsidRPr="00000000">
        <w:rPr>
          <w:rtl w:val="0"/>
        </w:rPr>
        <w:t xml:space="preserve">". Bán cầu*. </w:t>
      </w:r>
      <w:r w:rsidDel="00000000" w:rsidR="00000000" w:rsidRPr="00000000">
        <w:rPr>
          <w:color w:val="ff0000"/>
          <w:rtl w:val="0"/>
        </w:rPr>
        <w:t xml:space="preserve">Bản </w:t>
      </w:r>
      <w:r w:rsidDel="00000000" w:rsidR="00000000" w:rsidRPr="00000000">
        <w:rPr>
          <w:rtl w:val="0"/>
        </w:rPr>
        <w:t xml:space="preserve">phong kiến, </w:t>
      </w:r>
      <w:r w:rsidDel="00000000" w:rsidR="00000000" w:rsidRPr="00000000">
        <w:rPr>
          <w:color w:val="ff0000"/>
          <w:rtl w:val="0"/>
        </w:rPr>
        <w:t xml:space="preserve">Bản </w:t>
      </w:r>
      <w:r w:rsidDel="00000000" w:rsidR="00000000" w:rsidRPr="00000000">
        <w:rPr>
          <w:rtl w:val="0"/>
        </w:rPr>
        <w:t xml:space="preserve">công khai. (</w:t>
      </w:r>
      <w:r w:rsidDel="00000000" w:rsidR="00000000" w:rsidRPr="00000000">
        <w:rPr>
          <w:color w:val="ff0000"/>
          <w:rtl w:val="0"/>
        </w:rPr>
        <w:t xml:space="preserve">Đầu </w:t>
      </w:r>
      <w:r w:rsidDel="00000000" w:rsidR="00000000" w:rsidRPr="00000000">
        <w:rPr>
          <w:rtl w:val="0"/>
        </w:rPr>
        <w:t xml:space="preserve">tranh) </w:t>
      </w:r>
      <w:r w:rsidDel="00000000" w:rsidR="00000000" w:rsidRPr="00000000">
        <w:rPr>
          <w:color w:val="ff0000"/>
          <w:rtl w:val="0"/>
        </w:rPr>
        <w:t xml:space="preserve">bản </w:t>
      </w:r>
      <w:r w:rsidDel="00000000" w:rsidR="00000000" w:rsidRPr="00000000">
        <w:rPr>
          <w:rtl w:val="0"/>
        </w:rPr>
        <w:t xml:space="preserve">vũ trang. (Một nước) </w:t>
      </w:r>
      <w:r w:rsidDel="00000000" w:rsidR="00000000" w:rsidRPr="00000000">
        <w:rPr>
          <w:color w:val="ff0000"/>
          <w:rtl w:val="0"/>
        </w:rPr>
        <w:t xml:space="preserve">bạn </w:t>
      </w:r>
      <w:r w:rsidDel="00000000" w:rsidR="00000000" w:rsidRPr="00000000">
        <w:rPr>
          <w:rtl w:val="0"/>
        </w:rPr>
        <w:t xml:space="preserve">thuộc địa. </w:t>
      </w:r>
      <w:r w:rsidDel="00000000" w:rsidR="00000000" w:rsidRPr="00000000">
        <w:rPr>
          <w:color w:val="ff0000"/>
          <w:rtl w:val="0"/>
        </w:rPr>
        <w:t xml:space="preserve">hán </w:t>
      </w:r>
      <w:r w:rsidDel="00000000" w:rsidR="00000000" w:rsidRPr="00000000">
        <w:rPr>
          <w:rtl w:val="0"/>
        </w:rPr>
        <w:t xml:space="preserve">bình </w:t>
      </w:r>
      <w:r w:rsidDel="00000000" w:rsidR="00000000" w:rsidRPr="00000000">
        <w:rPr>
          <w:color w:val="ff0000"/>
          <w:rtl w:val="0"/>
        </w:rPr>
        <w:t xml:space="preserve">nguyễn </w:t>
      </w:r>
      <w:r w:rsidDel="00000000" w:rsidR="00000000" w:rsidRPr="00000000">
        <w:rPr>
          <w:rtl w:val="0"/>
        </w:rPr>
        <w:t xml:space="preserve">d. Vùng đất vốn là đổi núi </w:t>
      </w:r>
      <w:r w:rsidDel="00000000" w:rsidR="00000000" w:rsidRPr="00000000">
        <w:rPr>
          <w:color w:val="ff0000"/>
          <w:rtl w:val="0"/>
        </w:rPr>
        <w:t xml:space="preserve">hị </w:t>
      </w:r>
      <w:r w:rsidDel="00000000" w:rsidR="00000000" w:rsidRPr="00000000">
        <w:rPr>
          <w:rtl w:val="0"/>
        </w:rPr>
        <w:t xml:space="preserve">nước chảy bảo mòn </w:t>
      </w:r>
      <w:r w:rsidDel="00000000" w:rsidR="00000000" w:rsidRPr="00000000">
        <w:rPr>
          <w:color w:val="ff0000"/>
          <w:rtl w:val="0"/>
        </w:rPr>
        <w:t xml:space="preserve">lảm </w:t>
      </w:r>
      <w:r w:rsidDel="00000000" w:rsidR="00000000" w:rsidRPr="00000000">
        <w:rPr>
          <w:rtl w:val="0"/>
        </w:rPr>
        <w:t xml:space="preserve">cho bề mặt hạ thấp và tương đối bằng phẳng.</w:t>
      </w:r>
    </w:p>
    <w:p w:rsidR="00000000" w:rsidDel="00000000" w:rsidP="00000000" w:rsidRDefault="00000000" w:rsidRPr="00000000" w14:paraId="00000016">
      <w:pPr>
        <w:jc w:val="both"/>
        <w:rPr/>
      </w:pPr>
      <w:r w:rsidDel="00000000" w:rsidR="00000000" w:rsidRPr="00000000">
        <w:rPr>
          <w:b w:val="1"/>
          <w:rtl w:val="0"/>
        </w:rPr>
        <w:t xml:space="preserve">bán buôn </w:t>
      </w:r>
      <w:r w:rsidDel="00000000" w:rsidR="00000000" w:rsidRPr="00000000">
        <w:rPr>
          <w:i w:val="1"/>
          <w:rtl w:val="0"/>
        </w:rPr>
        <w:t xml:space="preserve"> động từ</w:t>
      </w:r>
      <w:r w:rsidDel="00000000" w:rsidR="00000000" w:rsidRPr="00000000">
        <w:rPr>
          <w:rtl w:val="0"/>
        </w:rPr>
        <w:t xml:space="preserve"> Bán cho người kinh doanh trung gian, chứ không bán thẳng cho người tiên dùng: phân biệt với </w:t>
      </w:r>
      <w:r w:rsidDel="00000000" w:rsidR="00000000" w:rsidRPr="00000000">
        <w:rPr>
          <w:color w:val="ff0000"/>
          <w:rtl w:val="0"/>
        </w:rPr>
        <w:t xml:space="preserve">bản </w:t>
      </w:r>
      <w:r w:rsidDel="00000000" w:rsidR="00000000" w:rsidRPr="00000000">
        <w:rPr>
          <w:rtl w:val="0"/>
        </w:rPr>
        <w:t xml:space="preserve">lẻ. Giá </w:t>
      </w:r>
      <w:r w:rsidDel="00000000" w:rsidR="00000000" w:rsidRPr="00000000">
        <w:rPr>
          <w:color w:val="ff0000"/>
          <w:rtl w:val="0"/>
        </w:rPr>
        <w:t xml:space="preserve">bản </w:t>
      </w:r>
      <w:r w:rsidDel="00000000" w:rsidR="00000000" w:rsidRPr="00000000">
        <w:rPr>
          <w:rtl w:val="0"/>
        </w:rPr>
        <w:t xml:space="preserve">buôn. Công </w:t>
      </w:r>
      <w:r w:rsidDel="00000000" w:rsidR="00000000" w:rsidRPr="00000000">
        <w:rPr>
          <w:color w:val="ff0000"/>
          <w:rtl w:val="0"/>
        </w:rPr>
        <w:t xml:space="preserve">H </w:t>
      </w:r>
      <w:r w:rsidDel="00000000" w:rsidR="00000000" w:rsidRPr="00000000">
        <w:rPr>
          <w:rtl w:val="0"/>
        </w:rPr>
        <w:t xml:space="preserve">bản buôn.</w:t>
      </w:r>
    </w:p>
    <w:p w:rsidR="00000000" w:rsidDel="00000000" w:rsidP="00000000" w:rsidRDefault="00000000" w:rsidRPr="00000000" w14:paraId="00000017">
      <w:pPr>
        <w:jc w:val="both"/>
        <w:rPr/>
      </w:pPr>
      <w:r w:rsidDel="00000000" w:rsidR="00000000" w:rsidRPr="00000000">
        <w:rPr>
          <w:b w:val="1"/>
          <w:rtl w:val="0"/>
        </w:rPr>
        <w:t xml:space="preserve">bán </w:t>
      </w:r>
      <w:r w:rsidDel="00000000" w:rsidR="00000000" w:rsidRPr="00000000">
        <w:rPr>
          <w:b w:val="1"/>
          <w:color w:val="ff0000"/>
          <w:rtl w:val="0"/>
        </w:rPr>
        <w:t xml:space="preserve">cấu</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I </w:t>
      </w:r>
      <w:r w:rsidDel="00000000" w:rsidR="00000000" w:rsidRPr="00000000">
        <w:rPr>
          <w:color w:val="ff0000"/>
          <w:rtl w:val="0"/>
        </w:rPr>
        <w:t xml:space="preserve">Nữa hinh </w:t>
      </w:r>
      <w:r w:rsidDel="00000000" w:rsidR="00000000" w:rsidRPr="00000000">
        <w:rPr>
          <w:rtl w:val="0"/>
        </w:rPr>
        <w:t xml:space="preserve">cầu, </w:t>
      </w:r>
      <w:r w:rsidDel="00000000" w:rsidR="00000000" w:rsidRPr="00000000">
        <w:rPr>
          <w:color w:val="ff0000"/>
          <w:rtl w:val="0"/>
        </w:rPr>
        <w:t xml:space="preserve">#ình </w:t>
      </w:r>
      <w:r w:rsidDel="00000000" w:rsidR="00000000" w:rsidRPr="00000000">
        <w:rPr>
          <w:rtl w:val="0"/>
        </w:rPr>
        <w:t xml:space="preserve">bán cầu. 2 Nửa </w:t>
      </w:r>
      <w:r w:rsidDel="00000000" w:rsidR="00000000" w:rsidRPr="00000000">
        <w:rPr>
          <w:color w:val="ff0000"/>
          <w:rtl w:val="0"/>
        </w:rPr>
        <w:t xml:space="preserve">phản </w:t>
      </w:r>
      <w:r w:rsidDel="00000000" w:rsidR="00000000" w:rsidRPr="00000000">
        <w:rPr>
          <w:rtl w:val="0"/>
        </w:rPr>
        <w:t xml:space="preserve">Trái Đất do đường xích đạo chia ra (nam bán cần và bắc bán cầu) hoặc do đường kinh </w:t>
      </w:r>
      <w:r w:rsidDel="00000000" w:rsidR="00000000" w:rsidRPr="00000000">
        <w:rPr>
          <w:color w:val="ff0000"/>
          <w:rtl w:val="0"/>
        </w:rPr>
        <w:t xml:space="preserve">tuyển </w:t>
      </w:r>
      <w:r w:rsidDel="00000000" w:rsidR="00000000" w:rsidRPr="00000000">
        <w:rPr>
          <w:rtl w:val="0"/>
        </w:rPr>
        <w:t xml:space="preserve">gốc chia ra (tây bán </w:t>
      </w:r>
      <w:r w:rsidDel="00000000" w:rsidR="00000000" w:rsidRPr="00000000">
        <w:rPr>
          <w:color w:val="ff0000"/>
          <w:rtl w:val="0"/>
        </w:rPr>
        <w:t xml:space="preserve">cẩn </w:t>
      </w:r>
      <w:r w:rsidDel="00000000" w:rsidR="00000000" w:rsidRPr="00000000">
        <w:rPr>
          <w:rtl w:val="0"/>
        </w:rPr>
        <w:t xml:space="preserve">và đông bán cầu). </w:t>
      </w:r>
      <w:r w:rsidDel="00000000" w:rsidR="00000000" w:rsidRPr="00000000">
        <w:rPr>
          <w:color w:val="ff0000"/>
          <w:rtl w:val="0"/>
        </w:rPr>
        <w:t xml:space="preserve">hán </w:t>
      </w:r>
      <w:r w:rsidDel="00000000" w:rsidR="00000000" w:rsidRPr="00000000">
        <w:rPr>
          <w:rtl w:val="0"/>
        </w:rPr>
        <w:t xml:space="preserve">cầu não d. Nửa phải hoặc nửa trái của bộ não, có dạng bán cầu.</w:t>
      </w:r>
    </w:p>
    <w:p w:rsidR="00000000" w:rsidDel="00000000" w:rsidP="00000000" w:rsidRDefault="00000000" w:rsidRPr="00000000" w14:paraId="00000018">
      <w:pPr>
        <w:jc w:val="both"/>
        <w:rPr/>
      </w:pPr>
      <w:r w:rsidDel="00000000" w:rsidR="00000000" w:rsidRPr="00000000">
        <w:rPr>
          <w:b w:val="1"/>
          <w:rtl w:val="0"/>
        </w:rPr>
        <w:t xml:space="preserve">bán chác </w:t>
      </w:r>
      <w:r w:rsidDel="00000000" w:rsidR="00000000" w:rsidRPr="00000000">
        <w:rPr>
          <w:i w:val="1"/>
          <w:rtl w:val="0"/>
        </w:rPr>
        <w:t xml:space="preserve"> động từ</w:t>
      </w:r>
      <w:r w:rsidDel="00000000" w:rsidR="00000000" w:rsidRPr="00000000">
        <w:rPr>
          <w:rtl w:val="0"/>
        </w:rPr>
        <w:t xml:space="preserve"> (khẩu ngữ) Bán (hàng hoá; nói khái quát).</w:t>
      </w:r>
    </w:p>
    <w:p w:rsidR="00000000" w:rsidDel="00000000" w:rsidP="00000000" w:rsidRDefault="00000000" w:rsidRPr="00000000" w14:paraId="00000019">
      <w:pPr>
        <w:jc w:val="both"/>
        <w:rPr/>
      </w:pPr>
      <w:r w:rsidDel="00000000" w:rsidR="00000000" w:rsidRPr="00000000">
        <w:rPr>
          <w:b w:val="1"/>
          <w:rtl w:val="0"/>
        </w:rPr>
        <w:t xml:space="preserve">bán chạy </w:t>
      </w:r>
      <w:r w:rsidDel="00000000" w:rsidR="00000000" w:rsidRPr="00000000">
        <w:rPr>
          <w:b w:val="1"/>
          <w:color w:val="ff0000"/>
          <w:rtl w:val="0"/>
        </w:rPr>
        <w:t xml:space="preserve">ởg</w:t>
      </w:r>
      <w:r w:rsidDel="00000000" w:rsidR="00000000" w:rsidRPr="00000000">
        <w:rPr>
          <w:b w:val="1"/>
          <w:rtl w:val="0"/>
        </w:rPr>
        <w:t xml:space="preserve">. </w:t>
      </w:r>
      <w:r w:rsidDel="00000000" w:rsidR="00000000" w:rsidRPr="00000000">
        <w:rPr>
          <w:rtl w:val="0"/>
        </w:rPr>
        <w:t xml:space="preserve">I Bán được nhanh, có nhiều người</w:t>
      </w:r>
      <w:r w:rsidDel="00000000" w:rsidR="00000000" w:rsidRPr="00000000">
        <w:rPr>
          <w:b w:val="1"/>
          <w:rtl w:val="0"/>
        </w:rPr>
        <w:t xml:space="preserve">bán chạy </w:t>
      </w:r>
      <w:r w:rsidDel="00000000" w:rsidR="00000000" w:rsidRPr="00000000">
        <w:rPr>
          <w:b w:val="1"/>
          <w:color w:val="ff0000"/>
          <w:rtl w:val="0"/>
        </w:rPr>
        <w:t xml:space="preserve">ởg</w:t>
      </w:r>
      <w:r w:rsidDel="00000000" w:rsidR="00000000" w:rsidRPr="00000000">
        <w:rPr>
          <w:b w:val="1"/>
          <w:rtl w:val="0"/>
        </w:rPr>
        <w:t xml:space="preserve">. I </w:t>
      </w:r>
      <w:r w:rsidDel="00000000" w:rsidR="00000000" w:rsidRPr="00000000">
        <w:rPr>
          <w:rtl w:val="0"/>
        </w:rPr>
        <w:t xml:space="preserve">Bán được nhanh, có nhiều ngườibán chạy </w:t>
      </w:r>
      <w:r w:rsidDel="00000000" w:rsidR="00000000" w:rsidRPr="00000000">
        <w:rPr>
          <w:color w:val="ff0000"/>
          <w:rtl w:val="0"/>
        </w:rPr>
        <w:t xml:space="preserve">ởg</w:t>
      </w:r>
      <w:r w:rsidDel="00000000" w:rsidR="00000000" w:rsidRPr="00000000">
        <w:rPr>
          <w:rtl w:val="0"/>
        </w:rPr>
        <w:t xml:space="preserve">. I Bán được nhanh, có nhiều người mua. Sách hay, nên </w:t>
      </w:r>
      <w:r w:rsidDel="00000000" w:rsidR="00000000" w:rsidRPr="00000000">
        <w:rPr>
          <w:color w:val="ff0000"/>
          <w:rtl w:val="0"/>
        </w:rPr>
        <w:t xml:space="preserve">bản </w:t>
      </w:r>
      <w:r w:rsidDel="00000000" w:rsidR="00000000" w:rsidRPr="00000000">
        <w:rPr>
          <w:rtl w:val="0"/>
        </w:rPr>
        <w:t xml:space="preserve">chạy. 3 Bán </w:t>
      </w:r>
      <w:r w:rsidDel="00000000" w:rsidR="00000000" w:rsidRPr="00000000">
        <w:rPr>
          <w:color w:val="ff0000"/>
          <w:rtl w:val="0"/>
        </w:rPr>
        <w:t xml:space="preserve">vôi</w:t>
      </w:r>
      <w:r w:rsidDel="00000000" w:rsidR="00000000" w:rsidRPr="00000000">
        <w:rPr>
          <w:rtl w:val="0"/>
        </w:rPr>
        <w:t xml:space="preserve">, bán món hàng kém phẩm chất.</w:t>
      </w:r>
    </w:p>
    <w:p w:rsidR="00000000" w:rsidDel="00000000" w:rsidP="00000000" w:rsidRDefault="00000000" w:rsidRPr="00000000" w14:paraId="0000001A">
      <w:pPr>
        <w:jc w:val="both"/>
        <w:rPr/>
      </w:pPr>
      <w:r w:rsidDel="00000000" w:rsidR="00000000" w:rsidRPr="00000000">
        <w:rPr>
          <w:b w:val="1"/>
          <w:rtl w:val="0"/>
        </w:rPr>
        <w:t xml:space="preserve">bán chịu </w:t>
      </w:r>
      <w:r w:rsidDel="00000000" w:rsidR="00000000" w:rsidRPr="00000000">
        <w:rPr>
          <w:i w:val="1"/>
          <w:rtl w:val="0"/>
        </w:rPr>
        <w:t xml:space="preserve"> động từ</w:t>
      </w:r>
      <w:r w:rsidDel="00000000" w:rsidR="00000000" w:rsidRPr="00000000">
        <w:rPr>
          <w:rtl w:val="0"/>
        </w:rPr>
        <w:t xml:space="preserve"> Bán hàng nhận </w:t>
      </w:r>
      <w:r w:rsidDel="00000000" w:rsidR="00000000" w:rsidRPr="00000000">
        <w:rPr>
          <w:color w:val="ff0000"/>
          <w:rtl w:val="0"/>
        </w:rPr>
        <w:t xml:space="preserve">tiễn </w:t>
      </w:r>
      <w:r w:rsidDel="00000000" w:rsidR="00000000" w:rsidRPr="00000000">
        <w:rPr>
          <w:rtl w:val="0"/>
        </w:rPr>
        <w:t xml:space="preserve">sau, người mua sau một </w:t>
      </w:r>
      <w:r w:rsidDel="00000000" w:rsidR="00000000" w:rsidRPr="00000000">
        <w:rPr>
          <w:color w:val="ff0000"/>
          <w:rtl w:val="0"/>
        </w:rPr>
        <w:t xml:space="preserve">thởi </w:t>
      </w:r>
      <w:r w:rsidDel="00000000" w:rsidR="00000000" w:rsidRPr="00000000">
        <w:rPr>
          <w:rtl w:val="0"/>
        </w:rPr>
        <w:t xml:space="preserve">gian mới phải trả tiền. </w:t>
      </w:r>
      <w:r w:rsidDel="00000000" w:rsidR="00000000" w:rsidRPr="00000000">
        <w:rPr>
          <w:color w:val="ff0000"/>
          <w:rtl w:val="0"/>
        </w:rPr>
        <w:t xml:space="preserve">hán </w:t>
      </w:r>
      <w:r w:rsidDel="00000000" w:rsidR="00000000" w:rsidRPr="00000000">
        <w:rPr>
          <w:rtl w:val="0"/>
        </w:rPr>
        <w:t xml:space="preserve">công t. (Trường) theo chế độ nửa quốc lập, nửa dân lập. Trường đại học bán công.</w:t>
      </w:r>
    </w:p>
    <w:p w:rsidR="00000000" w:rsidDel="00000000" w:rsidP="00000000" w:rsidRDefault="00000000" w:rsidRPr="00000000" w14:paraId="0000001B">
      <w:pPr>
        <w:jc w:val="both"/>
        <w:rPr/>
      </w:pPr>
      <w:r w:rsidDel="00000000" w:rsidR="00000000" w:rsidRPr="00000000">
        <w:rPr>
          <w:b w:val="1"/>
          <w:rtl w:val="0"/>
        </w:rPr>
        <w:t xml:space="preserve">bán dẫn</w:t>
      </w:r>
      <w:r w:rsidDel="00000000" w:rsidR="00000000" w:rsidRPr="00000000">
        <w:rPr>
          <w:i w:val="1"/>
          <w:rtl w:val="0"/>
        </w:rPr>
        <w:t xml:space="preserve"> tính từ xem</w:t>
      </w:r>
      <w:r w:rsidDel="00000000" w:rsidR="00000000" w:rsidRPr="00000000">
        <w:rPr>
          <w:rtl w:val="0"/>
        </w:rPr>
        <w:t xml:space="preserve"> chất </w:t>
      </w:r>
      <w:r w:rsidDel="00000000" w:rsidR="00000000" w:rsidRPr="00000000">
        <w:rPr>
          <w:color w:val="ff0000"/>
          <w:rtl w:val="0"/>
        </w:rPr>
        <w:t xml:space="preserve">bản </w:t>
      </w:r>
      <w:r w:rsidDel="00000000" w:rsidR="00000000" w:rsidRPr="00000000">
        <w:rPr>
          <w:rtl w:val="0"/>
        </w:rPr>
        <w:t xml:space="preserve">dẫn. 2 (kng.; thường dùng phụ sau d.). (Máy, thiết bị) dùng transistor thay cho đèn điện tử. </w:t>
      </w:r>
      <w:r w:rsidDel="00000000" w:rsidR="00000000" w:rsidRPr="00000000">
        <w:rPr>
          <w:color w:val="ff0000"/>
          <w:rtl w:val="0"/>
        </w:rPr>
        <w:t xml:space="preserve">A#áy </w:t>
      </w:r>
      <w:r w:rsidDel="00000000" w:rsidR="00000000" w:rsidRPr="00000000">
        <w:rPr>
          <w:rtl w:val="0"/>
        </w:rPr>
        <w:t xml:space="preserve">(</w:t>
      </w:r>
      <w:r w:rsidDel="00000000" w:rsidR="00000000" w:rsidRPr="00000000">
        <w:rPr>
          <w:color w:val="ff0000"/>
          <w:rtl w:val="0"/>
        </w:rPr>
        <w:t xml:space="preserve">0hu </w:t>
      </w:r>
      <w:r w:rsidDel="00000000" w:rsidR="00000000" w:rsidRPr="00000000">
        <w:rPr>
          <w:rtl w:val="0"/>
        </w:rPr>
        <w:t xml:space="preserve">thanh) </w:t>
      </w:r>
      <w:r w:rsidDel="00000000" w:rsidR="00000000" w:rsidRPr="00000000">
        <w:rPr>
          <w:color w:val="ff0000"/>
          <w:rtl w:val="0"/>
        </w:rPr>
        <w:t xml:space="preserve">bản </w:t>
      </w:r>
      <w:r w:rsidDel="00000000" w:rsidR="00000000" w:rsidRPr="00000000">
        <w:rPr>
          <w:rtl w:val="0"/>
        </w:rPr>
        <w:t xml:space="preserve">dẫn. </w:t>
      </w:r>
      <w:r w:rsidDel="00000000" w:rsidR="00000000" w:rsidRPr="00000000">
        <w:rPr>
          <w:color w:val="ff0000"/>
          <w:rtl w:val="0"/>
        </w:rPr>
        <w:t xml:space="preserve">Đại bản </w:t>
      </w:r>
      <w:r w:rsidDel="00000000" w:rsidR="00000000" w:rsidRPr="00000000">
        <w:rPr>
          <w:rtl w:val="0"/>
        </w:rPr>
        <w:t xml:space="preserve">dẫn.</w:t>
      </w:r>
    </w:p>
    <w:p w:rsidR="00000000" w:rsidDel="00000000" w:rsidP="00000000" w:rsidRDefault="00000000" w:rsidRPr="00000000" w14:paraId="0000001C">
      <w:pPr>
        <w:jc w:val="both"/>
        <w:rPr/>
      </w:pPr>
      <w:r w:rsidDel="00000000" w:rsidR="00000000" w:rsidRPr="00000000">
        <w:rPr>
          <w:b w:val="1"/>
          <w:rtl w:val="0"/>
        </w:rPr>
        <w:t xml:space="preserve">bán đảo</w:t>
      </w:r>
      <w:r w:rsidDel="00000000" w:rsidR="00000000" w:rsidRPr="00000000">
        <w:rPr>
          <w:i w:val="1"/>
          <w:rtl w:val="0"/>
        </w:rPr>
        <w:t xml:space="preserve"> danh từ</w:t>
      </w:r>
      <w:r w:rsidDel="00000000" w:rsidR="00000000" w:rsidRPr="00000000">
        <w:rPr>
          <w:rtl w:val="0"/>
        </w:rPr>
        <w:t xml:space="preserve"> Dải đất lớn có biển hoặc đại dương bao bọc, trừ một phía </w:t>
      </w:r>
      <w:r w:rsidDel="00000000" w:rsidR="00000000" w:rsidRPr="00000000">
        <w:rPr>
          <w:color w:val="ff0000"/>
          <w:rtl w:val="0"/>
        </w:rPr>
        <w:t xml:space="preserve">nếi </w:t>
      </w:r>
      <w:r w:rsidDel="00000000" w:rsidR="00000000" w:rsidRPr="00000000">
        <w:rPr>
          <w:rtl w:val="0"/>
        </w:rPr>
        <w:t xml:space="preserve">với đất </w:t>
      </w:r>
      <w:r w:rsidDel="00000000" w:rsidR="00000000" w:rsidRPr="00000000">
        <w:rPr>
          <w:color w:val="ff0000"/>
          <w:rtl w:val="0"/>
        </w:rPr>
        <w:t xml:space="preserve">liên</w:t>
      </w:r>
      <w:r w:rsidDel="00000000" w:rsidR="00000000" w:rsidRPr="00000000">
        <w:rPr>
          <w:rtl w:val="0"/>
        </w:rPr>
        <w:t xml:space="preserve">, Bán đáo </w:t>
      </w:r>
      <w:r w:rsidDel="00000000" w:rsidR="00000000" w:rsidRPr="00000000">
        <w:rPr>
          <w:color w:val="ff0000"/>
          <w:rtl w:val="0"/>
        </w:rPr>
        <w:t xml:space="preserve">Đóng </w:t>
      </w:r>
      <w:r w:rsidDel="00000000" w:rsidR="00000000" w:rsidRPr="00000000">
        <w:rPr>
          <w:rtl w:val="0"/>
        </w:rPr>
        <w:t xml:space="preserve">Dương.</w:t>
      </w:r>
    </w:p>
    <w:p w:rsidR="00000000" w:rsidDel="00000000" w:rsidP="00000000" w:rsidRDefault="00000000" w:rsidRPr="00000000" w14:paraId="0000001D">
      <w:pPr>
        <w:jc w:val="both"/>
        <w:rPr/>
      </w:pPr>
      <w:r w:rsidDel="00000000" w:rsidR="00000000" w:rsidRPr="00000000">
        <w:rPr>
          <w:b w:val="1"/>
          <w:rtl w:val="0"/>
        </w:rPr>
        <w:t xml:space="preserve">bán đấu giá </w:t>
      </w:r>
      <w:r w:rsidDel="00000000" w:rsidR="00000000" w:rsidRPr="00000000">
        <w:rPr>
          <w:i w:val="1"/>
          <w:rtl w:val="0"/>
        </w:rPr>
        <w:t xml:space="preserve"> động từ</w:t>
      </w:r>
      <w:r w:rsidDel="00000000" w:rsidR="00000000" w:rsidRPr="00000000">
        <w:rPr>
          <w:rtl w:val="0"/>
        </w:rPr>
        <w:t xml:space="preserve"> Bán bằng </w:t>
      </w:r>
      <w:r w:rsidDel="00000000" w:rsidR="00000000" w:rsidRPr="00000000">
        <w:rPr>
          <w:color w:val="ff0000"/>
          <w:rtl w:val="0"/>
        </w:rPr>
        <w:t xml:space="preserve">hỉnh </w:t>
      </w:r>
      <w:r w:rsidDel="00000000" w:rsidR="00000000" w:rsidRPr="00000000">
        <w:rPr>
          <w:rtl w:val="0"/>
        </w:rPr>
        <w:t xml:space="preserve">thức để cho những người mua lần lượt trả giá, ai trả giá cao nhất thì được mua. Bán </w:t>
      </w:r>
      <w:r w:rsidDel="00000000" w:rsidR="00000000" w:rsidRPr="00000000">
        <w:rPr>
          <w:color w:val="ff0000"/>
          <w:rtl w:val="0"/>
        </w:rPr>
        <w:t xml:space="preserve">đẩu giả </w:t>
      </w:r>
      <w:r w:rsidDel="00000000" w:rsidR="00000000" w:rsidRPr="00000000">
        <w:rPr>
          <w:rtl w:val="0"/>
        </w:rPr>
        <w:t xml:space="preserve">tài sản tịch thụ. bán đổ bán tháo (khẩu ngữ) Bán nhanh, bất kể đắt rẻ, chỉ cốt cho chóng hết. </w:t>
      </w:r>
      <w:r w:rsidDel="00000000" w:rsidR="00000000" w:rsidRPr="00000000">
        <w:rPr>
          <w:color w:val="ff0000"/>
          <w:rtl w:val="0"/>
        </w:rPr>
        <w:t xml:space="preserve">hán </w:t>
      </w:r>
      <w:r w:rsidDel="00000000" w:rsidR="00000000" w:rsidRPr="00000000">
        <w:rPr>
          <w:rtl w:val="0"/>
        </w:rPr>
        <w:t xml:space="preserve">đứng đg. Bán (cái quý giá về </w:t>
      </w:r>
      <w:r w:rsidDel="00000000" w:rsidR="00000000" w:rsidRPr="00000000">
        <w:rPr>
          <w:color w:val="ff0000"/>
          <w:rtl w:val="0"/>
        </w:rPr>
        <w:t xml:space="preserve">tỉnh </w:t>
      </w:r>
      <w:r w:rsidDel="00000000" w:rsidR="00000000" w:rsidRPr="00000000">
        <w:rPr>
          <w:rtl w:val="0"/>
        </w:rPr>
        <w:t xml:space="preserve">thần) một cách không ngại </w:t>
      </w:r>
      <w:r w:rsidDel="00000000" w:rsidR="00000000" w:rsidRPr="00000000">
        <w:rPr>
          <w:color w:val="ff0000"/>
          <w:rtl w:val="0"/>
        </w:rPr>
        <w:t xml:space="preserve">ngắn </w:t>
      </w:r>
      <w:r w:rsidDel="00000000" w:rsidR="00000000" w:rsidRPr="00000000">
        <w:rPr>
          <w:rtl w:val="0"/>
        </w:rPr>
        <w:t xml:space="preserve">thương tiếc, để mưu lợi </w:t>
      </w:r>
      <w:r w:rsidDel="00000000" w:rsidR="00000000" w:rsidRPr="00000000">
        <w:rPr>
          <w:color w:val="ff0000"/>
          <w:rtl w:val="0"/>
        </w:rPr>
        <w:t xml:space="preserve">rềẽng</w:t>
      </w:r>
      <w:r w:rsidDel="00000000" w:rsidR="00000000" w:rsidRPr="00000000">
        <w:rPr>
          <w:rtl w:val="0"/>
        </w:rPr>
        <w:t xml:space="preserve">. Bán </w:t>
      </w:r>
      <w:r w:rsidDel="00000000" w:rsidR="00000000" w:rsidRPr="00000000">
        <w:rPr>
          <w:color w:val="ff0000"/>
          <w:rtl w:val="0"/>
        </w:rPr>
        <w:t xml:space="preserve">đưng </w:t>
      </w:r>
      <w:r w:rsidDel="00000000" w:rsidR="00000000" w:rsidRPr="00000000">
        <w:rPr>
          <w:rtl w:val="0"/>
        </w:rPr>
        <w:t xml:space="preserve">danh dự.</w:t>
      </w:r>
    </w:p>
    <w:p w:rsidR="00000000" w:rsidDel="00000000" w:rsidP="00000000" w:rsidRDefault="00000000" w:rsidRPr="00000000" w14:paraId="0000001E">
      <w:pPr>
        <w:jc w:val="both"/>
        <w:rPr/>
      </w:pPr>
      <w:r w:rsidDel="00000000" w:rsidR="00000000" w:rsidRPr="00000000">
        <w:rPr>
          <w:b w:val="1"/>
          <w:color w:val="ff0000"/>
          <w:rtl w:val="0"/>
        </w:rPr>
        <w:t xml:space="preserve">bản </w:t>
      </w:r>
      <w:r w:rsidDel="00000000" w:rsidR="00000000" w:rsidRPr="00000000">
        <w:rPr>
          <w:b w:val="1"/>
          <w:rtl w:val="0"/>
        </w:rPr>
        <w:t xml:space="preserve">hạ</w:t>
      </w:r>
      <w:r w:rsidDel="00000000" w:rsidR="00000000" w:rsidRPr="00000000">
        <w:rPr>
          <w:i w:val="1"/>
          <w:rtl w:val="0"/>
        </w:rPr>
        <w:t xml:space="preserve"> danh từ</w:t>
      </w:r>
      <w:r w:rsidDel="00000000" w:rsidR="00000000" w:rsidRPr="00000000">
        <w:rPr>
          <w:rtl w:val="0"/>
        </w:rPr>
        <w:t xml:space="preserve"> Cây mọc hoang. lá </w:t>
      </w:r>
      <w:r w:rsidDel="00000000" w:rsidR="00000000" w:rsidRPr="00000000">
        <w:rPr>
          <w:color w:val="ff0000"/>
          <w:rtl w:val="0"/>
        </w:rPr>
        <w:t xml:space="preserve">khia </w:t>
      </w:r>
      <w:r w:rsidDel="00000000" w:rsidR="00000000" w:rsidRPr="00000000">
        <w:rPr>
          <w:rtl w:val="0"/>
        </w:rPr>
        <w:t xml:space="preserve">thành ba </w:t>
      </w:r>
      <w:r w:rsidDel="00000000" w:rsidR="00000000" w:rsidRPr="00000000">
        <w:rPr>
          <w:color w:val="ff0000"/>
          <w:rtl w:val="0"/>
        </w:rPr>
        <w:t xml:space="preserve">thuy </w:t>
      </w:r>
      <w:r w:rsidDel="00000000" w:rsidR="00000000" w:rsidRPr="00000000">
        <w:rPr>
          <w:rtl w:val="0"/>
        </w:rPr>
        <w:t xml:space="preserve">nhọn, hoa </w:t>
      </w:r>
      <w:r w:rsidDel="00000000" w:rsidR="00000000" w:rsidRPr="00000000">
        <w:rPr>
          <w:color w:val="ff0000"/>
          <w:rtl w:val="0"/>
        </w:rPr>
        <w:t xml:space="preserve">mâu </w:t>
      </w:r>
      <w:r w:rsidDel="00000000" w:rsidR="00000000" w:rsidRPr="00000000">
        <w:rPr>
          <w:rtl w:val="0"/>
        </w:rPr>
        <w:t xml:space="preserve">đỏ bao bọc trong một cái mo, mùi thối, củ dùng làm thuốc.</w:t>
      </w:r>
    </w:p>
    <w:p w:rsidR="00000000" w:rsidDel="00000000" w:rsidP="00000000" w:rsidRDefault="00000000" w:rsidRPr="00000000" w14:paraId="0000001F">
      <w:pPr>
        <w:jc w:val="both"/>
        <w:rPr/>
      </w:pPr>
      <w:r w:rsidDel="00000000" w:rsidR="00000000" w:rsidRPr="00000000">
        <w:rPr>
          <w:b w:val="1"/>
          <w:rtl w:val="0"/>
        </w:rPr>
        <w:t xml:space="preserve">bán hoa </w:t>
      </w:r>
      <w:r w:rsidDel="00000000" w:rsidR="00000000" w:rsidRPr="00000000">
        <w:rPr>
          <w:i w:val="1"/>
          <w:rtl w:val="0"/>
        </w:rPr>
        <w:t xml:space="preserve"> động từ</w:t>
      </w:r>
      <w:r w:rsidDel="00000000" w:rsidR="00000000" w:rsidRPr="00000000">
        <w:rPr>
          <w:rtl w:val="0"/>
        </w:rPr>
        <w:t xml:space="preserve"> (kng.; thưởng dùng phụ sau </w:t>
      </w:r>
      <w:r w:rsidDel="00000000" w:rsidR="00000000" w:rsidRPr="00000000">
        <w:rPr>
          <w:color w:val="ff0000"/>
          <w:rtl w:val="0"/>
        </w:rPr>
        <w:t xml:space="preserve">dL</w:t>
      </w:r>
      <w:r w:rsidDel="00000000" w:rsidR="00000000" w:rsidRPr="00000000">
        <w:rPr>
          <w:rtl w:val="0"/>
        </w:rPr>
        <w:t xml:space="preserve">}. Bán </w:t>
      </w:r>
      <w:r w:rsidDel="00000000" w:rsidR="00000000" w:rsidRPr="00000000">
        <w:rPr>
          <w:color w:val="ff0000"/>
          <w:rtl w:val="0"/>
        </w:rPr>
        <w:t xml:space="preserve">đâm </w:t>
      </w:r>
      <w:r w:rsidDel="00000000" w:rsidR="00000000" w:rsidRPr="00000000">
        <w:rPr>
          <w:rtl w:val="0"/>
        </w:rPr>
        <w:t xml:space="preserve">(cách nói tránh). Gái bán hoa.</w:t>
      </w:r>
    </w:p>
    <w:p w:rsidR="00000000" w:rsidDel="00000000" w:rsidP="00000000" w:rsidRDefault="00000000" w:rsidRPr="00000000" w14:paraId="00000020">
      <w:pPr>
        <w:jc w:val="both"/>
        <w:rPr/>
      </w:pPr>
      <w:r w:rsidDel="00000000" w:rsidR="00000000" w:rsidRPr="00000000">
        <w:rPr>
          <w:b w:val="1"/>
          <w:rtl w:val="0"/>
        </w:rPr>
        <w:t xml:space="preserve">bán hoá giá </w:t>
      </w:r>
      <w:r w:rsidDel="00000000" w:rsidR="00000000" w:rsidRPr="00000000">
        <w:rPr>
          <w:i w:val="1"/>
          <w:rtl w:val="0"/>
        </w:rPr>
        <w:t xml:space="preserve"> động từ</w:t>
      </w:r>
      <w:r w:rsidDel="00000000" w:rsidR="00000000" w:rsidRPr="00000000">
        <w:rPr>
          <w:rtl w:val="0"/>
        </w:rPr>
        <w:t xml:space="preserve"> Bán hàng với giá hạ nhằm tiêu thụ </w:t>
      </w:r>
      <w:r w:rsidDel="00000000" w:rsidR="00000000" w:rsidRPr="00000000">
        <w:rPr>
          <w:color w:val="ff0000"/>
          <w:rtl w:val="0"/>
        </w:rPr>
        <w:t xml:space="preserve">nất hảng tốn </w:t>
      </w:r>
      <w:r w:rsidDel="00000000" w:rsidR="00000000" w:rsidRPr="00000000">
        <w:rPr>
          <w:rtl w:val="0"/>
        </w:rPr>
        <w:t xml:space="preserve">kho.</w:t>
      </w:r>
    </w:p>
    <w:p w:rsidR="00000000" w:rsidDel="00000000" w:rsidP="00000000" w:rsidRDefault="00000000" w:rsidRPr="00000000" w14:paraId="00000021">
      <w:pPr>
        <w:jc w:val="both"/>
        <w:rPr/>
      </w:pPr>
      <w:r w:rsidDel="00000000" w:rsidR="00000000" w:rsidRPr="00000000">
        <w:rPr>
          <w:b w:val="1"/>
          <w:rtl w:val="0"/>
        </w:rPr>
        <w:t xml:space="preserve">bán kết</w:t>
      </w:r>
      <w:r w:rsidDel="00000000" w:rsidR="00000000" w:rsidRPr="00000000">
        <w:rPr>
          <w:i w:val="1"/>
          <w:rtl w:val="0"/>
        </w:rPr>
        <w:t xml:space="preserve"> danh từ</w:t>
      </w:r>
      <w:r w:rsidDel="00000000" w:rsidR="00000000" w:rsidRPr="00000000">
        <w:rPr>
          <w:rtl w:val="0"/>
        </w:rPr>
        <w:t xml:space="preserve"> Vòng đấu để chọn đội hoặc vận động viên vào chung kết, </w:t>
      </w:r>
      <w:r w:rsidDel="00000000" w:rsidR="00000000" w:rsidRPr="00000000">
        <w:rPr>
          <w:color w:val="ff0000"/>
          <w:rtl w:val="0"/>
        </w:rPr>
        <w:t xml:space="preserve">Đại </w:t>
      </w:r>
      <w:r w:rsidDel="00000000" w:rsidR="00000000" w:rsidRPr="00000000">
        <w:rPr>
          <w:rtl w:val="0"/>
        </w:rPr>
        <w:t xml:space="preserve">bóng được vào </w:t>
      </w:r>
      <w:r w:rsidDel="00000000" w:rsidR="00000000" w:rsidRPr="00000000">
        <w:rPr>
          <w:color w:val="ff0000"/>
          <w:rtl w:val="0"/>
        </w:rPr>
        <w:t xml:space="preserve">bản </w:t>
      </w:r>
      <w:r w:rsidDel="00000000" w:rsidR="00000000" w:rsidRPr="00000000">
        <w:rPr>
          <w:rtl w:val="0"/>
        </w:rPr>
        <w:t xml:space="preserve">kết, bán khai ¡. Đã qua trạng thái </w:t>
      </w:r>
      <w:r w:rsidDel="00000000" w:rsidR="00000000" w:rsidRPr="00000000">
        <w:rPr>
          <w:color w:val="ff0000"/>
          <w:rtl w:val="0"/>
        </w:rPr>
        <w:t xml:space="preserve">đã </w:t>
      </w:r>
      <w:r w:rsidDel="00000000" w:rsidR="00000000" w:rsidRPr="00000000">
        <w:rPr>
          <w:rtl w:val="0"/>
        </w:rPr>
        <w:t xml:space="preserve">man, nhưng chưa tới </w:t>
      </w:r>
      <w:r w:rsidDel="00000000" w:rsidR="00000000" w:rsidRPr="00000000">
        <w:rPr>
          <w:color w:val="ff0000"/>
          <w:rtl w:val="0"/>
        </w:rPr>
        <w:t xml:space="preserve">trùúth </w:t>
      </w:r>
      <w:r w:rsidDel="00000000" w:rsidR="00000000" w:rsidRPr="00000000">
        <w:rPr>
          <w:rtl w:val="0"/>
        </w:rPr>
        <w:t xml:space="preserve">độ văn </w:t>
      </w:r>
      <w:r w:rsidDel="00000000" w:rsidR="00000000" w:rsidRPr="00000000">
        <w:rPr>
          <w:color w:val="ff0000"/>
          <w:rtl w:val="0"/>
        </w:rPr>
        <w:t xml:space="preserve">mình</w:t>
      </w:r>
      <w:r w:rsidDel="00000000" w:rsidR="00000000" w:rsidRPr="00000000">
        <w:rPr>
          <w:rtl w:val="0"/>
        </w:rPr>
        <w:t xml:space="preserve">. </w:t>
      </w:r>
      <w:r w:rsidDel="00000000" w:rsidR="00000000" w:rsidRPr="00000000">
        <w:rPr>
          <w:color w:val="ff0000"/>
          <w:rtl w:val="0"/>
        </w:rPr>
        <w:t xml:space="preserve">Đến </w:t>
      </w:r>
      <w:r w:rsidDel="00000000" w:rsidR="00000000" w:rsidRPr="00000000">
        <w:rPr>
          <w:rtl w:val="0"/>
        </w:rPr>
        <w:t xml:space="preserve">tộc </w:t>
      </w:r>
      <w:r w:rsidDel="00000000" w:rsidR="00000000" w:rsidRPr="00000000">
        <w:rPr>
          <w:color w:val="ff0000"/>
          <w:rtl w:val="0"/>
        </w:rPr>
        <w:t xml:space="preserve">bản </w:t>
      </w:r>
      <w:r w:rsidDel="00000000" w:rsidR="00000000" w:rsidRPr="00000000">
        <w:rPr>
          <w:rtl w:val="0"/>
        </w:rPr>
        <w:t xml:space="preserve">khai.</w:t>
      </w:r>
    </w:p>
    <w:p w:rsidR="00000000" w:rsidDel="00000000" w:rsidP="00000000" w:rsidRDefault="00000000" w:rsidRPr="00000000" w14:paraId="00000022">
      <w:pPr>
        <w:jc w:val="both"/>
        <w:rPr/>
      </w:pPr>
      <w:r w:rsidDel="00000000" w:rsidR="00000000" w:rsidRPr="00000000">
        <w:rPr>
          <w:b w:val="1"/>
          <w:rtl w:val="0"/>
        </w:rPr>
        <w:t xml:space="preserve">bán kính</w:t>
      </w:r>
      <w:r w:rsidDel="00000000" w:rsidR="00000000" w:rsidRPr="00000000">
        <w:rPr>
          <w:i w:val="1"/>
          <w:rtl w:val="0"/>
        </w:rPr>
        <w:t xml:space="preserve"> danh từ</w:t>
      </w:r>
      <w:r w:rsidDel="00000000" w:rsidR="00000000" w:rsidRPr="00000000">
        <w:rPr>
          <w:rtl w:val="0"/>
        </w:rPr>
        <w:t xml:space="preserve"> Đoạn thẳng từ tâm đến một điểm trên đường tròn hoặc mặt cầu; nửa đường kính. </w:t>
      </w:r>
      <w:r w:rsidDel="00000000" w:rsidR="00000000" w:rsidRPr="00000000">
        <w:rPr>
          <w:color w:val="ff0000"/>
          <w:rtl w:val="0"/>
        </w:rPr>
        <w:t xml:space="preserve">Bản kinh </w:t>
      </w:r>
      <w:r w:rsidDel="00000000" w:rsidR="00000000" w:rsidRPr="00000000">
        <w:rPr>
          <w:rtl w:val="0"/>
        </w:rPr>
        <w:t xml:space="preserve">hình tròn. Đường </w:t>
      </w:r>
      <w:r w:rsidDel="00000000" w:rsidR="00000000" w:rsidRPr="00000000">
        <w:rPr>
          <w:color w:val="ff0000"/>
          <w:rtl w:val="0"/>
        </w:rPr>
        <w:t xml:space="preserve">bản </w:t>
      </w:r>
      <w:r w:rsidDel="00000000" w:rsidR="00000000" w:rsidRPr="00000000">
        <w:rPr>
          <w:rtl w:val="0"/>
        </w:rPr>
        <w:t xml:space="preserve">kính.</w:t>
      </w:r>
    </w:p>
    <w:p w:rsidR="00000000" w:rsidDel="00000000" w:rsidP="00000000" w:rsidRDefault="00000000" w:rsidRPr="00000000" w14:paraId="00000023">
      <w:pPr>
        <w:jc w:val="both"/>
        <w:rPr/>
      </w:pPr>
      <w:r w:rsidDel="00000000" w:rsidR="00000000" w:rsidRPr="00000000">
        <w:rPr>
          <w:b w:val="1"/>
          <w:rtl w:val="0"/>
        </w:rPr>
        <w:t xml:space="preserve">bán lẻ </w:t>
      </w:r>
      <w:r w:rsidDel="00000000" w:rsidR="00000000" w:rsidRPr="00000000">
        <w:rPr>
          <w:b w:val="1"/>
          <w:color w:val="ff0000"/>
          <w:rtl w:val="0"/>
        </w:rPr>
        <w:t xml:space="preserve">đự</w:t>
      </w:r>
      <w:r w:rsidDel="00000000" w:rsidR="00000000" w:rsidRPr="00000000">
        <w:rPr>
          <w:b w:val="1"/>
          <w:rtl w:val="0"/>
        </w:rPr>
        <w:t xml:space="preserve">. </w:t>
      </w:r>
      <w:r w:rsidDel="00000000" w:rsidR="00000000" w:rsidRPr="00000000">
        <w:rPr>
          <w:rtl w:val="0"/>
        </w:rPr>
        <w:t xml:space="preserve">Bán thẳng cho người tiêu dùng, </w:t>
      </w:r>
      <w:r w:rsidDel="00000000" w:rsidR="00000000" w:rsidRPr="00000000">
        <w:rPr>
          <w:color w:val="ff0000"/>
          <w:rtl w:val="0"/>
        </w:rPr>
        <w:t xml:space="preserve">từngbán </w:t>
      </w:r>
      <w:r w:rsidDel="00000000" w:rsidR="00000000" w:rsidRPr="00000000">
        <w:rPr>
          <w:rtl w:val="0"/>
        </w:rPr>
        <w:t xml:space="preserve">lẻ đự. Bán thẳng cho người tiêu dùng, từng </w:t>
      </w:r>
      <w:r w:rsidDel="00000000" w:rsidR="00000000" w:rsidRPr="00000000">
        <w:rPr>
          <w:color w:val="ff0000"/>
          <w:rtl w:val="0"/>
        </w:rPr>
        <w:t xml:space="preserve">cải</w:t>
      </w:r>
      <w:r w:rsidDel="00000000" w:rsidR="00000000" w:rsidRPr="00000000">
        <w:rPr>
          <w:rtl w:val="0"/>
        </w:rPr>
        <w:t xml:space="preserve">, từng ít một; </w:t>
      </w:r>
      <w:r w:rsidDel="00000000" w:rsidR="00000000" w:rsidRPr="00000000">
        <w:rPr>
          <w:color w:val="ff0000"/>
          <w:rtl w:val="0"/>
        </w:rPr>
        <w:t xml:space="preserve">phần </w:t>
      </w:r>
      <w:r w:rsidDel="00000000" w:rsidR="00000000" w:rsidRPr="00000000">
        <w:rPr>
          <w:rtl w:val="0"/>
        </w:rPr>
        <w:t xml:space="preserve">biệt với </w:t>
      </w:r>
      <w:r w:rsidDel="00000000" w:rsidR="00000000" w:rsidRPr="00000000">
        <w:rPr>
          <w:color w:val="ff0000"/>
          <w:rtl w:val="0"/>
        </w:rPr>
        <w:t xml:space="preserve">bản </w:t>
      </w:r>
      <w:r w:rsidDel="00000000" w:rsidR="00000000" w:rsidRPr="00000000">
        <w:rPr>
          <w:rtl w:val="0"/>
        </w:rPr>
        <w:t xml:space="preserve">buôn. </w:t>
      </w:r>
      <w:r w:rsidDel="00000000" w:rsidR="00000000" w:rsidRPr="00000000">
        <w:rPr>
          <w:color w:val="ff0000"/>
          <w:rtl w:val="0"/>
        </w:rPr>
        <w:t xml:space="preserve">Giả hẳn </w:t>
      </w:r>
      <w:r w:rsidDel="00000000" w:rsidR="00000000" w:rsidRPr="00000000">
        <w:rPr>
          <w:rtl w:val="0"/>
        </w:rPr>
        <w:t xml:space="preserve">lẻ, Cửa hàng bán lẻ.</w:t>
      </w:r>
    </w:p>
    <w:p w:rsidR="00000000" w:rsidDel="00000000" w:rsidP="00000000" w:rsidRDefault="00000000" w:rsidRPr="00000000" w14:paraId="00000024">
      <w:pPr>
        <w:jc w:val="both"/>
        <w:rPr/>
      </w:pPr>
      <w:r w:rsidDel="00000000" w:rsidR="00000000" w:rsidRPr="00000000">
        <w:rPr>
          <w:b w:val="1"/>
          <w:rtl w:val="0"/>
        </w:rPr>
        <w:t xml:space="preserve">bán mạ </w:t>
      </w:r>
      <w:r w:rsidDel="00000000" w:rsidR="00000000" w:rsidRPr="00000000">
        <w:rPr>
          <w:i w:val="1"/>
          <w:rtl w:val="0"/>
        </w:rPr>
        <w:t xml:space="preserve"> động từ</w:t>
      </w:r>
      <w:r w:rsidDel="00000000" w:rsidR="00000000" w:rsidRPr="00000000">
        <w:rPr>
          <w:rtl w:val="0"/>
        </w:rPr>
        <w:t xml:space="preserve"> Mạ một lớp kim loại mỏng để ánh sáng phản </w:t>
      </w:r>
      <w:r w:rsidDel="00000000" w:rsidR="00000000" w:rsidRPr="00000000">
        <w:rPr>
          <w:color w:val="ff0000"/>
          <w:rtl w:val="0"/>
        </w:rPr>
        <w:t xml:space="preserve">xa </w:t>
      </w:r>
      <w:r w:rsidDel="00000000" w:rsidR="00000000" w:rsidRPr="00000000">
        <w:rPr>
          <w:rtl w:val="0"/>
        </w:rPr>
        <w:t xml:space="preserve">một phần, truyền qua một phần. bán mạng </w:t>
      </w:r>
      <w:r w:rsidDel="00000000" w:rsidR="00000000" w:rsidRPr="00000000">
        <w:rPr>
          <w:color w:val="ff0000"/>
          <w:rtl w:val="0"/>
        </w:rPr>
        <w:t xml:space="preserve">öø</w:t>
      </w:r>
      <w:r w:rsidDel="00000000" w:rsidR="00000000" w:rsidRPr="00000000">
        <w:rPr>
          <w:rtl w:val="0"/>
        </w:rPr>
        <w:t xml:space="preserve">. (kng.}. Như </w:t>
      </w:r>
      <w:r w:rsidDel="00000000" w:rsidR="00000000" w:rsidRPr="00000000">
        <w:rPr>
          <w:color w:val="ff0000"/>
          <w:rtl w:val="0"/>
        </w:rPr>
        <w:t xml:space="preserve">íbhực </w:t>
      </w:r>
      <w:r w:rsidDel="00000000" w:rsidR="00000000" w:rsidRPr="00000000">
        <w:rPr>
          <w:rtl w:val="0"/>
        </w:rPr>
        <w:t xml:space="preserve">mạng (ng, ]). Chạy </w:t>
      </w:r>
      <w:r w:rsidDel="00000000" w:rsidR="00000000" w:rsidRPr="00000000">
        <w:rPr>
          <w:color w:val="ff0000"/>
          <w:rtl w:val="0"/>
        </w:rPr>
        <w:t xml:space="preserve">bản </w:t>
      </w:r>
      <w:r w:rsidDel="00000000" w:rsidR="00000000" w:rsidRPr="00000000">
        <w:rPr>
          <w:rtl w:val="0"/>
        </w:rPr>
        <w:t xml:space="preserve">mạng.</w:t>
      </w:r>
    </w:p>
    <w:p w:rsidR="00000000" w:rsidDel="00000000" w:rsidP="00000000" w:rsidRDefault="00000000" w:rsidRPr="00000000" w14:paraId="00000025">
      <w:pPr>
        <w:jc w:val="both"/>
        <w:rPr/>
      </w:pPr>
      <w:r w:rsidDel="00000000" w:rsidR="00000000" w:rsidRPr="00000000">
        <w:rPr>
          <w:b w:val="1"/>
          <w:rtl w:val="0"/>
        </w:rPr>
        <w:t xml:space="preserve">bán mặt cho đất, bán lưng cho trời </w:t>
      </w:r>
      <w:r w:rsidDel="00000000" w:rsidR="00000000" w:rsidRPr="00000000">
        <w:rPr>
          <w:rtl w:val="0"/>
        </w:rPr>
        <w:t xml:space="preserve">Còng </w:t>
      </w:r>
      <w:r w:rsidDel="00000000" w:rsidR="00000000" w:rsidRPr="00000000">
        <w:rPr>
          <w:color w:val="ff0000"/>
          <w:rtl w:val="0"/>
        </w:rPr>
        <w:t xml:space="preserve">lưngbán </w:t>
      </w:r>
      <w:r w:rsidDel="00000000" w:rsidR="00000000" w:rsidRPr="00000000">
        <w:rPr>
          <w:rtl w:val="0"/>
        </w:rPr>
        <w:t xml:space="preserve">mặt cho đất, bán lưng cho trời Còng lưng làm việc vất </w:t>
      </w:r>
      <w:r w:rsidDel="00000000" w:rsidR="00000000" w:rsidRPr="00000000">
        <w:rPr>
          <w:color w:val="ff0000"/>
          <w:rtl w:val="0"/>
        </w:rPr>
        <w:t xml:space="preserve">và</w:t>
      </w:r>
      <w:r w:rsidDel="00000000" w:rsidR="00000000" w:rsidRPr="00000000">
        <w:rPr>
          <w:rtl w:val="0"/>
        </w:rPr>
        <w:t xml:space="preserve">, </w:t>
      </w:r>
      <w:r w:rsidDel="00000000" w:rsidR="00000000" w:rsidRPr="00000000">
        <w:rPr>
          <w:color w:val="ff0000"/>
          <w:rtl w:val="0"/>
        </w:rPr>
        <w:t xml:space="preserve">đãi đầu </w:t>
      </w:r>
      <w:r w:rsidDel="00000000" w:rsidR="00000000" w:rsidRPr="00000000">
        <w:rPr>
          <w:rtl w:val="0"/>
        </w:rPr>
        <w:t xml:space="preserve">ở ngoài trời.</w:t>
      </w:r>
    </w:p>
    <w:p w:rsidR="00000000" w:rsidDel="00000000" w:rsidP="00000000" w:rsidRDefault="00000000" w:rsidRPr="00000000" w14:paraId="00000026">
      <w:pPr>
        <w:jc w:val="both"/>
        <w:rPr/>
      </w:pPr>
      <w:r w:rsidDel="00000000" w:rsidR="00000000" w:rsidRPr="00000000">
        <w:rPr>
          <w:b w:val="1"/>
          <w:rtl w:val="0"/>
        </w:rPr>
        <w:t xml:space="preserve">bán nguyên âm</w:t>
      </w:r>
      <w:r w:rsidDel="00000000" w:rsidR="00000000" w:rsidRPr="00000000">
        <w:rPr>
          <w:i w:val="1"/>
          <w:rtl w:val="0"/>
        </w:rPr>
        <w:t xml:space="preserve"> danh từ</w:t>
      </w:r>
      <w:r w:rsidDel="00000000" w:rsidR="00000000" w:rsidRPr="00000000">
        <w:rPr>
          <w:rtl w:val="0"/>
        </w:rPr>
        <w:t xml:space="preserve"> Âm có thể làm chức năng nguyên </w:t>
      </w:r>
      <w:r w:rsidDel="00000000" w:rsidR="00000000" w:rsidRPr="00000000">
        <w:rPr>
          <w:color w:val="ff0000"/>
          <w:rtl w:val="0"/>
        </w:rPr>
        <w:t xml:space="preserve">ãm </w:t>
      </w:r>
      <w:r w:rsidDel="00000000" w:rsidR="00000000" w:rsidRPr="00000000">
        <w:rPr>
          <w:rtl w:val="0"/>
        </w:rPr>
        <w:t xml:space="preserve">hoặc làm chức năng phụ âm </w:t>
      </w:r>
      <w:r w:rsidDel="00000000" w:rsidR="00000000" w:rsidRPr="00000000">
        <w:rPr>
          <w:color w:val="ff0000"/>
          <w:rtl w:val="0"/>
        </w:rPr>
        <w:t xml:space="preserve">tuỷ </w:t>
      </w:r>
      <w:r w:rsidDel="00000000" w:rsidR="00000000" w:rsidRPr="00000000">
        <w:rPr>
          <w:rtl w:val="0"/>
        </w:rPr>
        <w:t xml:space="preserve">vị trí của nó </w:t>
      </w:r>
      <w:r w:rsidDel="00000000" w:rsidR="00000000" w:rsidRPr="00000000">
        <w:rPr>
          <w:color w:val="ff0000"/>
          <w:rtl w:val="0"/>
        </w:rPr>
        <w:t xml:space="preserve">trọng </w:t>
      </w:r>
      <w:r w:rsidDel="00000000" w:rsidR="00000000" w:rsidRPr="00000000">
        <w:rPr>
          <w:rtl w:val="0"/>
        </w:rPr>
        <w:t xml:space="preserve">âm tiết, "</w:t>
      </w:r>
      <w:r w:rsidDel="00000000" w:rsidR="00000000" w:rsidRPr="00000000">
        <w:rPr>
          <w:color w:val="ff0000"/>
          <w:rtl w:val="0"/>
        </w:rPr>
        <w:t xml:space="preserve">?</w:t>
      </w:r>
      <w:r w:rsidDel="00000000" w:rsidR="00000000" w:rsidRPr="00000000">
        <w:rPr>
          <w:rtl w:val="0"/>
        </w:rPr>
        <w:t xml:space="preserve">" ong "ai" </w:t>
      </w:r>
      <w:r w:rsidDel="00000000" w:rsidR="00000000" w:rsidRPr="00000000">
        <w:rPr>
          <w:color w:val="ff0000"/>
          <w:rtl w:val="0"/>
        </w:rPr>
        <w:t xml:space="preserve">lậ </w:t>
      </w:r>
      <w:r w:rsidDel="00000000" w:rsidR="00000000" w:rsidRPr="00000000">
        <w:rPr>
          <w:rtl w:val="0"/>
        </w:rPr>
        <w:t xml:space="preserve">một </w:t>
      </w:r>
      <w:r w:rsidDel="00000000" w:rsidR="00000000" w:rsidRPr="00000000">
        <w:rPr>
          <w:color w:val="ff0000"/>
          <w:rtl w:val="0"/>
        </w:rPr>
        <w:t xml:space="preserve">bản </w:t>
      </w:r>
      <w:r w:rsidDel="00000000" w:rsidR="00000000" w:rsidRPr="00000000">
        <w:rPr>
          <w:rtl w:val="0"/>
        </w:rPr>
        <w:t xml:space="preserve">nguyên âm.</w:t>
      </w:r>
    </w:p>
    <w:p w:rsidR="00000000" w:rsidDel="00000000" w:rsidP="00000000" w:rsidRDefault="00000000" w:rsidRPr="00000000" w14:paraId="00000027">
      <w:pPr>
        <w:jc w:val="both"/>
        <w:rPr/>
      </w:pPr>
      <w:r w:rsidDel="00000000" w:rsidR="00000000" w:rsidRPr="00000000">
        <w:rPr>
          <w:b w:val="1"/>
          <w:rtl w:val="0"/>
        </w:rPr>
        <w:t xml:space="preserve">bán nguyệt</w:t>
      </w:r>
      <w:r w:rsidDel="00000000" w:rsidR="00000000" w:rsidRPr="00000000">
        <w:rPr>
          <w:i w:val="1"/>
          <w:rtl w:val="0"/>
        </w:rPr>
        <w:t xml:space="preserve"> danh từ đại từ</w:t>
      </w:r>
      <w:r w:rsidDel="00000000" w:rsidR="00000000" w:rsidRPr="00000000">
        <w:rPr>
          <w:rtl w:val="0"/>
        </w:rPr>
        <w:t xml:space="preserve">}. Nửa mặt tròn. Hình hán nguyệt. ...</w:t>
      </w:r>
      <w:r w:rsidDel="00000000" w:rsidR="00000000" w:rsidRPr="00000000">
        <w:rPr>
          <w:color w:val="ff0000"/>
          <w:rtl w:val="0"/>
        </w:rPr>
        <w:t xml:space="preserve">Xaáy </w:t>
      </w:r>
      <w:r w:rsidDel="00000000" w:rsidR="00000000" w:rsidRPr="00000000">
        <w:rPr>
          <w:rtl w:val="0"/>
        </w:rPr>
        <w:t xml:space="preserve">hồ bán nguyệt </w:t>
      </w:r>
      <w:r w:rsidDel="00000000" w:rsidR="00000000" w:rsidRPr="00000000">
        <w:rPr>
          <w:color w:val="ff0000"/>
          <w:rtl w:val="0"/>
        </w:rPr>
        <w:t xml:space="preserve">ch. </w:t>
      </w:r>
      <w:r w:rsidDel="00000000" w:rsidR="00000000" w:rsidRPr="00000000">
        <w:rPr>
          <w:rtl w:val="0"/>
        </w:rPr>
        <w:t xml:space="preserve">nàng rửa </w:t>
      </w:r>
      <w:r w:rsidDel="00000000" w:rsidR="00000000" w:rsidRPr="00000000">
        <w:rPr>
          <w:color w:val="ff0000"/>
          <w:rtl w:val="0"/>
        </w:rPr>
        <w:t xml:space="preserve">chứn </w:t>
      </w:r>
      <w:r w:rsidDel="00000000" w:rsidR="00000000" w:rsidRPr="00000000">
        <w:rPr>
          <w:rtl w:val="0"/>
        </w:rPr>
        <w:t xml:space="preserve">í(cd ì.</w:t>
      </w:r>
    </w:p>
    <w:p w:rsidR="00000000" w:rsidDel="00000000" w:rsidP="00000000" w:rsidRDefault="00000000" w:rsidRPr="00000000" w14:paraId="00000028">
      <w:pPr>
        <w:jc w:val="both"/>
        <w:rPr/>
      </w:pPr>
      <w:r w:rsidDel="00000000" w:rsidR="00000000" w:rsidRPr="00000000">
        <w:rPr>
          <w:b w:val="1"/>
          <w:color w:val="ff0000"/>
          <w:rtl w:val="0"/>
        </w:rPr>
        <w:t xml:space="preserve">bản </w:t>
      </w:r>
      <w:r w:rsidDel="00000000" w:rsidR="00000000" w:rsidRPr="00000000">
        <w:rPr>
          <w:b w:val="1"/>
          <w:rtl w:val="0"/>
        </w:rPr>
        <w:t xml:space="preserve">nguyệt san</w:t>
      </w:r>
      <w:r w:rsidDel="00000000" w:rsidR="00000000" w:rsidRPr="00000000">
        <w:rPr>
          <w:i w:val="1"/>
          <w:rtl w:val="0"/>
        </w:rPr>
        <w:t xml:space="preserve"> danh từ</w:t>
      </w:r>
      <w:r w:rsidDel="00000000" w:rsidR="00000000" w:rsidRPr="00000000">
        <w:rPr>
          <w:rtl w:val="0"/>
        </w:rPr>
        <w:t xml:space="preserve"> (</w:t>
      </w:r>
      <w:r w:rsidDel="00000000" w:rsidR="00000000" w:rsidRPr="00000000">
        <w:rPr>
          <w:color w:val="ff0000"/>
          <w:rtl w:val="0"/>
        </w:rPr>
        <w:t xml:space="preserve">củ</w:t>
      </w:r>
      <w:r w:rsidDel="00000000" w:rsidR="00000000" w:rsidRPr="00000000">
        <w:rPr>
          <w:rtl w:val="0"/>
        </w:rPr>
        <w:t xml:space="preserve">). Tạp </w:t>
      </w:r>
      <w:r w:rsidDel="00000000" w:rsidR="00000000" w:rsidRPr="00000000">
        <w:rPr>
          <w:color w:val="ff0000"/>
          <w:rtl w:val="0"/>
        </w:rPr>
        <w:t xml:space="preserve">chỉ </w:t>
      </w:r>
      <w:r w:rsidDel="00000000" w:rsidR="00000000" w:rsidRPr="00000000">
        <w:rPr>
          <w:rtl w:val="0"/>
        </w:rPr>
        <w:t xml:space="preserve">hoặc tập san ra nửa tháng một </w:t>
      </w:r>
      <w:r w:rsidDel="00000000" w:rsidR="00000000" w:rsidRPr="00000000">
        <w:rPr>
          <w:color w:val="ff0000"/>
          <w:rtl w:val="0"/>
        </w:rPr>
        <w:t xml:space="preserve">ki</w:t>
      </w:r>
      <w:r w:rsidDel="00000000" w:rsidR="00000000" w:rsidRPr="00000000">
        <w:rPr>
          <w:rtl w:val="0"/>
        </w:rPr>
        <w:t xml:space="preserve">.</w:t>
      </w:r>
    </w:p>
    <w:p w:rsidR="00000000" w:rsidDel="00000000" w:rsidP="00000000" w:rsidRDefault="00000000" w:rsidRPr="00000000" w14:paraId="00000029">
      <w:pPr>
        <w:jc w:val="both"/>
        <w:rPr/>
      </w:pPr>
      <w:r w:rsidDel="00000000" w:rsidR="00000000" w:rsidRPr="00000000">
        <w:rPr>
          <w:b w:val="1"/>
          <w:color w:val="ff0000"/>
          <w:rtl w:val="0"/>
        </w:rPr>
        <w:t xml:space="preserve">bắn </w:t>
      </w:r>
      <w:r w:rsidDel="00000000" w:rsidR="00000000" w:rsidRPr="00000000">
        <w:rPr>
          <w:b w:val="1"/>
          <w:rtl w:val="0"/>
        </w:rPr>
        <w:t xml:space="preserve">non </w:t>
      </w:r>
      <w:r w:rsidDel="00000000" w:rsidR="00000000" w:rsidRPr="00000000">
        <w:rPr>
          <w:i w:val="1"/>
          <w:rtl w:val="0"/>
        </w:rPr>
        <w:t xml:space="preserve"> động từ</w:t>
      </w:r>
      <w:r w:rsidDel="00000000" w:rsidR="00000000" w:rsidRPr="00000000">
        <w:rPr>
          <w:rtl w:val="0"/>
        </w:rPr>
        <w:t xml:space="preserve"> </w:t>
      </w:r>
      <w:r w:rsidDel="00000000" w:rsidR="00000000" w:rsidRPr="00000000">
        <w:rPr>
          <w:color w:val="ff0000"/>
          <w:rtl w:val="0"/>
        </w:rPr>
        <w:t xml:space="preserve">Bản </w:t>
      </w:r>
      <w:r w:rsidDel="00000000" w:rsidR="00000000" w:rsidRPr="00000000">
        <w:rPr>
          <w:rtl w:val="0"/>
        </w:rPr>
        <w:t xml:space="preserve">rẻ trước mùa thụ hoạch để nhận </w:t>
      </w:r>
      <w:r w:rsidDel="00000000" w:rsidR="00000000" w:rsidRPr="00000000">
        <w:rPr>
          <w:color w:val="ff0000"/>
          <w:rtl w:val="0"/>
        </w:rPr>
        <w:t xml:space="preserve">tiễn </w:t>
      </w:r>
      <w:r w:rsidDel="00000000" w:rsidR="00000000" w:rsidRPr="00000000">
        <w:rPr>
          <w:rtl w:val="0"/>
        </w:rPr>
        <w:t xml:space="preserve">trước, </w:t>
      </w:r>
      <w:r w:rsidDel="00000000" w:rsidR="00000000" w:rsidRPr="00000000">
        <w:rPr>
          <w:color w:val="ff0000"/>
          <w:rtl w:val="0"/>
        </w:rPr>
        <w:t xml:space="preserve">Nán </w:t>
      </w:r>
      <w:r w:rsidDel="00000000" w:rsidR="00000000" w:rsidRPr="00000000">
        <w:rPr>
          <w:rtl w:val="0"/>
        </w:rPr>
        <w:t xml:space="preserve">non mấy </w:t>
      </w:r>
      <w:r w:rsidDel="00000000" w:rsidR="00000000" w:rsidRPr="00000000">
        <w:rPr>
          <w:color w:val="ff0000"/>
          <w:rtl w:val="0"/>
        </w:rPr>
        <w:t xml:space="preserve">sao </w:t>
      </w:r>
      <w:r w:rsidDel="00000000" w:rsidR="00000000" w:rsidRPr="00000000">
        <w:rPr>
          <w:rtl w:val="0"/>
        </w:rPr>
        <w:t xml:space="preserve">lúa.</w:t>
      </w:r>
    </w:p>
    <w:p w:rsidR="00000000" w:rsidDel="00000000" w:rsidP="00000000" w:rsidRDefault="00000000" w:rsidRPr="00000000" w14:paraId="0000002A">
      <w:pPr>
        <w:jc w:val="both"/>
        <w:rPr/>
      </w:pPr>
      <w:r w:rsidDel="00000000" w:rsidR="00000000" w:rsidRPr="00000000">
        <w:rPr>
          <w:b w:val="1"/>
          <w:rtl w:val="0"/>
        </w:rPr>
        <w:t xml:space="preserve">bán nước </w:t>
      </w:r>
      <w:r w:rsidDel="00000000" w:rsidR="00000000" w:rsidRPr="00000000">
        <w:rPr>
          <w:i w:val="1"/>
          <w:rtl w:val="0"/>
        </w:rPr>
        <w:t xml:space="preserve"> động từ</w:t>
      </w:r>
      <w:r w:rsidDel="00000000" w:rsidR="00000000" w:rsidRPr="00000000">
        <w:rPr>
          <w:rtl w:val="0"/>
        </w:rPr>
        <w:t xml:space="preserve"> Phản bội tổ quốc, làm tay sai cho kẻ ngoại xâm để mưu lợi riêng.</w:t>
      </w:r>
    </w:p>
    <w:p w:rsidR="00000000" w:rsidDel="00000000" w:rsidP="00000000" w:rsidRDefault="00000000" w:rsidRPr="00000000" w14:paraId="0000002B">
      <w:pPr>
        <w:jc w:val="both"/>
        <w:rPr/>
      </w:pPr>
      <w:r w:rsidDel="00000000" w:rsidR="00000000" w:rsidRPr="00000000">
        <w:rPr>
          <w:b w:val="1"/>
          <w:color w:val="ff0000"/>
          <w:rtl w:val="0"/>
        </w:rPr>
        <w:t xml:space="preserve">bản </w:t>
      </w:r>
      <w:r w:rsidDel="00000000" w:rsidR="00000000" w:rsidRPr="00000000">
        <w:rPr>
          <w:b w:val="1"/>
          <w:rtl w:val="0"/>
        </w:rPr>
        <w:t xml:space="preserve">nước buôn dân </w:t>
      </w:r>
      <w:r w:rsidDel="00000000" w:rsidR="00000000" w:rsidRPr="00000000">
        <w:rPr>
          <w:rtl w:val="0"/>
        </w:rPr>
        <w:t xml:space="preserve">Phản lại nhân dân vả </w:t>
      </w:r>
      <w:r w:rsidDel="00000000" w:rsidR="00000000" w:rsidRPr="00000000">
        <w:rPr>
          <w:color w:val="ff0000"/>
          <w:rtl w:val="0"/>
        </w:rPr>
        <w:t xml:space="preserve">tổbản </w:t>
      </w:r>
      <w:r w:rsidDel="00000000" w:rsidR="00000000" w:rsidRPr="00000000">
        <w:rPr>
          <w:rtl w:val="0"/>
        </w:rPr>
        <w:t xml:space="preserve">nước buôn dân Phản lại nhân dân </w:t>
      </w:r>
      <w:r w:rsidDel="00000000" w:rsidR="00000000" w:rsidRPr="00000000">
        <w:rPr>
          <w:color w:val="ff0000"/>
          <w:rtl w:val="0"/>
        </w:rPr>
        <w:t xml:space="preserve">vả </w:t>
      </w:r>
      <w:r w:rsidDel="00000000" w:rsidR="00000000" w:rsidRPr="00000000">
        <w:rPr>
          <w:rtl w:val="0"/>
        </w:rPr>
        <w:t xml:space="preserve">tổ quốc, </w:t>
      </w:r>
      <w:r w:rsidDel="00000000" w:rsidR="00000000" w:rsidRPr="00000000">
        <w:rPr>
          <w:color w:val="ff0000"/>
          <w:rtl w:val="0"/>
        </w:rPr>
        <w:t xml:space="preserve">lâm </w:t>
      </w:r>
      <w:r w:rsidDel="00000000" w:rsidR="00000000" w:rsidRPr="00000000">
        <w:rPr>
          <w:rtl w:val="0"/>
        </w:rPr>
        <w:t xml:space="preserve">tay sai cho kẻ ngoại xâm để mưu lợi riêng.</w:t>
      </w:r>
    </w:p>
    <w:p w:rsidR="00000000" w:rsidDel="00000000" w:rsidP="00000000" w:rsidRDefault="00000000" w:rsidRPr="00000000" w14:paraId="0000002C">
      <w:pPr>
        <w:jc w:val="both"/>
        <w:rPr/>
      </w:pPr>
      <w:r w:rsidDel="00000000" w:rsidR="00000000" w:rsidRPr="00000000">
        <w:rPr>
          <w:b w:val="1"/>
          <w:rtl w:val="0"/>
        </w:rPr>
        <w:t xml:space="preserve">bán phá giá dg. </w:t>
      </w:r>
      <w:r w:rsidDel="00000000" w:rsidR="00000000" w:rsidRPr="00000000">
        <w:rPr>
          <w:rtl w:val="0"/>
        </w:rPr>
        <w:t xml:space="preserve">Bán </w:t>
      </w:r>
      <w:r w:rsidDel="00000000" w:rsidR="00000000" w:rsidRPr="00000000">
        <w:rPr>
          <w:color w:val="ff0000"/>
          <w:rtl w:val="0"/>
        </w:rPr>
        <w:t xml:space="preserve">õ </w:t>
      </w:r>
      <w:r w:rsidDel="00000000" w:rsidR="00000000" w:rsidRPr="00000000">
        <w:rPr>
          <w:rtl w:val="0"/>
        </w:rPr>
        <w:t xml:space="preserve">ạt hàng hoá với giá </w:t>
      </w:r>
      <w:r w:rsidDel="00000000" w:rsidR="00000000" w:rsidRPr="00000000">
        <w:rPr>
          <w:color w:val="ff0000"/>
          <w:rtl w:val="0"/>
        </w:rPr>
        <w:t xml:space="preserve">thấpbán </w:t>
      </w:r>
      <w:r w:rsidDel="00000000" w:rsidR="00000000" w:rsidRPr="00000000">
        <w:rPr>
          <w:rtl w:val="0"/>
        </w:rPr>
        <w:t xml:space="preserve">phá giá dg. Bán </w:t>
      </w:r>
      <w:r w:rsidDel="00000000" w:rsidR="00000000" w:rsidRPr="00000000">
        <w:rPr>
          <w:color w:val="ff0000"/>
          <w:rtl w:val="0"/>
        </w:rPr>
        <w:t xml:space="preserve">õ </w:t>
      </w:r>
      <w:r w:rsidDel="00000000" w:rsidR="00000000" w:rsidRPr="00000000">
        <w:rPr>
          <w:rtl w:val="0"/>
        </w:rPr>
        <w:t xml:space="preserve">ạt hàng hoá với giá thấp hơn giá thị trường, thậm chí chịu lỗ, để tăng khả năng cạnh tranh và chiếm đoạt thị trường.</w:t>
      </w:r>
    </w:p>
    <w:p w:rsidR="00000000" w:rsidDel="00000000" w:rsidP="00000000" w:rsidRDefault="00000000" w:rsidRPr="00000000" w14:paraId="0000002D">
      <w:pPr>
        <w:jc w:val="both"/>
        <w:rPr/>
      </w:pPr>
      <w:r w:rsidDel="00000000" w:rsidR="00000000" w:rsidRPr="00000000">
        <w:rPr>
          <w:b w:val="1"/>
          <w:color w:val="ff0000"/>
          <w:rtl w:val="0"/>
        </w:rPr>
        <w:t xml:space="preserve">bản </w:t>
      </w:r>
      <w:r w:rsidDel="00000000" w:rsidR="00000000" w:rsidRPr="00000000">
        <w:rPr>
          <w:b w:val="1"/>
          <w:rtl w:val="0"/>
        </w:rPr>
        <w:t xml:space="preserve">rao </w:t>
      </w:r>
      <w:r w:rsidDel="00000000" w:rsidR="00000000" w:rsidRPr="00000000">
        <w:rPr>
          <w:i w:val="1"/>
          <w:rtl w:val="0"/>
        </w:rPr>
        <w:t xml:space="preserve"> động từ</w:t>
      </w:r>
      <w:r w:rsidDel="00000000" w:rsidR="00000000" w:rsidRPr="00000000">
        <w:rPr>
          <w:rtl w:val="0"/>
        </w:rPr>
        <w:t xml:space="preserve"> Bán bằng cách rao tên hàng to lên để mời khách.</w:t>
      </w:r>
    </w:p>
    <w:p w:rsidR="00000000" w:rsidDel="00000000" w:rsidP="00000000" w:rsidRDefault="00000000" w:rsidRPr="00000000" w14:paraId="0000002E">
      <w:pPr>
        <w:jc w:val="both"/>
        <w:rPr/>
      </w:pPr>
      <w:r w:rsidDel="00000000" w:rsidR="00000000" w:rsidRPr="00000000">
        <w:rPr>
          <w:b w:val="1"/>
          <w:rtl w:val="0"/>
        </w:rPr>
        <w:t xml:space="preserve">bán sỉ </w:t>
      </w:r>
      <w:r w:rsidDel="00000000" w:rsidR="00000000" w:rsidRPr="00000000">
        <w:rPr>
          <w:i w:val="1"/>
          <w:rtl w:val="0"/>
        </w:rPr>
        <w:t xml:space="preserve"> động từ</w:t>
      </w:r>
      <w:r w:rsidDel="00000000" w:rsidR="00000000" w:rsidRPr="00000000">
        <w:rPr>
          <w:rtl w:val="0"/>
        </w:rPr>
        <w:t xml:space="preserve"> (ít dùng) I Bán buôn. 2 {(phương ngữ) </w:t>
      </w:r>
      <w:r w:rsidDel="00000000" w:rsidR="00000000" w:rsidRPr="00000000">
        <w:rPr>
          <w:color w:val="ff0000"/>
          <w:rtl w:val="0"/>
        </w:rPr>
        <w:t xml:space="preserve">Bản </w:t>
      </w:r>
      <w:r w:rsidDel="00000000" w:rsidR="00000000" w:rsidRPr="00000000">
        <w:rPr>
          <w:rtl w:val="0"/>
        </w:rPr>
        <w:t xml:space="preserve">lẻ. bán sống bán chết Ở tỉnh trạng đau đớn hoặc vất vả đến mức như sống </w:t>
      </w:r>
      <w:r w:rsidDel="00000000" w:rsidR="00000000" w:rsidRPr="00000000">
        <w:rPr>
          <w:color w:val="ff0000"/>
          <w:rtl w:val="0"/>
        </w:rPr>
        <w:t xml:space="preserve">đở </w:t>
      </w:r>
      <w:r w:rsidDel="00000000" w:rsidR="00000000" w:rsidRPr="00000000">
        <w:rPr>
          <w:rtl w:val="0"/>
        </w:rPr>
        <w:t xml:space="preserve">chết </w:t>
      </w:r>
      <w:r w:rsidDel="00000000" w:rsidR="00000000" w:rsidRPr="00000000">
        <w:rPr>
          <w:color w:val="ff0000"/>
          <w:rtl w:val="0"/>
        </w:rPr>
        <w:t xml:space="preserve">đớ</w:t>
      </w:r>
      <w:r w:rsidDel="00000000" w:rsidR="00000000" w:rsidRPr="00000000">
        <w:rPr>
          <w:rtl w:val="0"/>
        </w:rPr>
        <w:t xml:space="preserve">, không còn có thể chịu đựng hơn nữa. </w:t>
      </w:r>
      <w:r w:rsidDel="00000000" w:rsidR="00000000" w:rsidRPr="00000000">
        <w:rPr>
          <w:color w:val="ff0000"/>
          <w:rtl w:val="0"/>
        </w:rPr>
        <w:t xml:space="preserve">8; </w:t>
      </w:r>
      <w:r w:rsidDel="00000000" w:rsidR="00000000" w:rsidRPr="00000000">
        <w:rPr>
          <w:rtl w:val="0"/>
        </w:rPr>
        <w:t xml:space="preserve">một trần </w:t>
      </w:r>
      <w:r w:rsidDel="00000000" w:rsidR="00000000" w:rsidRPr="00000000">
        <w:rPr>
          <w:color w:val="ff0000"/>
          <w:rtl w:val="0"/>
        </w:rPr>
        <w:t xml:space="preserve">đàn bản sông bản </w:t>
      </w:r>
      <w:r w:rsidDel="00000000" w:rsidR="00000000" w:rsidRPr="00000000">
        <w:rPr>
          <w:rtl w:val="0"/>
        </w:rPr>
        <w:t xml:space="preserve">chết. Chạy </w:t>
      </w:r>
      <w:r w:rsidDel="00000000" w:rsidR="00000000" w:rsidRPr="00000000">
        <w:rPr>
          <w:color w:val="ff0000"/>
          <w:rtl w:val="0"/>
        </w:rPr>
        <w:t xml:space="preserve">bản sông bản </w:t>
      </w:r>
      <w:r w:rsidDel="00000000" w:rsidR="00000000" w:rsidRPr="00000000">
        <w:rPr>
          <w:rtl w:val="0"/>
        </w:rPr>
        <w:t xml:space="preserve">chết,</w:t>
      </w:r>
    </w:p>
    <w:p w:rsidR="00000000" w:rsidDel="00000000" w:rsidP="00000000" w:rsidRDefault="00000000" w:rsidRPr="00000000" w14:paraId="0000002F">
      <w:pPr>
        <w:jc w:val="both"/>
        <w:rPr/>
      </w:pPr>
      <w:r w:rsidDel="00000000" w:rsidR="00000000" w:rsidRPr="00000000">
        <w:rPr>
          <w:b w:val="1"/>
          <w:rtl w:val="0"/>
        </w:rPr>
        <w:t xml:space="preserve">bán sơn địa</w:t>
      </w:r>
      <w:r w:rsidDel="00000000" w:rsidR="00000000" w:rsidRPr="00000000">
        <w:rPr>
          <w:i w:val="1"/>
          <w:rtl w:val="0"/>
        </w:rPr>
        <w:t xml:space="preserve"> danh từ</w:t>
      </w:r>
      <w:r w:rsidDel="00000000" w:rsidR="00000000" w:rsidRPr="00000000">
        <w:rPr>
          <w:rtl w:val="0"/>
        </w:rPr>
        <w:t xml:space="preserve"> (thường dùng phụ sau d.}. Nửa núi nửa đồng bằng. Vững bán </w:t>
      </w:r>
      <w:r w:rsidDel="00000000" w:rsidR="00000000" w:rsidRPr="00000000">
        <w:rPr>
          <w:color w:val="ff0000"/>
          <w:rtl w:val="0"/>
        </w:rPr>
        <w:t xml:space="preserve">xơn </w:t>
      </w:r>
      <w:r w:rsidDel="00000000" w:rsidR="00000000" w:rsidRPr="00000000">
        <w:rPr>
          <w:rtl w:val="0"/>
        </w:rPr>
        <w:t xml:space="preserve">địa.</w:t>
      </w:r>
    </w:p>
    <w:p w:rsidR="00000000" w:rsidDel="00000000" w:rsidP="00000000" w:rsidRDefault="00000000" w:rsidRPr="00000000" w14:paraId="00000030">
      <w:pPr>
        <w:jc w:val="both"/>
        <w:rPr/>
      </w:pPr>
      <w:r w:rsidDel="00000000" w:rsidR="00000000" w:rsidRPr="00000000">
        <w:rPr>
          <w:b w:val="1"/>
          <w:rtl w:val="0"/>
        </w:rPr>
        <w:t xml:space="preserve">bán thành phẩm</w:t>
      </w:r>
      <w:r w:rsidDel="00000000" w:rsidR="00000000" w:rsidRPr="00000000">
        <w:rPr>
          <w:i w:val="1"/>
          <w:rtl w:val="0"/>
        </w:rPr>
        <w:t xml:space="preserve"> danh từ</w:t>
      </w:r>
      <w:r w:rsidDel="00000000" w:rsidR="00000000" w:rsidRPr="00000000">
        <w:rPr>
          <w:rtl w:val="0"/>
        </w:rPr>
        <w:t xml:space="preserve"> Sản phẩm chưa chế tạo xong hoàn </w:t>
      </w:r>
      <w:r w:rsidDel="00000000" w:rsidR="00000000" w:rsidRPr="00000000">
        <w:rPr>
          <w:color w:val="ff0000"/>
          <w:rtl w:val="0"/>
        </w:rPr>
        <w:t xml:space="preserve">toản</w:t>
      </w:r>
      <w:r w:rsidDel="00000000" w:rsidR="00000000" w:rsidRPr="00000000">
        <w:rPr>
          <w:rtl w:val="0"/>
        </w:rPr>
        <w:t xml:space="preserve">, phải qua một </w:t>
      </w:r>
      <w:r w:rsidDel="00000000" w:rsidR="00000000" w:rsidRPr="00000000">
        <w:rPr>
          <w:color w:val="ff0000"/>
          <w:rtl w:val="0"/>
        </w:rPr>
        <w:t xml:space="preserve">vải </w:t>
      </w:r>
      <w:r w:rsidDel="00000000" w:rsidR="00000000" w:rsidRPr="00000000">
        <w:rPr>
          <w:rtl w:val="0"/>
        </w:rPr>
        <w:t xml:space="preserve">khâu gia công nữa mới thành thành phẩm.</w:t>
      </w:r>
    </w:p>
    <w:p w:rsidR="00000000" w:rsidDel="00000000" w:rsidP="00000000" w:rsidRDefault="00000000" w:rsidRPr="00000000" w14:paraId="00000031">
      <w:pPr>
        <w:jc w:val="both"/>
        <w:rPr/>
      </w:pPr>
      <w:r w:rsidDel="00000000" w:rsidR="00000000" w:rsidRPr="00000000">
        <w:rPr>
          <w:b w:val="1"/>
          <w:rtl w:val="0"/>
        </w:rPr>
        <w:t xml:space="preserve">bán tháo </w:t>
      </w:r>
      <w:r w:rsidDel="00000000" w:rsidR="00000000" w:rsidRPr="00000000">
        <w:rPr>
          <w:i w:val="1"/>
          <w:rtl w:val="0"/>
        </w:rPr>
        <w:t xml:space="preserve"> động từ</w:t>
      </w:r>
      <w:r w:rsidDel="00000000" w:rsidR="00000000" w:rsidRPr="00000000">
        <w:rPr>
          <w:rtl w:val="0"/>
        </w:rPr>
        <w:t xml:space="preserve"> (khẩu ngữ) Bán với giá thấp hơn hẳn giá thị trường, </w:t>
      </w:r>
      <w:r w:rsidDel="00000000" w:rsidR="00000000" w:rsidRPr="00000000">
        <w:rPr>
          <w:color w:val="ff0000"/>
          <w:rtl w:val="0"/>
        </w:rPr>
        <w:t xml:space="preserve">nhãm </w:t>
      </w:r>
      <w:r w:rsidDel="00000000" w:rsidR="00000000" w:rsidRPr="00000000">
        <w:rPr>
          <w:rtl w:val="0"/>
        </w:rPr>
        <w:t xml:space="preserve">thu hồi vốn nhanh. Phải </w:t>
      </w:r>
      <w:r w:rsidDel="00000000" w:rsidR="00000000" w:rsidRPr="00000000">
        <w:rPr>
          <w:color w:val="ff0000"/>
          <w:rtl w:val="0"/>
        </w:rPr>
        <w:t xml:space="preserve">bản </w:t>
      </w:r>
      <w:r w:rsidDel="00000000" w:rsidR="00000000" w:rsidRPr="00000000">
        <w:rPr>
          <w:rtl w:val="0"/>
        </w:rPr>
        <w:t xml:space="preserve">tháo </w:t>
      </w:r>
      <w:r w:rsidDel="00000000" w:rsidR="00000000" w:rsidRPr="00000000">
        <w:rPr>
          <w:color w:val="ff0000"/>
          <w:rtl w:val="0"/>
        </w:rPr>
        <w:t xml:space="preserve">lộ </w:t>
      </w:r>
      <w:r w:rsidDel="00000000" w:rsidR="00000000" w:rsidRPr="00000000">
        <w:rPr>
          <w:rtl w:val="0"/>
        </w:rPr>
        <w:t xml:space="preserve">hàng bị </w:t>
      </w:r>
      <w:r w:rsidDel="00000000" w:rsidR="00000000" w:rsidRPr="00000000">
        <w:rPr>
          <w:color w:val="ff0000"/>
          <w:rtl w:val="0"/>
        </w:rPr>
        <w:t xml:space="preserve">tôn </w:t>
      </w:r>
      <w:r w:rsidDel="00000000" w:rsidR="00000000" w:rsidRPr="00000000">
        <w:rPr>
          <w:rtl w:val="0"/>
        </w:rPr>
        <w:t xml:space="preserve">đọng. </w:t>
      </w:r>
      <w:r w:rsidDel="00000000" w:rsidR="00000000" w:rsidRPr="00000000">
        <w:rPr>
          <w:color w:val="ff0000"/>
          <w:rtl w:val="0"/>
        </w:rPr>
        <w:t xml:space="preserve">hán </w:t>
      </w:r>
      <w:r w:rsidDel="00000000" w:rsidR="00000000" w:rsidRPr="00000000">
        <w:rPr>
          <w:rtl w:val="0"/>
        </w:rPr>
        <w:t xml:space="preserve">thân d. (dùng phụ sau d., đg.). Nửa thân người. Tượng </w:t>
      </w:r>
      <w:r w:rsidDel="00000000" w:rsidR="00000000" w:rsidRPr="00000000">
        <w:rPr>
          <w:color w:val="ff0000"/>
          <w:rtl w:val="0"/>
        </w:rPr>
        <w:t xml:space="preserve">bản </w:t>
      </w:r>
      <w:r w:rsidDel="00000000" w:rsidR="00000000" w:rsidRPr="00000000">
        <w:rPr>
          <w:rtl w:val="0"/>
        </w:rPr>
        <w:t xml:space="preserve">thân. Ảnh chụp </w:t>
      </w:r>
      <w:r w:rsidDel="00000000" w:rsidR="00000000" w:rsidRPr="00000000">
        <w:rPr>
          <w:color w:val="ff0000"/>
          <w:rtl w:val="0"/>
        </w:rPr>
        <w:t xml:space="preserve">bản thần</w:t>
      </w:r>
      <w:r w:rsidDel="00000000" w:rsidR="00000000" w:rsidRPr="00000000">
        <w:rPr>
          <w:rtl w:val="0"/>
        </w:rPr>
        <w:t xml:space="preserve">. bán thân </w:t>
      </w:r>
      <w:r w:rsidDel="00000000" w:rsidR="00000000" w:rsidRPr="00000000">
        <w:rPr>
          <w:color w:val="ff0000"/>
          <w:rtl w:val="0"/>
        </w:rPr>
        <w:t xml:space="preserve">hất </w:t>
      </w:r>
      <w:r w:rsidDel="00000000" w:rsidR="00000000" w:rsidRPr="00000000">
        <w:rPr>
          <w:rtl w:val="0"/>
        </w:rPr>
        <w:t xml:space="preserve">toại (</w:t>
      </w:r>
      <w:r w:rsidDel="00000000" w:rsidR="00000000" w:rsidRPr="00000000">
        <w:rPr>
          <w:color w:val="ff0000"/>
          <w:rtl w:val="0"/>
        </w:rPr>
        <w:t xml:space="preserve">củ</w:t>
      </w:r>
      <w:r w:rsidDel="00000000" w:rsidR="00000000" w:rsidRPr="00000000">
        <w:rPr>
          <w:rtl w:val="0"/>
        </w:rPr>
        <w:t xml:space="preserve">). Liệt nửa người.</w:t>
      </w:r>
    </w:p>
    <w:p w:rsidR="00000000" w:rsidDel="00000000" w:rsidP="00000000" w:rsidRDefault="00000000" w:rsidRPr="00000000" w14:paraId="00000032">
      <w:pPr>
        <w:jc w:val="both"/>
        <w:rPr/>
      </w:pPr>
      <w:r w:rsidDel="00000000" w:rsidR="00000000" w:rsidRPr="00000000">
        <w:rPr>
          <w:b w:val="1"/>
          <w:rtl w:val="0"/>
        </w:rPr>
        <w:t xml:space="preserve">bán tín bán </w:t>
      </w:r>
      <w:r w:rsidDel="00000000" w:rsidR="00000000" w:rsidRPr="00000000">
        <w:rPr>
          <w:b w:val="1"/>
          <w:color w:val="ff0000"/>
          <w:rtl w:val="0"/>
        </w:rPr>
        <w:t xml:space="preserve">nghỉ </w:t>
      </w:r>
      <w:r w:rsidDel="00000000" w:rsidR="00000000" w:rsidRPr="00000000">
        <w:rPr>
          <w:rtl w:val="0"/>
        </w:rPr>
        <w:t xml:space="preserve">Nửa tin nửa ngờ, không </w:t>
      </w:r>
      <w:r w:rsidDel="00000000" w:rsidR="00000000" w:rsidRPr="00000000">
        <w:rPr>
          <w:color w:val="ff0000"/>
          <w:rtl w:val="0"/>
        </w:rPr>
        <w:t xml:space="preserve">tinbán </w:t>
      </w:r>
      <w:r w:rsidDel="00000000" w:rsidR="00000000" w:rsidRPr="00000000">
        <w:rPr>
          <w:rtl w:val="0"/>
        </w:rPr>
        <w:t xml:space="preserve">tín bán </w:t>
      </w:r>
      <w:r w:rsidDel="00000000" w:rsidR="00000000" w:rsidRPr="00000000">
        <w:rPr>
          <w:color w:val="ff0000"/>
          <w:rtl w:val="0"/>
        </w:rPr>
        <w:t xml:space="preserve">nghỉ </w:t>
      </w:r>
      <w:r w:rsidDel="00000000" w:rsidR="00000000" w:rsidRPr="00000000">
        <w:rPr>
          <w:rtl w:val="0"/>
        </w:rPr>
        <w:t xml:space="preserve">Nửa tin nửa ngờ, không tin hẳn.</w:t>
      </w:r>
    </w:p>
    <w:p w:rsidR="00000000" w:rsidDel="00000000" w:rsidP="00000000" w:rsidRDefault="00000000" w:rsidRPr="00000000" w14:paraId="00000033">
      <w:pPr>
        <w:jc w:val="both"/>
        <w:rPr/>
      </w:pPr>
      <w:r w:rsidDel="00000000" w:rsidR="00000000" w:rsidRPr="00000000">
        <w:rPr>
          <w:b w:val="1"/>
          <w:rtl w:val="0"/>
        </w:rPr>
        <w:t xml:space="preserve">bán tống </w:t>
      </w:r>
      <w:r w:rsidDel="00000000" w:rsidR="00000000" w:rsidRPr="00000000">
        <w:rPr>
          <w:b w:val="1"/>
          <w:color w:val="ff0000"/>
          <w:rtl w:val="0"/>
        </w:rPr>
        <w:t xml:space="preserve">đợ</w:t>
      </w:r>
      <w:r w:rsidDel="00000000" w:rsidR="00000000" w:rsidRPr="00000000">
        <w:rPr>
          <w:b w:val="1"/>
          <w:rtl w:val="0"/>
        </w:rPr>
        <w:t xml:space="preserve">. (khẩu ngữ) </w:t>
      </w:r>
      <w:r w:rsidDel="00000000" w:rsidR="00000000" w:rsidRPr="00000000">
        <w:rPr>
          <w:rtl w:val="0"/>
        </w:rPr>
        <w:t xml:space="preserve">Bán tống táng.bán tống </w:t>
      </w:r>
      <w:r w:rsidDel="00000000" w:rsidR="00000000" w:rsidRPr="00000000">
        <w:rPr>
          <w:color w:val="ff0000"/>
          <w:rtl w:val="0"/>
        </w:rPr>
        <w:t xml:space="preserve">đợ</w:t>
      </w:r>
      <w:r w:rsidDel="00000000" w:rsidR="00000000" w:rsidRPr="00000000">
        <w:rPr>
          <w:rtl w:val="0"/>
        </w:rPr>
        <w:t xml:space="preserve">. (khẩu ngữ) Bán tống táng.</w:t>
      </w:r>
    </w:p>
    <w:p w:rsidR="00000000" w:rsidDel="00000000" w:rsidP="00000000" w:rsidRDefault="00000000" w:rsidRPr="00000000" w14:paraId="00000034">
      <w:pPr>
        <w:jc w:val="both"/>
        <w:rPr/>
      </w:pPr>
      <w:r w:rsidDel="00000000" w:rsidR="00000000" w:rsidRPr="00000000">
        <w:rPr>
          <w:b w:val="1"/>
          <w:rtl w:val="0"/>
        </w:rPr>
        <w:t xml:space="preserve">bán </w:t>
      </w:r>
      <w:r w:rsidDel="00000000" w:rsidR="00000000" w:rsidRPr="00000000">
        <w:rPr>
          <w:b w:val="1"/>
          <w:color w:val="ff0000"/>
          <w:rtl w:val="0"/>
        </w:rPr>
        <w:t xml:space="preserve">tổng </w:t>
      </w:r>
      <w:r w:rsidDel="00000000" w:rsidR="00000000" w:rsidRPr="00000000">
        <w:rPr>
          <w:b w:val="1"/>
          <w:rtl w:val="0"/>
        </w:rPr>
        <w:t xml:space="preserve">bán táng (khẩu ngữ) </w:t>
      </w:r>
      <w:r w:rsidDel="00000000" w:rsidR="00000000" w:rsidRPr="00000000">
        <w:rPr>
          <w:rtl w:val="0"/>
        </w:rPr>
        <w:t xml:space="preserve">Như </w:t>
      </w:r>
      <w:r w:rsidDel="00000000" w:rsidR="00000000" w:rsidRPr="00000000">
        <w:rPr>
          <w:color w:val="ff0000"/>
          <w:rtl w:val="0"/>
        </w:rPr>
        <w:t xml:space="preserve">bản tổng tảngbán tổng </w:t>
      </w:r>
      <w:r w:rsidDel="00000000" w:rsidR="00000000" w:rsidRPr="00000000">
        <w:rPr>
          <w:rtl w:val="0"/>
        </w:rPr>
        <w:t xml:space="preserve">bán táng (khẩu ngữ) Như </w:t>
      </w:r>
      <w:r w:rsidDel="00000000" w:rsidR="00000000" w:rsidRPr="00000000">
        <w:rPr>
          <w:color w:val="ff0000"/>
          <w:rtl w:val="0"/>
        </w:rPr>
        <w:t xml:space="preserve">bản tổng tảng </w:t>
      </w:r>
      <w:r w:rsidDel="00000000" w:rsidR="00000000" w:rsidRPr="00000000">
        <w:rPr>
          <w:rtl w:val="0"/>
        </w:rPr>
        <w:t xml:space="preserve">(nhưng nghĩa mạnh hơn).</w:t>
      </w:r>
    </w:p>
    <w:p w:rsidR="00000000" w:rsidDel="00000000" w:rsidP="00000000" w:rsidRDefault="00000000" w:rsidRPr="00000000" w14:paraId="00000035">
      <w:pPr>
        <w:jc w:val="both"/>
        <w:rPr/>
      </w:pPr>
      <w:r w:rsidDel="00000000" w:rsidR="00000000" w:rsidRPr="00000000">
        <w:rPr>
          <w:b w:val="1"/>
          <w:color w:val="ff0000"/>
          <w:rtl w:val="0"/>
        </w:rPr>
        <w:t xml:space="preserve">bản</w:t>
      </w:r>
      <w:r w:rsidDel="00000000" w:rsidR="00000000" w:rsidRPr="00000000">
        <w:rPr>
          <w:b w:val="1"/>
          <w:rtl w:val="0"/>
        </w:rPr>
        <w:t xml:space="preserve"> </w:t>
      </w:r>
      <w:r w:rsidDel="00000000" w:rsidR="00000000" w:rsidRPr="00000000">
        <w:rPr>
          <w:b w:val="1"/>
          <w:color w:val="ff0000"/>
          <w:rtl w:val="0"/>
        </w:rPr>
        <w:t xml:space="preserve">tổng </w:t>
      </w:r>
      <w:r w:rsidDel="00000000" w:rsidR="00000000" w:rsidRPr="00000000">
        <w:rPr>
          <w:b w:val="1"/>
          <w:rtl w:val="0"/>
        </w:rPr>
        <w:t xml:space="preserve">bán tháo (khẩu ngữ) </w:t>
      </w:r>
      <w:r w:rsidDel="00000000" w:rsidR="00000000" w:rsidRPr="00000000">
        <w:rPr>
          <w:rtl w:val="0"/>
        </w:rPr>
        <w:t xml:space="preserve">Như bán đổ bán </w:t>
      </w:r>
      <w:r w:rsidDel="00000000" w:rsidR="00000000" w:rsidRPr="00000000">
        <w:rPr>
          <w:color w:val="ff0000"/>
          <w:rtl w:val="0"/>
        </w:rPr>
        <w:t xml:space="preserve">thảobản tổng </w:t>
      </w:r>
      <w:r w:rsidDel="00000000" w:rsidR="00000000" w:rsidRPr="00000000">
        <w:rPr>
          <w:rtl w:val="0"/>
        </w:rPr>
        <w:t xml:space="preserve">bán tháo (khẩu ngữ) Như bán đổ bán </w:t>
      </w:r>
      <w:r w:rsidDel="00000000" w:rsidR="00000000" w:rsidRPr="00000000">
        <w:rPr>
          <w:color w:val="ff0000"/>
          <w:rtl w:val="0"/>
        </w:rPr>
        <w:t xml:space="preserve">thảo </w:t>
      </w:r>
      <w:r w:rsidDel="00000000" w:rsidR="00000000" w:rsidRPr="00000000">
        <w:rPr>
          <w:rtl w:val="0"/>
        </w:rPr>
        <w:t xml:space="preserve">Bán </w:t>
      </w:r>
      <w:r w:rsidDel="00000000" w:rsidR="00000000" w:rsidRPr="00000000">
        <w:rPr>
          <w:color w:val="ff0000"/>
          <w:rtl w:val="0"/>
        </w:rPr>
        <w:t xml:space="preserve">tổng bản thảo </w:t>
      </w:r>
      <w:r w:rsidDel="00000000" w:rsidR="00000000" w:rsidRPr="00000000">
        <w:rPr>
          <w:rtl w:val="0"/>
        </w:rPr>
        <w:t xml:space="preserve">cho nhanh để về,</w:t>
      </w:r>
    </w:p>
    <w:p w:rsidR="00000000" w:rsidDel="00000000" w:rsidP="00000000" w:rsidRDefault="00000000" w:rsidRPr="00000000" w14:paraId="00000036">
      <w:pPr>
        <w:jc w:val="both"/>
        <w:rPr/>
      </w:pPr>
      <w:r w:rsidDel="00000000" w:rsidR="00000000" w:rsidRPr="00000000">
        <w:rPr>
          <w:b w:val="1"/>
          <w:rtl w:val="0"/>
        </w:rPr>
        <w:t xml:space="preserve">bán </w:t>
      </w:r>
      <w:r w:rsidDel="00000000" w:rsidR="00000000" w:rsidRPr="00000000">
        <w:rPr>
          <w:b w:val="1"/>
          <w:color w:val="ff0000"/>
          <w:rtl w:val="0"/>
        </w:rPr>
        <w:t xml:space="preserve">tổng </w:t>
      </w:r>
      <w:r w:rsidDel="00000000" w:rsidR="00000000" w:rsidRPr="00000000">
        <w:rPr>
          <w:b w:val="1"/>
          <w:rtl w:val="0"/>
        </w:rPr>
        <w:t xml:space="preserve">táng </w:t>
      </w:r>
      <w:r w:rsidDel="00000000" w:rsidR="00000000" w:rsidRPr="00000000">
        <w:rPr>
          <w:i w:val="1"/>
          <w:rtl w:val="0"/>
        </w:rPr>
        <w:t xml:space="preserve"> động từ</w:t>
      </w:r>
      <w:r w:rsidDel="00000000" w:rsidR="00000000" w:rsidRPr="00000000">
        <w:rPr>
          <w:rtl w:val="0"/>
        </w:rPr>
        <w:t xml:space="preserve"> Bán cho hết hàng tốn kho, thường với giá đặc biệt hạ: phương thức người mua sẽ trả tiền sau làm nhiều đợt (một phương thức bán chịu).</w:t>
      </w:r>
    </w:p>
    <w:p w:rsidR="00000000" w:rsidDel="00000000" w:rsidP="00000000" w:rsidRDefault="00000000" w:rsidRPr="00000000" w14:paraId="00000037">
      <w:pPr>
        <w:jc w:val="both"/>
        <w:rPr/>
      </w:pPr>
      <w:r w:rsidDel="00000000" w:rsidR="00000000" w:rsidRPr="00000000">
        <w:rPr>
          <w:b w:val="1"/>
          <w:rtl w:val="0"/>
        </w:rPr>
        <w:t xml:space="preserve">bán </w:t>
      </w:r>
      <w:r w:rsidDel="00000000" w:rsidR="00000000" w:rsidRPr="00000000">
        <w:rPr>
          <w:b w:val="1"/>
          <w:color w:val="ff0000"/>
          <w:rtl w:val="0"/>
        </w:rPr>
        <w:t xml:space="preserve">trồn </w:t>
      </w:r>
      <w:r w:rsidDel="00000000" w:rsidR="00000000" w:rsidRPr="00000000">
        <w:rPr>
          <w:b w:val="1"/>
          <w:rtl w:val="0"/>
        </w:rPr>
        <w:t xml:space="preserve">nuôi miệng (thgt.). </w:t>
      </w:r>
      <w:r w:rsidDel="00000000" w:rsidR="00000000" w:rsidRPr="00000000">
        <w:rPr>
          <w:rtl w:val="0"/>
        </w:rPr>
        <w:t xml:space="preserve">Làm </w:t>
      </w:r>
      <w:r w:rsidDel="00000000" w:rsidR="00000000" w:rsidRPr="00000000">
        <w:rPr>
          <w:color w:val="ff0000"/>
          <w:rtl w:val="0"/>
        </w:rPr>
        <w:t xml:space="preserve">đi </w:t>
      </w:r>
      <w:r w:rsidDel="00000000" w:rsidR="00000000" w:rsidRPr="00000000">
        <w:rPr>
          <w:rtl w:val="0"/>
        </w:rPr>
        <w:t xml:space="preserve">kiếm </w:t>
      </w:r>
      <w:r w:rsidDel="00000000" w:rsidR="00000000" w:rsidRPr="00000000">
        <w:rPr>
          <w:color w:val="ff0000"/>
          <w:rtl w:val="0"/>
        </w:rPr>
        <w:t xml:space="preserve">ấn</w:t>
      </w:r>
      <w:r w:rsidDel="00000000" w:rsidR="00000000" w:rsidRPr="00000000">
        <w:rPr>
          <w:rtl w:val="0"/>
        </w:rPr>
        <w:t xml:space="preserve">.bán </w:t>
      </w:r>
      <w:r w:rsidDel="00000000" w:rsidR="00000000" w:rsidRPr="00000000">
        <w:rPr>
          <w:color w:val="ff0000"/>
          <w:rtl w:val="0"/>
        </w:rPr>
        <w:t xml:space="preserve">trồn </w:t>
      </w:r>
      <w:r w:rsidDel="00000000" w:rsidR="00000000" w:rsidRPr="00000000">
        <w:rPr>
          <w:rtl w:val="0"/>
        </w:rPr>
        <w:t xml:space="preserve">nuôi miệng (thgt.). Làm </w:t>
      </w:r>
      <w:r w:rsidDel="00000000" w:rsidR="00000000" w:rsidRPr="00000000">
        <w:rPr>
          <w:color w:val="ff0000"/>
          <w:rtl w:val="0"/>
        </w:rPr>
        <w:t xml:space="preserve">đi </w:t>
      </w:r>
      <w:r w:rsidDel="00000000" w:rsidR="00000000" w:rsidRPr="00000000">
        <w:rPr>
          <w:rtl w:val="0"/>
        </w:rPr>
        <w:t xml:space="preserve">kiếm </w:t>
      </w:r>
      <w:r w:rsidDel="00000000" w:rsidR="00000000" w:rsidRPr="00000000">
        <w:rPr>
          <w:color w:val="ff0000"/>
          <w:rtl w:val="0"/>
        </w:rPr>
        <w:t xml:space="preserve">ấn</w:t>
      </w:r>
      <w:r w:rsidDel="00000000" w:rsidR="00000000" w:rsidRPr="00000000">
        <w:rPr>
          <w:rtl w:val="0"/>
        </w:rPr>
        <w:t xml:space="preserve">. bán trời không văn tự Nói năng, hành động một cách khoác </w:t>
      </w:r>
      <w:r w:rsidDel="00000000" w:rsidR="00000000" w:rsidRPr="00000000">
        <w:rPr>
          <w:color w:val="ff0000"/>
          <w:rtl w:val="0"/>
        </w:rPr>
        <w:t xml:space="preserve">lắc</w:t>
      </w:r>
      <w:r w:rsidDel="00000000" w:rsidR="00000000" w:rsidRPr="00000000">
        <w:rPr>
          <w:rtl w:val="0"/>
        </w:rPr>
        <w:t xml:space="preserve">, ngang </w:t>
      </w:r>
      <w:r w:rsidDel="00000000" w:rsidR="00000000" w:rsidRPr="00000000">
        <w:rPr>
          <w:color w:val="ff0000"/>
          <w:rtl w:val="0"/>
        </w:rPr>
        <w:t xml:space="preserve">tảng</w:t>
      </w:r>
      <w:r w:rsidDel="00000000" w:rsidR="00000000" w:rsidRPr="00000000">
        <w:rPr>
          <w:rtl w:val="0"/>
        </w:rPr>
        <w:t xml:space="preserve">.</w:t>
      </w:r>
    </w:p>
    <w:p w:rsidR="00000000" w:rsidDel="00000000" w:rsidP="00000000" w:rsidRDefault="00000000" w:rsidRPr="00000000" w14:paraId="00000038">
      <w:pPr>
        <w:jc w:val="both"/>
        <w:rPr/>
      </w:pPr>
      <w:r w:rsidDel="00000000" w:rsidR="00000000" w:rsidRPr="00000000">
        <w:rPr>
          <w:b w:val="1"/>
          <w:rtl w:val="0"/>
        </w:rPr>
        <w:t xml:space="preserve">bán trú </w:t>
      </w:r>
      <w:r w:rsidDel="00000000" w:rsidR="00000000" w:rsidRPr="00000000">
        <w:rPr>
          <w:b w:val="1"/>
          <w:color w:val="ff0000"/>
          <w:rtl w:val="0"/>
        </w:rPr>
        <w:t xml:space="preserve">đựg</w:t>
      </w:r>
      <w:r w:rsidDel="00000000" w:rsidR="00000000" w:rsidRPr="00000000">
        <w:rPr>
          <w:b w:val="1"/>
          <w:rtl w:val="0"/>
        </w:rPr>
        <w:t xml:space="preserve">. </w:t>
      </w:r>
      <w:r w:rsidDel="00000000" w:rsidR="00000000" w:rsidRPr="00000000">
        <w:rPr>
          <w:rtl w:val="0"/>
        </w:rPr>
        <w:t xml:space="preserve">Học và ăn ở tại trường cả </w:t>
      </w:r>
      <w:r w:rsidDel="00000000" w:rsidR="00000000" w:rsidRPr="00000000">
        <w:rPr>
          <w:color w:val="ff0000"/>
          <w:rtl w:val="0"/>
        </w:rPr>
        <w:t xml:space="preserve">ngảy</w:t>
      </w:r>
      <w:r w:rsidDel="00000000" w:rsidR="00000000" w:rsidRPr="00000000">
        <w:rPr>
          <w:rtl w:val="0"/>
        </w:rPr>
        <w:t xml:space="preserve">, </w:t>
      </w:r>
      <w:r w:rsidDel="00000000" w:rsidR="00000000" w:rsidRPr="00000000">
        <w:rPr>
          <w:color w:val="ff0000"/>
          <w:rtl w:val="0"/>
        </w:rPr>
        <w:t xml:space="preserve">chỉbán </w:t>
      </w:r>
      <w:r w:rsidDel="00000000" w:rsidR="00000000" w:rsidRPr="00000000">
        <w:rPr>
          <w:rtl w:val="0"/>
        </w:rPr>
        <w:t xml:space="preserve">trú </w:t>
      </w:r>
      <w:r w:rsidDel="00000000" w:rsidR="00000000" w:rsidRPr="00000000">
        <w:rPr>
          <w:color w:val="ff0000"/>
          <w:rtl w:val="0"/>
        </w:rPr>
        <w:t xml:space="preserve">đựg</w:t>
      </w:r>
      <w:r w:rsidDel="00000000" w:rsidR="00000000" w:rsidRPr="00000000">
        <w:rPr>
          <w:rtl w:val="0"/>
        </w:rPr>
        <w:t xml:space="preserve">. Học và ăn ở tại trường cả </w:t>
      </w:r>
      <w:r w:rsidDel="00000000" w:rsidR="00000000" w:rsidRPr="00000000">
        <w:rPr>
          <w:color w:val="ff0000"/>
          <w:rtl w:val="0"/>
        </w:rPr>
        <w:t xml:space="preserve">ngảy</w:t>
      </w:r>
      <w:r w:rsidDel="00000000" w:rsidR="00000000" w:rsidRPr="00000000">
        <w:rPr>
          <w:rtl w:val="0"/>
        </w:rPr>
        <w:t xml:space="preserve">, chỉ về nhà vào buổi </w:t>
      </w:r>
      <w:r w:rsidDel="00000000" w:rsidR="00000000" w:rsidRPr="00000000">
        <w:rPr>
          <w:color w:val="ff0000"/>
          <w:rtl w:val="0"/>
        </w:rPr>
        <w:t xml:space="preserve">tôi</w:t>
      </w:r>
      <w:r w:rsidDel="00000000" w:rsidR="00000000" w:rsidRPr="00000000">
        <w:rPr>
          <w:rtl w:val="0"/>
        </w:rPr>
        <w:t xml:space="preserve">, </w:t>
      </w:r>
      <w:r w:rsidDel="00000000" w:rsidR="00000000" w:rsidRPr="00000000">
        <w:rPr>
          <w:color w:val="ff0000"/>
          <w:rtl w:val="0"/>
        </w:rPr>
        <w:t xml:space="preserve">Nọc </w:t>
      </w:r>
      <w:r w:rsidDel="00000000" w:rsidR="00000000" w:rsidRPr="00000000">
        <w:rPr>
          <w:rtl w:val="0"/>
        </w:rPr>
        <w:t xml:space="preserve">sinh bán </w:t>
      </w:r>
      <w:r w:rsidDel="00000000" w:rsidR="00000000" w:rsidRPr="00000000">
        <w:rPr>
          <w:color w:val="ff0000"/>
          <w:rtl w:val="0"/>
        </w:rPr>
        <w:t xml:space="preserve">Pu</w:t>
      </w:r>
      <w:r w:rsidDel="00000000" w:rsidR="00000000" w:rsidRPr="00000000">
        <w:rPr>
          <w:rtl w:val="0"/>
        </w:rPr>
        <w:t xml:space="preserve">.</w:t>
      </w:r>
    </w:p>
    <w:p w:rsidR="00000000" w:rsidDel="00000000" w:rsidP="00000000" w:rsidRDefault="00000000" w:rsidRPr="00000000" w14:paraId="00000039">
      <w:pPr>
        <w:jc w:val="both"/>
        <w:rPr/>
      </w:pPr>
      <w:r w:rsidDel="00000000" w:rsidR="00000000" w:rsidRPr="00000000">
        <w:rPr>
          <w:b w:val="1"/>
          <w:rtl w:val="0"/>
        </w:rPr>
        <w:t xml:space="preserve">bán tự động</w:t>
      </w:r>
      <w:r w:rsidDel="00000000" w:rsidR="00000000" w:rsidRPr="00000000">
        <w:rPr>
          <w:i w:val="1"/>
          <w:rtl w:val="0"/>
        </w:rPr>
        <w:t xml:space="preserve"> tính từ</w:t>
      </w:r>
      <w:r w:rsidDel="00000000" w:rsidR="00000000" w:rsidRPr="00000000">
        <w:rPr>
          <w:rtl w:val="0"/>
        </w:rPr>
        <w:t xml:space="preserve"> (Máy móc) không hoàn toàn </w:t>
      </w:r>
      <w:r w:rsidDel="00000000" w:rsidR="00000000" w:rsidRPr="00000000">
        <w:rPr>
          <w:color w:val="ff0000"/>
          <w:rtl w:val="0"/>
        </w:rPr>
        <w:t xml:space="preserve">tị </w:t>
      </w:r>
      <w:r w:rsidDel="00000000" w:rsidR="00000000" w:rsidRPr="00000000">
        <w:rPr>
          <w:rtl w:val="0"/>
        </w:rPr>
        <w:t xml:space="preserve">động; nửa tự động.</w:t>
      </w:r>
    </w:p>
    <w:p w:rsidR="00000000" w:rsidDel="00000000" w:rsidP="00000000" w:rsidRDefault="00000000" w:rsidRPr="00000000" w14:paraId="0000003A">
      <w:pPr>
        <w:jc w:val="both"/>
        <w:rPr/>
      </w:pPr>
      <w:r w:rsidDel="00000000" w:rsidR="00000000" w:rsidRPr="00000000">
        <w:rPr>
          <w:b w:val="1"/>
          <w:rtl w:val="0"/>
        </w:rPr>
        <w:t xml:space="preserve">bán vợ đợ con </w:t>
      </w:r>
      <w:r w:rsidDel="00000000" w:rsidR="00000000" w:rsidRPr="00000000">
        <w:rPr>
          <w:rtl w:val="0"/>
        </w:rPr>
        <w:t xml:space="preserve">Cho vợ con đi ở đợ để trang </w:t>
      </w:r>
      <w:r w:rsidDel="00000000" w:rsidR="00000000" w:rsidRPr="00000000">
        <w:rPr>
          <w:color w:val="ff0000"/>
          <w:rtl w:val="0"/>
        </w:rPr>
        <w:t xml:space="preserve">trảibán </w:t>
      </w:r>
      <w:r w:rsidDel="00000000" w:rsidR="00000000" w:rsidRPr="00000000">
        <w:rPr>
          <w:rtl w:val="0"/>
        </w:rPr>
        <w:t xml:space="preserve">vợ đợ con Cho vợ con đi ở đợ để trang trải </w:t>
      </w:r>
      <w:r w:rsidDel="00000000" w:rsidR="00000000" w:rsidRPr="00000000">
        <w:rPr>
          <w:color w:val="ff0000"/>
          <w:rtl w:val="0"/>
        </w:rPr>
        <w:t xml:space="preserve">nữ nắn</w:t>
      </w:r>
      <w:r w:rsidDel="00000000" w:rsidR="00000000" w:rsidRPr="00000000">
        <w:rPr>
          <w:rtl w:val="0"/>
        </w:rPr>
        <w:t xml:space="preserve">. </w:t>
      </w:r>
      <w:r w:rsidDel="00000000" w:rsidR="00000000" w:rsidRPr="00000000">
        <w:rPr>
          <w:color w:val="ff0000"/>
          <w:rtl w:val="0"/>
        </w:rPr>
        <w:t xml:space="preserve">dn </w:t>
      </w:r>
      <w:r w:rsidDel="00000000" w:rsidR="00000000" w:rsidRPr="00000000">
        <w:rPr>
          <w:rtl w:val="0"/>
        </w:rPr>
        <w:t xml:space="preserve">hoàn cảnh </w:t>
      </w:r>
      <w:r w:rsidDel="00000000" w:rsidR="00000000" w:rsidRPr="00000000">
        <w:rPr>
          <w:color w:val="ff0000"/>
          <w:rtl w:val="0"/>
        </w:rPr>
        <w:t xml:space="preserve">tủng nắn </w:t>
      </w:r>
      <w:r w:rsidDel="00000000" w:rsidR="00000000" w:rsidRPr="00000000">
        <w:rPr>
          <w:rtl w:val="0"/>
        </w:rPr>
        <w:t xml:space="preserve">đến </w:t>
      </w:r>
      <w:r w:rsidDel="00000000" w:rsidR="00000000" w:rsidRPr="00000000">
        <w:rPr>
          <w:color w:val="ff0000"/>
          <w:rtl w:val="0"/>
        </w:rPr>
        <w:t xml:space="preserve">cìneư cm</w:t>
      </w:r>
      <w:r w:rsidDel="00000000" w:rsidR="00000000" w:rsidRPr="00000000">
        <w:rPr>
          <w:rtl w:val="0"/>
        </w:rPr>
        <w:t xml:space="preserve">.</w:t>
      </w:r>
    </w:p>
    <w:p w:rsidR="00000000" w:rsidDel="00000000" w:rsidP="00000000" w:rsidRDefault="00000000" w:rsidRPr="00000000" w14:paraId="0000003B">
      <w:pPr>
        <w:jc w:val="both"/>
        <w:rPr/>
      </w:pPr>
      <w:r w:rsidDel="00000000" w:rsidR="00000000" w:rsidRPr="00000000">
        <w:rPr>
          <w:rtl w:val="0"/>
        </w:rPr>
        <w:t xml:space="preserve"> </w:t>
      </w:r>
    </w:p>
    <w:p w:rsidR="00000000" w:rsidDel="00000000" w:rsidP="00000000" w:rsidRDefault="00000000" w:rsidRPr="00000000" w14:paraId="0000003C">
      <w:pPr>
        <w:jc w:val="both"/>
        <w:rPr/>
      </w:pPr>
      <w:r w:rsidDel="00000000" w:rsidR="00000000" w:rsidRPr="00000000">
        <w:rPr>
          <w:b w:val="1"/>
          <w:rtl w:val="0"/>
        </w:rPr>
        <w:t xml:space="preserve">bán xới </w:t>
      </w:r>
      <w:r w:rsidDel="00000000" w:rsidR="00000000" w:rsidRPr="00000000">
        <w:rPr>
          <w:i w:val="1"/>
          <w:rtl w:val="0"/>
        </w:rPr>
        <w:t xml:space="preserve"> động từ</w:t>
      </w:r>
      <w:r w:rsidDel="00000000" w:rsidR="00000000" w:rsidRPr="00000000">
        <w:rPr>
          <w:rtl w:val="0"/>
        </w:rPr>
        <w:t xml:space="preserve"> (khẩu ngữ) Bỏ quê hương, xử sở mà đi.</w:t>
      </w:r>
    </w:p>
    <w:p w:rsidR="00000000" w:rsidDel="00000000" w:rsidP="00000000" w:rsidRDefault="00000000" w:rsidRPr="00000000" w14:paraId="0000003D">
      <w:pPr>
        <w:jc w:val="both"/>
        <w:rPr/>
      </w:pPr>
      <w:r w:rsidDel="00000000" w:rsidR="00000000" w:rsidRPr="00000000">
        <w:rPr>
          <w:b w:val="1"/>
          <w:rtl w:val="0"/>
        </w:rPr>
        <w:t xml:space="preserve">bạn I</w:t>
      </w:r>
      <w:r w:rsidDel="00000000" w:rsidR="00000000" w:rsidRPr="00000000">
        <w:rPr>
          <w:i w:val="1"/>
          <w:rtl w:val="0"/>
        </w:rPr>
        <w:t xml:space="preserve"> danh từ</w:t>
      </w:r>
      <w:r w:rsidDel="00000000" w:rsidR="00000000" w:rsidRPr="00000000">
        <w:rPr>
          <w:rtl w:val="0"/>
        </w:rPr>
        <w:t xml:space="preserve"> I Người quen biết và có quan hệ gắn gũi, coi nhau ngang </w:t>
      </w:r>
      <w:r w:rsidDel="00000000" w:rsidR="00000000" w:rsidRPr="00000000">
        <w:rPr>
          <w:color w:val="ff0000"/>
          <w:rtl w:val="0"/>
        </w:rPr>
        <w:t xml:space="preserve">hảng</w:t>
      </w:r>
      <w:r w:rsidDel="00000000" w:rsidR="00000000" w:rsidRPr="00000000">
        <w:rPr>
          <w:rtl w:val="0"/>
        </w:rPr>
        <w:t xml:space="preserve">, do hợp tính, hợp ý hoặc củng cảnh ngộ, cùng </w:t>
      </w:r>
      <w:r w:rsidDel="00000000" w:rsidR="00000000" w:rsidRPr="00000000">
        <w:rPr>
          <w:color w:val="ff0000"/>
          <w:rtl w:val="0"/>
        </w:rPr>
        <w:t xml:space="preserve">chỉ </w:t>
      </w:r>
      <w:r w:rsidDel="00000000" w:rsidR="00000000" w:rsidRPr="00000000">
        <w:rPr>
          <w:rtl w:val="0"/>
        </w:rPr>
        <w:t xml:space="preserve">hướng, cùng </w:t>
      </w:r>
      <w:r w:rsidDel="00000000" w:rsidR="00000000" w:rsidRPr="00000000">
        <w:rPr>
          <w:color w:val="ff0000"/>
          <w:rtl w:val="0"/>
        </w:rPr>
        <w:t xml:space="preserve">hoại </w:t>
      </w:r>
      <w:r w:rsidDel="00000000" w:rsidR="00000000" w:rsidRPr="00000000">
        <w:rPr>
          <w:rtl w:val="0"/>
        </w:rPr>
        <w:t xml:space="preserve">động, v.v. </w:t>
      </w:r>
      <w:r w:rsidDel="00000000" w:rsidR="00000000" w:rsidRPr="00000000">
        <w:rPr>
          <w:color w:val="ff0000"/>
          <w:rtl w:val="0"/>
        </w:rPr>
        <w:t xml:space="preserve">đạn nghéẻa </w:t>
      </w:r>
      <w:r w:rsidDel="00000000" w:rsidR="00000000" w:rsidRPr="00000000">
        <w:rPr>
          <w:rtl w:val="0"/>
        </w:rPr>
        <w:t xml:space="preserve">với nhau, Bạn chiến đấu. Người với </w:t>
      </w:r>
      <w:r w:rsidDel="00000000" w:rsidR="00000000" w:rsidRPr="00000000">
        <w:rPr>
          <w:color w:val="ff0000"/>
          <w:rtl w:val="0"/>
        </w:rPr>
        <w:t xml:space="preserve">ngHời </w:t>
      </w:r>
      <w:r w:rsidDel="00000000" w:rsidR="00000000" w:rsidRPr="00000000">
        <w:rPr>
          <w:rtl w:val="0"/>
        </w:rPr>
        <w:t xml:space="preserve">là bạn. 2 (phương ngữ) Người </w:t>
      </w:r>
      <w:r w:rsidDel="00000000" w:rsidR="00000000" w:rsidRPr="00000000">
        <w:rPr>
          <w:color w:val="ff0000"/>
          <w:rtl w:val="0"/>
        </w:rPr>
        <w:t xml:space="preserve">đân </w:t>
      </w:r>
      <w:r w:rsidDel="00000000" w:rsidR="00000000" w:rsidRPr="00000000">
        <w:rPr>
          <w:rtl w:val="0"/>
        </w:rPr>
        <w:t xml:space="preserve">ông đi ở làm: thuê theo mùa, theo việc trong xã hội cũ. Ở bạn. Bạn ghe. 3 Người đồng </w:t>
      </w:r>
      <w:r w:rsidDel="00000000" w:rsidR="00000000" w:rsidRPr="00000000">
        <w:rPr>
          <w:color w:val="ff0000"/>
          <w:rtl w:val="0"/>
        </w:rPr>
        <w:t xml:space="preserve">tỉnh</w:t>
      </w:r>
      <w:r w:rsidDel="00000000" w:rsidR="00000000" w:rsidRPr="00000000">
        <w:rPr>
          <w:rtl w:val="0"/>
        </w:rPr>
        <w:t xml:space="preserve">, ủng hộ. Bạn đồng </w:t>
      </w:r>
      <w:r w:rsidDel="00000000" w:rsidR="00000000" w:rsidRPr="00000000">
        <w:rPr>
          <w:color w:val="ff0000"/>
          <w:rtl w:val="0"/>
        </w:rPr>
        <w:t xml:space="preserve">mình</w:t>
      </w:r>
      <w:r w:rsidDel="00000000" w:rsidR="00000000" w:rsidRPr="00000000">
        <w:rPr>
          <w:rtl w:val="0"/>
        </w:rPr>
        <w:t xml:space="preserve">. Thêm bạn </w:t>
      </w:r>
      <w:r w:rsidDel="00000000" w:rsidR="00000000" w:rsidRPr="00000000">
        <w:rPr>
          <w:color w:val="ff0000"/>
          <w:rtl w:val="0"/>
        </w:rPr>
        <w:t xml:space="preserve">bót </w:t>
      </w:r>
      <w:r w:rsidDel="00000000" w:rsidR="00000000" w:rsidRPr="00000000">
        <w:rPr>
          <w:rtl w:val="0"/>
        </w:rPr>
        <w:t xml:space="preserve">thù. 4 (dùng phụ sau d.). Đơn vị tổ chức có quan hệ gần gũi. Đội bạn. Nước bạn.</w:t>
      </w:r>
    </w:p>
    <w:p w:rsidR="00000000" w:rsidDel="00000000" w:rsidP="00000000" w:rsidRDefault="00000000" w:rsidRPr="00000000" w14:paraId="0000003E">
      <w:pPr>
        <w:jc w:val="both"/>
        <w:rPr/>
      </w:pPr>
      <w:r w:rsidDel="00000000" w:rsidR="00000000" w:rsidRPr="00000000">
        <w:rPr>
          <w:b w:val="1"/>
          <w:rtl w:val="0"/>
        </w:rPr>
        <w:t xml:space="preserve">II </w:t>
      </w:r>
      <w:r w:rsidDel="00000000" w:rsidR="00000000" w:rsidRPr="00000000">
        <w:rPr>
          <w:i w:val="1"/>
          <w:rtl w:val="0"/>
        </w:rPr>
        <w:t xml:space="preserve"> động từ</w:t>
      </w:r>
      <w:r w:rsidDel="00000000" w:rsidR="00000000" w:rsidRPr="00000000">
        <w:rPr>
          <w:rtl w:val="0"/>
        </w:rPr>
        <w:t xml:space="preserve"> (khẩu ngữ) Kết bạn (</w:t>
      </w:r>
      <w:r w:rsidDel="00000000" w:rsidR="00000000" w:rsidRPr="00000000">
        <w:rPr>
          <w:color w:val="ff0000"/>
          <w:rtl w:val="0"/>
        </w:rPr>
        <w:t xml:space="preserve">nới </w:t>
      </w:r>
      <w:r w:rsidDel="00000000" w:rsidR="00000000" w:rsidRPr="00000000">
        <w:rPr>
          <w:rtl w:val="0"/>
        </w:rPr>
        <w:t xml:space="preserve">tắt). Bạn với người tốt.</w:t>
      </w:r>
    </w:p>
    <w:p w:rsidR="00000000" w:rsidDel="00000000" w:rsidP="00000000" w:rsidRDefault="00000000" w:rsidRPr="00000000" w14:paraId="0000003F">
      <w:pPr>
        <w:jc w:val="both"/>
        <w:rPr/>
      </w:pPr>
      <w:r w:rsidDel="00000000" w:rsidR="00000000" w:rsidRPr="00000000">
        <w:rPr>
          <w:b w:val="1"/>
          <w:rtl w:val="0"/>
        </w:rPr>
        <w:t xml:space="preserve">bạn bầu</w:t>
      </w:r>
      <w:r w:rsidDel="00000000" w:rsidR="00000000" w:rsidRPr="00000000">
        <w:rPr>
          <w:i w:val="1"/>
          <w:rtl w:val="0"/>
        </w:rPr>
        <w:t xml:space="preserve"> danh từ</w:t>
      </w:r>
      <w:r w:rsidDel="00000000" w:rsidR="00000000" w:rsidRPr="00000000">
        <w:rPr>
          <w:rtl w:val="0"/>
        </w:rPr>
        <w:t xml:space="preserve"> (ít dùng) Như bầu bạn.</w:t>
      </w:r>
    </w:p>
    <w:p w:rsidR="00000000" w:rsidDel="00000000" w:rsidP="00000000" w:rsidRDefault="00000000" w:rsidRPr="00000000" w14:paraId="00000040">
      <w:pPr>
        <w:jc w:val="both"/>
        <w:rPr/>
      </w:pPr>
      <w:r w:rsidDel="00000000" w:rsidR="00000000" w:rsidRPr="00000000">
        <w:rPr>
          <w:b w:val="1"/>
          <w:rtl w:val="0"/>
        </w:rPr>
        <w:t xml:space="preserve">bạn bấy</w:t>
      </w:r>
      <w:r w:rsidDel="00000000" w:rsidR="00000000" w:rsidRPr="00000000">
        <w:rPr>
          <w:i w:val="1"/>
          <w:rtl w:val="0"/>
        </w:rPr>
        <w:t xml:space="preserve"> danh từ</w:t>
      </w:r>
      <w:r w:rsidDel="00000000" w:rsidR="00000000" w:rsidRPr="00000000">
        <w:rPr>
          <w:rtl w:val="0"/>
        </w:rPr>
        <w:t xml:space="preserve"> (cũ; ¡d.). Như bạn bè.</w:t>
      </w:r>
    </w:p>
    <w:p w:rsidR="00000000" w:rsidDel="00000000" w:rsidP="00000000" w:rsidRDefault="00000000" w:rsidRPr="00000000" w14:paraId="00000041">
      <w:pPr>
        <w:jc w:val="both"/>
        <w:rPr/>
      </w:pPr>
      <w:r w:rsidDel="00000000" w:rsidR="00000000" w:rsidRPr="00000000">
        <w:rPr>
          <w:b w:val="1"/>
          <w:rtl w:val="0"/>
        </w:rPr>
        <w:t xml:space="preserve">bạn bè</w:t>
      </w:r>
      <w:r w:rsidDel="00000000" w:rsidR="00000000" w:rsidRPr="00000000">
        <w:rPr>
          <w:i w:val="1"/>
          <w:rtl w:val="0"/>
        </w:rPr>
        <w:t xml:space="preserve"> danh từ</w:t>
      </w:r>
      <w:r w:rsidDel="00000000" w:rsidR="00000000" w:rsidRPr="00000000">
        <w:rPr>
          <w:rtl w:val="0"/>
        </w:rPr>
        <w:t xml:space="preserve"> Bạn (nói </w:t>
      </w:r>
      <w:r w:rsidDel="00000000" w:rsidR="00000000" w:rsidRPr="00000000">
        <w:rPr>
          <w:color w:val="ff0000"/>
          <w:rtl w:val="0"/>
        </w:rPr>
        <w:t xml:space="preserve">khải </w:t>
      </w:r>
      <w:r w:rsidDel="00000000" w:rsidR="00000000" w:rsidRPr="00000000">
        <w:rPr>
          <w:rtl w:val="0"/>
        </w:rPr>
        <w:t xml:space="preserve">quát). </w:t>
      </w:r>
      <w:r w:rsidDel="00000000" w:rsidR="00000000" w:rsidRPr="00000000">
        <w:rPr>
          <w:color w:val="ff0000"/>
          <w:rtl w:val="0"/>
        </w:rPr>
        <w:t xml:space="preserve">Đời xứ </w:t>
      </w:r>
      <w:r w:rsidDel="00000000" w:rsidR="00000000" w:rsidRPr="00000000">
        <w:rPr>
          <w:rtl w:val="0"/>
        </w:rPr>
        <w:t xml:space="preserve">tốt với bạn </w:t>
      </w:r>
      <w:r w:rsidDel="00000000" w:rsidR="00000000" w:rsidRPr="00000000">
        <w:rPr>
          <w:color w:val="ff0000"/>
          <w:rtl w:val="0"/>
        </w:rPr>
        <w:t xml:space="preserve">bẻ</w:t>
      </w:r>
      <w:r w:rsidDel="00000000" w:rsidR="00000000" w:rsidRPr="00000000">
        <w:rPr>
          <w:rtl w:val="0"/>
        </w:rPr>
        <w:t xml:space="preserve">,</w:t>
      </w:r>
    </w:p>
    <w:p w:rsidR="00000000" w:rsidDel="00000000" w:rsidP="00000000" w:rsidRDefault="00000000" w:rsidRPr="00000000" w14:paraId="00000042">
      <w:pPr>
        <w:jc w:val="both"/>
        <w:rPr/>
      </w:pPr>
      <w:r w:rsidDel="00000000" w:rsidR="00000000" w:rsidRPr="00000000">
        <w:rPr>
          <w:b w:val="1"/>
          <w:rtl w:val="0"/>
        </w:rPr>
        <w:t xml:space="preserve">bạn cọc chèo</w:t>
      </w:r>
      <w:r w:rsidDel="00000000" w:rsidR="00000000" w:rsidRPr="00000000">
        <w:rPr>
          <w:i w:val="1"/>
          <w:rtl w:val="0"/>
        </w:rPr>
        <w:t xml:space="preserve"> danh từ xem</w:t>
      </w:r>
      <w:r w:rsidDel="00000000" w:rsidR="00000000" w:rsidRPr="00000000">
        <w:rPr>
          <w:rtl w:val="0"/>
        </w:rPr>
        <w:t xml:space="preserve"> anh em cọc chèo,</w:t>
      </w:r>
    </w:p>
    <w:p w:rsidR="00000000" w:rsidDel="00000000" w:rsidP="00000000" w:rsidRDefault="00000000" w:rsidRPr="00000000" w14:paraId="00000043">
      <w:pPr>
        <w:jc w:val="both"/>
        <w:rPr/>
      </w:pPr>
      <w:r w:rsidDel="00000000" w:rsidR="00000000" w:rsidRPr="00000000">
        <w:rPr>
          <w:b w:val="1"/>
          <w:rtl w:val="0"/>
        </w:rPr>
        <w:t xml:space="preserve">bạn con </w:t>
      </w:r>
      <w:r w:rsidDel="00000000" w:rsidR="00000000" w:rsidRPr="00000000">
        <w:rPr>
          <w:b w:val="1"/>
          <w:color w:val="ff0000"/>
          <w:rtl w:val="0"/>
        </w:rPr>
        <w:t xml:space="preserve">di</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(phương ngữ) Anh em, chị em con </w:t>
      </w:r>
      <w:r w:rsidDel="00000000" w:rsidR="00000000" w:rsidRPr="00000000">
        <w:rPr>
          <w:color w:val="ff0000"/>
          <w:rtl w:val="0"/>
        </w:rPr>
        <w:t xml:space="preserve">di củn giả</w:t>
      </w:r>
      <w:r w:rsidDel="00000000" w:rsidR="00000000" w:rsidRPr="00000000">
        <w:rPr>
          <w:rtl w:val="0"/>
        </w:rPr>
        <w:t xml:space="preserve">.</w:t>
      </w:r>
    </w:p>
    <w:p w:rsidR="00000000" w:rsidDel="00000000" w:rsidP="00000000" w:rsidRDefault="00000000" w:rsidRPr="00000000" w14:paraId="00000044">
      <w:pPr>
        <w:jc w:val="both"/>
        <w:rPr/>
      </w:pPr>
      <w:r w:rsidDel="00000000" w:rsidR="00000000" w:rsidRPr="00000000">
        <w:rPr>
          <w:b w:val="1"/>
          <w:rtl w:val="0"/>
        </w:rPr>
        <w:t xml:space="preserve">bạn điền</w:t>
      </w:r>
      <w:r w:rsidDel="00000000" w:rsidR="00000000" w:rsidRPr="00000000">
        <w:rPr>
          <w:i w:val="1"/>
          <w:rtl w:val="0"/>
        </w:rPr>
        <w:t xml:space="preserve"> danh từ</w:t>
      </w:r>
      <w:r w:rsidDel="00000000" w:rsidR="00000000" w:rsidRPr="00000000">
        <w:rPr>
          <w:rtl w:val="0"/>
        </w:rPr>
        <w:t xml:space="preserve"> (cũ). 1 Người cùng nghề làm ruộng. 2 Như </w:t>
      </w:r>
      <w:r w:rsidDel="00000000" w:rsidR="00000000" w:rsidRPr="00000000">
        <w:rPr>
          <w:color w:val="ff0000"/>
          <w:rtl w:val="0"/>
        </w:rPr>
        <w:t xml:space="preserve">íá </w:t>
      </w:r>
      <w:r w:rsidDel="00000000" w:rsidR="00000000" w:rsidRPr="00000000">
        <w:rPr>
          <w:rtl w:val="0"/>
        </w:rPr>
        <w:t xml:space="preserve">điền.</w:t>
      </w:r>
    </w:p>
    <w:p w:rsidR="00000000" w:rsidDel="00000000" w:rsidP="00000000" w:rsidRDefault="00000000" w:rsidRPr="00000000" w14:paraId="00000045">
      <w:pPr>
        <w:jc w:val="both"/>
        <w:rPr/>
      </w:pPr>
      <w:r w:rsidDel="00000000" w:rsidR="00000000" w:rsidRPr="00000000">
        <w:rPr>
          <w:b w:val="1"/>
          <w:rtl w:val="0"/>
        </w:rPr>
        <w:t xml:space="preserve">bạn đọc</w:t>
      </w:r>
      <w:r w:rsidDel="00000000" w:rsidR="00000000" w:rsidRPr="00000000">
        <w:rPr>
          <w:i w:val="1"/>
          <w:rtl w:val="0"/>
        </w:rPr>
        <w:t xml:space="preserve"> danh từ</w:t>
      </w:r>
      <w:r w:rsidDel="00000000" w:rsidR="00000000" w:rsidRPr="00000000">
        <w:rPr>
          <w:rtl w:val="0"/>
        </w:rPr>
        <w:t xml:space="preserve"> Người đọc sách, báo; độc giả, trong quan hệ với tác </w:t>
      </w:r>
      <w:r w:rsidDel="00000000" w:rsidR="00000000" w:rsidRPr="00000000">
        <w:rPr>
          <w:color w:val="ff0000"/>
          <w:rtl w:val="0"/>
        </w:rPr>
        <w:t xml:space="preserve">giá</w:t>
      </w:r>
      <w:r w:rsidDel="00000000" w:rsidR="00000000" w:rsidRPr="00000000">
        <w:rPr>
          <w:rtl w:val="0"/>
        </w:rPr>
        <w:t xml:space="preserve">, nhà xuất bản, cơ quan báo chí, </w:t>
      </w:r>
      <w:r w:rsidDel="00000000" w:rsidR="00000000" w:rsidRPr="00000000">
        <w:rPr>
          <w:color w:val="ff0000"/>
          <w:rtl w:val="0"/>
        </w:rPr>
        <w:t xml:space="preserve">thự </w:t>
      </w:r>
      <w:r w:rsidDel="00000000" w:rsidR="00000000" w:rsidRPr="00000000">
        <w:rPr>
          <w:rtl w:val="0"/>
        </w:rPr>
        <w:t xml:space="preserve">viện. Thư bạn đọc. Yêu </w:t>
      </w:r>
      <w:r w:rsidDel="00000000" w:rsidR="00000000" w:rsidRPr="00000000">
        <w:rPr>
          <w:color w:val="ff0000"/>
          <w:rtl w:val="0"/>
        </w:rPr>
        <w:t xml:space="preserve">cần </w:t>
      </w:r>
      <w:r w:rsidDel="00000000" w:rsidR="00000000" w:rsidRPr="00000000">
        <w:rPr>
          <w:rtl w:val="0"/>
        </w:rPr>
        <w:t xml:space="preserve">của bạn đọc.</w:t>
      </w:r>
    </w:p>
    <w:p w:rsidR="00000000" w:rsidDel="00000000" w:rsidP="00000000" w:rsidRDefault="00000000" w:rsidRPr="00000000" w14:paraId="00000046">
      <w:pPr>
        <w:jc w:val="both"/>
        <w:rPr/>
      </w:pPr>
      <w:r w:rsidDel="00000000" w:rsidR="00000000" w:rsidRPr="00000000">
        <w:rPr>
          <w:b w:val="1"/>
          <w:rtl w:val="0"/>
        </w:rPr>
        <w:t xml:space="preserve">bạn đời</w:t>
      </w:r>
      <w:r w:rsidDel="00000000" w:rsidR="00000000" w:rsidRPr="00000000">
        <w:rPr>
          <w:i w:val="1"/>
          <w:rtl w:val="0"/>
        </w:rPr>
        <w:t xml:space="preserve"> danh từ</w:t>
      </w:r>
      <w:r w:rsidDel="00000000" w:rsidR="00000000" w:rsidRPr="00000000">
        <w:rPr>
          <w:rtl w:val="0"/>
        </w:rPr>
        <w:t xml:space="preserve"> Bạn cùng sống; </w:t>
      </w:r>
      <w:r w:rsidDel="00000000" w:rsidR="00000000" w:rsidRPr="00000000">
        <w:rPr>
          <w:color w:val="ff0000"/>
          <w:rtl w:val="0"/>
        </w:rPr>
        <w:t xml:space="preserve">thưởng </w:t>
      </w:r>
      <w:r w:rsidDel="00000000" w:rsidR="00000000" w:rsidRPr="00000000">
        <w:rPr>
          <w:rtl w:val="0"/>
        </w:rPr>
        <w:t xml:space="preserve">dùng để chỉ người vợ hoặc người chồng, về mặt sống gắn </w:t>
      </w:r>
      <w:r w:rsidDel="00000000" w:rsidR="00000000" w:rsidRPr="00000000">
        <w:rPr>
          <w:color w:val="ff0000"/>
          <w:rtl w:val="0"/>
        </w:rPr>
        <w:t xml:space="preserve">bỏ </w:t>
      </w:r>
      <w:r w:rsidDel="00000000" w:rsidR="00000000" w:rsidRPr="00000000">
        <w:rPr>
          <w:rtl w:val="0"/>
        </w:rPr>
        <w:t xml:space="preserve">với nhau.</w:t>
      </w:r>
    </w:p>
    <w:p w:rsidR="00000000" w:rsidDel="00000000" w:rsidP="00000000" w:rsidRDefault="00000000" w:rsidRPr="00000000" w14:paraId="00000047">
      <w:pPr>
        <w:jc w:val="both"/>
        <w:rPr/>
      </w:pPr>
      <w:r w:rsidDel="00000000" w:rsidR="00000000" w:rsidRPr="00000000">
        <w:rPr>
          <w:b w:val="1"/>
          <w:rtl w:val="0"/>
        </w:rPr>
        <w:t xml:space="preserve">bạn đường</w:t>
      </w:r>
      <w:r w:rsidDel="00000000" w:rsidR="00000000" w:rsidRPr="00000000">
        <w:rPr>
          <w:i w:val="1"/>
          <w:rtl w:val="0"/>
        </w:rPr>
        <w:t xml:space="preserve"> danh từ</w:t>
      </w:r>
      <w:r w:rsidDel="00000000" w:rsidR="00000000" w:rsidRPr="00000000">
        <w:rPr>
          <w:rtl w:val="0"/>
        </w:rPr>
        <w:t xml:space="preserve"> 1 Người cùng đi đường xa, 2 Người </w:t>
      </w:r>
      <w:r w:rsidDel="00000000" w:rsidR="00000000" w:rsidRPr="00000000">
        <w:rPr>
          <w:color w:val="ff0000"/>
          <w:rtl w:val="0"/>
        </w:rPr>
        <w:t xml:space="preserve">củng </w:t>
      </w:r>
      <w:r w:rsidDel="00000000" w:rsidR="00000000" w:rsidRPr="00000000">
        <w:rPr>
          <w:rtl w:val="0"/>
        </w:rPr>
        <w:t xml:space="preserve">theo đuổi một </w:t>
      </w:r>
      <w:r w:rsidDel="00000000" w:rsidR="00000000" w:rsidRPr="00000000">
        <w:rPr>
          <w:color w:val="ff0000"/>
          <w:rtl w:val="0"/>
        </w:rPr>
        <w:t xml:space="preserve">chỉ </w:t>
      </w:r>
      <w:r w:rsidDel="00000000" w:rsidR="00000000" w:rsidRPr="00000000">
        <w:rPr>
          <w:rtl w:val="0"/>
        </w:rPr>
        <w:t xml:space="preserve">hướng,</w:t>
      </w:r>
    </w:p>
    <w:p w:rsidR="00000000" w:rsidDel="00000000" w:rsidP="00000000" w:rsidRDefault="00000000" w:rsidRPr="00000000" w14:paraId="00000048">
      <w:pPr>
        <w:jc w:val="both"/>
        <w:rPr/>
      </w:pPr>
      <w:r w:rsidDel="00000000" w:rsidR="00000000" w:rsidRPr="00000000">
        <w:rPr>
          <w:b w:val="1"/>
          <w:rtl w:val="0"/>
        </w:rPr>
        <w:t xml:space="preserve">bạn hàng</w:t>
      </w:r>
      <w:r w:rsidDel="00000000" w:rsidR="00000000" w:rsidRPr="00000000">
        <w:rPr>
          <w:i w:val="1"/>
          <w:rtl w:val="0"/>
        </w:rPr>
        <w:t xml:space="preserve"> danh từ</w:t>
      </w:r>
      <w:r w:rsidDel="00000000" w:rsidR="00000000" w:rsidRPr="00000000">
        <w:rPr>
          <w:rtl w:val="0"/>
        </w:rPr>
        <w:t xml:space="preserve"> I Người cùng buôn </w:t>
      </w:r>
      <w:r w:rsidDel="00000000" w:rsidR="00000000" w:rsidRPr="00000000">
        <w:rPr>
          <w:color w:val="ff0000"/>
          <w:rtl w:val="0"/>
        </w:rPr>
        <w:t xml:space="preserve">bản</w:t>
      </w:r>
      <w:r w:rsidDel="00000000" w:rsidR="00000000" w:rsidRPr="00000000">
        <w:rPr>
          <w:rtl w:val="0"/>
        </w:rPr>
        <w:t xml:space="preserve">. Chị em bạn hàng ở chợ. 1 Hội viên trong hội buôn. 3 Khách hàng quen, trong quan hệ với người bán hàng.</w:t>
      </w:r>
    </w:p>
    <w:p w:rsidR="00000000" w:rsidDel="00000000" w:rsidP="00000000" w:rsidRDefault="00000000" w:rsidRPr="00000000" w14:paraId="00000049">
      <w:pPr>
        <w:jc w:val="both"/>
        <w:rPr/>
      </w:pPr>
      <w:r w:rsidDel="00000000" w:rsidR="00000000" w:rsidRPr="00000000">
        <w:rPr>
          <w:b w:val="1"/>
          <w:rtl w:val="0"/>
        </w:rPr>
        <w:t xml:space="preserve">bạn hữu</w:t>
      </w:r>
      <w:r w:rsidDel="00000000" w:rsidR="00000000" w:rsidRPr="00000000">
        <w:rPr>
          <w:i w:val="1"/>
          <w:rtl w:val="0"/>
        </w:rPr>
        <w:t xml:space="preserve"> danh từ</w:t>
      </w:r>
      <w:r w:rsidDel="00000000" w:rsidR="00000000" w:rsidRPr="00000000">
        <w:rPr>
          <w:rtl w:val="0"/>
        </w:rPr>
        <w:t xml:space="preserve"> Bạn </w:t>
      </w:r>
      <w:r w:rsidDel="00000000" w:rsidR="00000000" w:rsidRPr="00000000">
        <w:rPr>
          <w:color w:val="ff0000"/>
          <w:rtl w:val="0"/>
        </w:rPr>
        <w:t xml:space="preserve">bẻ </w:t>
      </w:r>
      <w:r w:rsidDel="00000000" w:rsidR="00000000" w:rsidRPr="00000000">
        <w:rPr>
          <w:rtl w:val="0"/>
        </w:rPr>
        <w:t xml:space="preserve">thân thiết,</w:t>
      </w:r>
    </w:p>
    <w:p w:rsidR="00000000" w:rsidDel="00000000" w:rsidP="00000000" w:rsidRDefault="00000000" w:rsidRPr="00000000" w14:paraId="0000004A">
      <w:pPr>
        <w:jc w:val="both"/>
        <w:rPr/>
      </w:pPr>
      <w:r w:rsidDel="00000000" w:rsidR="00000000" w:rsidRPr="00000000">
        <w:rPr>
          <w:b w:val="1"/>
          <w:rtl w:val="0"/>
        </w:rPr>
        <w:t xml:space="preserve">bạn lòng</w:t>
      </w:r>
      <w:r w:rsidDel="00000000" w:rsidR="00000000" w:rsidRPr="00000000">
        <w:rPr>
          <w:i w:val="1"/>
          <w:rtl w:val="0"/>
        </w:rPr>
        <w:t xml:space="preserve"> danh từ</w:t>
      </w:r>
      <w:r w:rsidDel="00000000" w:rsidR="00000000" w:rsidRPr="00000000">
        <w:rPr>
          <w:rtl w:val="0"/>
        </w:rPr>
        <w:t xml:space="preserve"> Bạn tâm </w:t>
      </w:r>
      <w:r w:rsidDel="00000000" w:rsidR="00000000" w:rsidRPr="00000000">
        <w:rPr>
          <w:color w:val="ff0000"/>
          <w:rtl w:val="0"/>
        </w:rPr>
        <w:t xml:space="preserve">tỉnh</w:t>
      </w:r>
      <w:r w:rsidDel="00000000" w:rsidR="00000000" w:rsidRPr="00000000">
        <w:rPr>
          <w:rtl w:val="0"/>
        </w:rPr>
        <w:t xml:space="preserve">; </w:t>
      </w:r>
      <w:r w:rsidDel="00000000" w:rsidR="00000000" w:rsidRPr="00000000">
        <w:rPr>
          <w:color w:val="ff0000"/>
          <w:rtl w:val="0"/>
        </w:rPr>
        <w:t xml:space="preserve">thưởng </w:t>
      </w:r>
      <w:r w:rsidDel="00000000" w:rsidR="00000000" w:rsidRPr="00000000">
        <w:rPr>
          <w:rtl w:val="0"/>
        </w:rPr>
        <w:t xml:space="preserve">dùng để chỉ </w:t>
      </w:r>
      <w:r w:rsidDel="00000000" w:rsidR="00000000" w:rsidRPr="00000000">
        <w:rPr>
          <w:color w:val="ff0000"/>
          <w:rtl w:val="0"/>
        </w:rPr>
        <w:t xml:space="preserve">hgưỞi yếu</w:t>
      </w:r>
      <w:r w:rsidDel="00000000" w:rsidR="00000000" w:rsidRPr="00000000">
        <w:rPr>
          <w:rtl w:val="0"/>
        </w:rPr>
        <w:t xml:space="preserve">.</w:t>
      </w:r>
    </w:p>
    <w:p w:rsidR="00000000" w:rsidDel="00000000" w:rsidP="00000000" w:rsidRDefault="00000000" w:rsidRPr="00000000" w14:paraId="0000004B">
      <w:pPr>
        <w:jc w:val="both"/>
        <w:rPr/>
      </w:pPr>
      <w:r w:rsidDel="00000000" w:rsidR="00000000" w:rsidRPr="00000000">
        <w:rPr>
          <w:b w:val="1"/>
          <w:rtl w:val="0"/>
        </w:rPr>
        <w:t xml:space="preserve">bạn </w:t>
      </w:r>
      <w:r w:rsidDel="00000000" w:rsidR="00000000" w:rsidRPr="00000000">
        <w:rPr>
          <w:b w:val="1"/>
          <w:color w:val="ff0000"/>
          <w:rtl w:val="0"/>
        </w:rPr>
        <w:t xml:space="preserve">nổi </w:t>
      </w:r>
      <w:r w:rsidDel="00000000" w:rsidR="00000000" w:rsidRPr="00000000">
        <w:rPr>
          <w:b w:val="1"/>
          <w:rtl w:val="0"/>
        </w:rPr>
        <w:t xml:space="preserve">khố</w:t>
      </w:r>
      <w:r w:rsidDel="00000000" w:rsidR="00000000" w:rsidRPr="00000000">
        <w:rPr>
          <w:i w:val="1"/>
          <w:rtl w:val="0"/>
        </w:rPr>
        <w:t xml:space="preserve"> danh từ</w:t>
      </w:r>
      <w:r w:rsidDel="00000000" w:rsidR="00000000" w:rsidRPr="00000000">
        <w:rPr>
          <w:rtl w:val="0"/>
        </w:rPr>
        <w:t xml:space="preserve"> Bạn rất thân, đồng cam cộng khổ từ hồi còn nhỏ,</w:t>
      </w:r>
    </w:p>
    <w:p w:rsidR="00000000" w:rsidDel="00000000" w:rsidP="00000000" w:rsidRDefault="00000000" w:rsidRPr="00000000" w14:paraId="0000004C">
      <w:pPr>
        <w:jc w:val="both"/>
        <w:rPr/>
      </w:pPr>
      <w:r w:rsidDel="00000000" w:rsidR="00000000" w:rsidRPr="00000000">
        <w:rPr>
          <w:b w:val="1"/>
          <w:rtl w:val="0"/>
        </w:rPr>
        <w:t xml:space="preserve">bạn trăm </w:t>
      </w:r>
      <w:r w:rsidDel="00000000" w:rsidR="00000000" w:rsidRPr="00000000">
        <w:rPr>
          <w:b w:val="1"/>
          <w:color w:val="ff0000"/>
          <w:rtl w:val="0"/>
        </w:rPr>
        <w:t xml:space="preserve">nắm</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Vợ hoặc </w:t>
      </w:r>
      <w:r w:rsidDel="00000000" w:rsidR="00000000" w:rsidRPr="00000000">
        <w:rPr>
          <w:color w:val="ff0000"/>
          <w:rtl w:val="0"/>
        </w:rPr>
        <w:t xml:space="preserve">chẳng</w:t>
      </w:r>
      <w:r w:rsidDel="00000000" w:rsidR="00000000" w:rsidRPr="00000000">
        <w:rPr>
          <w:rtl w:val="0"/>
        </w:rPr>
        <w:t xml:space="preserve">, trong quan hệ gắn bó trọn đời.</w:t>
      </w:r>
    </w:p>
    <w:p w:rsidR="00000000" w:rsidDel="00000000" w:rsidP="00000000" w:rsidRDefault="00000000" w:rsidRPr="00000000" w14:paraId="0000004D">
      <w:pPr>
        <w:jc w:val="both"/>
        <w:rPr/>
      </w:pPr>
      <w:r w:rsidDel="00000000" w:rsidR="00000000" w:rsidRPr="00000000">
        <w:rPr>
          <w:b w:val="1"/>
          <w:rtl w:val="0"/>
        </w:rPr>
        <w:t xml:space="preserve">bạn vàng</w:t>
      </w:r>
      <w:r w:rsidDel="00000000" w:rsidR="00000000" w:rsidRPr="00000000">
        <w:rPr>
          <w:i w:val="1"/>
          <w:rtl w:val="0"/>
        </w:rPr>
        <w:t xml:space="preserve"> danh từ</w:t>
      </w:r>
      <w:r w:rsidDel="00000000" w:rsidR="00000000" w:rsidRPr="00000000">
        <w:rPr>
          <w:rtl w:val="0"/>
        </w:rPr>
        <w:t xml:space="preserve"> (</w:t>
      </w:r>
      <w:r w:rsidDel="00000000" w:rsidR="00000000" w:rsidRPr="00000000">
        <w:rPr>
          <w:color w:val="ff0000"/>
          <w:rtl w:val="0"/>
        </w:rPr>
        <w:t xml:space="preserve">cñ</w:t>
      </w:r>
      <w:r w:rsidDel="00000000" w:rsidR="00000000" w:rsidRPr="00000000">
        <w:rPr>
          <w:rtl w:val="0"/>
        </w:rPr>
        <w:t xml:space="preserve">). Bạn </w:t>
      </w:r>
      <w:r w:rsidDel="00000000" w:rsidR="00000000" w:rsidRPr="00000000">
        <w:rPr>
          <w:color w:val="ff0000"/>
          <w:rtl w:val="0"/>
        </w:rPr>
        <w:t xml:space="preserve">quy </w:t>
      </w:r>
      <w:r w:rsidDel="00000000" w:rsidR="00000000" w:rsidRPr="00000000">
        <w:rPr>
          <w:rtl w:val="0"/>
        </w:rPr>
        <w:t xml:space="preserve">và rất thân,</w:t>
      </w:r>
    </w:p>
    <w:p w:rsidR="00000000" w:rsidDel="00000000" w:rsidP="00000000" w:rsidRDefault="00000000" w:rsidRPr="00000000" w14:paraId="0000004E">
      <w:pPr>
        <w:jc w:val="both"/>
        <w:rPr/>
      </w:pPr>
      <w:r w:rsidDel="00000000" w:rsidR="00000000" w:rsidRPr="00000000">
        <w:rPr>
          <w:b w:val="1"/>
          <w:rtl w:val="0"/>
        </w:rPr>
        <w:t xml:space="preserve">bạn vong niên</w:t>
      </w:r>
      <w:r w:rsidDel="00000000" w:rsidR="00000000" w:rsidRPr="00000000">
        <w:rPr>
          <w:i w:val="1"/>
          <w:rtl w:val="0"/>
        </w:rPr>
        <w:t xml:space="preserve"> danh từ</w:t>
      </w:r>
      <w:r w:rsidDel="00000000" w:rsidR="00000000" w:rsidRPr="00000000">
        <w:rPr>
          <w:rtl w:val="0"/>
        </w:rPr>
        <w:t xml:space="preserve"> Bạn chênh lệch về tuổi tác, </w:t>
      </w:r>
      <w:r w:rsidDel="00000000" w:rsidR="00000000" w:rsidRPr="00000000">
        <w:rPr>
          <w:color w:val="ff0000"/>
          <w:rtl w:val="0"/>
        </w:rPr>
        <w:t xml:space="preserve">nmg </w:t>
      </w:r>
      <w:r w:rsidDel="00000000" w:rsidR="00000000" w:rsidRPr="00000000">
        <w:rPr>
          <w:rtl w:val="0"/>
        </w:rPr>
        <w:t xml:space="preserve">chơi thân với nhau như bạn </w:t>
      </w:r>
      <w:r w:rsidDel="00000000" w:rsidR="00000000" w:rsidRPr="00000000">
        <w:rPr>
          <w:color w:val="ff0000"/>
          <w:rtl w:val="0"/>
        </w:rPr>
        <w:t xml:space="preserve">bẻ </w:t>
      </w:r>
      <w:r w:rsidDel="00000000" w:rsidR="00000000" w:rsidRPr="00000000">
        <w:rPr>
          <w:rtl w:val="0"/>
        </w:rPr>
        <w:t xml:space="preserve">cùng </w:t>
      </w:r>
      <w:r w:rsidDel="00000000" w:rsidR="00000000" w:rsidRPr="00000000">
        <w:rPr>
          <w:color w:val="ff0000"/>
          <w:rtl w:val="0"/>
        </w:rPr>
        <w:t xml:space="preserve">lửa</w:t>
      </w:r>
      <w:r w:rsidDel="00000000" w:rsidR="00000000" w:rsidRPr="00000000">
        <w:rPr>
          <w:rtl w:val="0"/>
        </w:rPr>
        <w:t xml:space="preserve">.</w:t>
      </w:r>
    </w:p>
    <w:p w:rsidR="00000000" w:rsidDel="00000000" w:rsidP="00000000" w:rsidRDefault="00000000" w:rsidRPr="00000000" w14:paraId="0000004F">
      <w:pPr>
        <w:jc w:val="both"/>
        <w:rPr/>
      </w:pPr>
      <w:r w:rsidDel="00000000" w:rsidR="00000000" w:rsidRPr="00000000">
        <w:rPr>
          <w:b w:val="1"/>
          <w:color w:val="ff0000"/>
          <w:rtl w:val="0"/>
        </w:rPr>
        <w:t xml:space="preserve">bancỏng </w:t>
      </w:r>
      <w:r w:rsidDel="00000000" w:rsidR="00000000" w:rsidRPr="00000000">
        <w:rPr>
          <w:b w:val="1"/>
          <w:rtl w:val="0"/>
        </w:rPr>
        <w:t xml:space="preserve">cũng viết </w:t>
      </w:r>
      <w:r w:rsidDel="00000000" w:rsidR="00000000" w:rsidRPr="00000000">
        <w:rPr>
          <w:b w:val="1"/>
          <w:color w:val="ff0000"/>
          <w:rtl w:val="0"/>
        </w:rPr>
        <w:t xml:space="preserve">hứn cảng</w:t>
      </w:r>
      <w:r w:rsidDel="00000000" w:rsidR="00000000" w:rsidRPr="00000000">
        <w:rPr>
          <w:b w:val="1"/>
          <w:rtl w:val="0"/>
        </w:rPr>
        <w:t xml:space="preserve">.</w:t>
      </w:r>
      <w:r w:rsidDel="00000000" w:rsidR="00000000" w:rsidRPr="00000000">
        <w:rPr>
          <w:i w:val="1"/>
          <w:rtl w:val="0"/>
        </w:rPr>
        <w:t xml:space="preserve"> danh từ</w:t>
      </w:r>
      <w:r w:rsidDel="00000000" w:rsidR="00000000" w:rsidRPr="00000000">
        <w:rPr>
          <w:rtl w:val="0"/>
        </w:rPr>
        <w:t xml:space="preserve"> Phần sân gác nhô ra ngoái nhà, xung quanh có lan can, có của thông vào phòng. </w:t>
      </w:r>
      <w:r w:rsidDel="00000000" w:rsidR="00000000" w:rsidRPr="00000000">
        <w:rPr>
          <w:color w:val="ff0000"/>
          <w:rtl w:val="0"/>
        </w:rPr>
        <w:t xml:space="preserve">ứng hỏng mái </w:t>
      </w:r>
      <w:r w:rsidDel="00000000" w:rsidR="00000000" w:rsidRPr="00000000">
        <w:rPr>
          <w:rtl w:val="0"/>
        </w:rPr>
        <w:t xml:space="preserve">ở bancông.</w:t>
      </w:r>
    </w:p>
    <w:p w:rsidR="00000000" w:rsidDel="00000000" w:rsidP="00000000" w:rsidRDefault="00000000" w:rsidRPr="00000000" w14:paraId="00000050">
      <w:pPr>
        <w:jc w:val="both"/>
        <w:rPr/>
      </w:pPr>
      <w:r w:rsidDel="00000000" w:rsidR="00000000" w:rsidRPr="00000000">
        <w:rPr>
          <w:b w:val="1"/>
          <w:rtl w:val="0"/>
        </w:rPr>
        <w:t xml:space="preserve">bang;</w:t>
      </w:r>
      <w:r w:rsidDel="00000000" w:rsidR="00000000" w:rsidRPr="00000000">
        <w:rPr>
          <w:i w:val="1"/>
          <w:rtl w:val="0"/>
        </w:rPr>
        <w:t xml:space="preserve"> danh từ</w:t>
      </w:r>
      <w:r w:rsidDel="00000000" w:rsidR="00000000" w:rsidRPr="00000000">
        <w:rPr>
          <w:rtl w:val="0"/>
        </w:rPr>
        <w:t xml:space="preserve"> Đơn vị hành chính có tư cách quốc </w:t>
      </w:r>
      <w:r w:rsidDel="00000000" w:rsidR="00000000" w:rsidRPr="00000000">
        <w:rPr>
          <w:color w:val="ff0000"/>
          <w:rtl w:val="0"/>
        </w:rPr>
        <w:t xml:space="preserve">Bla </w:t>
      </w:r>
      <w:r w:rsidDel="00000000" w:rsidR="00000000" w:rsidRPr="00000000">
        <w:rPr>
          <w:rtl w:val="0"/>
        </w:rPr>
        <w:t xml:space="preserve">tự trị ở một số nước theo chế độ liên bang. Bang </w:t>
      </w:r>
      <w:r w:rsidDel="00000000" w:rsidR="00000000" w:rsidRPr="00000000">
        <w:rPr>
          <w:color w:val="ff0000"/>
          <w:rtl w:val="0"/>
        </w:rPr>
        <w:t xml:space="preserve">Califernia </w:t>
      </w:r>
      <w:r w:rsidDel="00000000" w:rsidR="00000000" w:rsidRPr="00000000">
        <w:rPr>
          <w:rtl w:val="0"/>
        </w:rPr>
        <w:t xml:space="preserve">của nước </w:t>
      </w:r>
      <w:r w:rsidDel="00000000" w:rsidR="00000000" w:rsidRPr="00000000">
        <w:rPr>
          <w:color w:val="ff0000"/>
          <w:rtl w:val="0"/>
        </w:rPr>
        <w:t xml:space="preserve">MT</w:t>
      </w:r>
      <w:r w:rsidDel="00000000" w:rsidR="00000000" w:rsidRPr="00000000">
        <w:rPr>
          <w:rtl w:val="0"/>
        </w:rPr>
        <w:t xml:space="preserve">. </w:t>
      </w:r>
      <w:r w:rsidDel="00000000" w:rsidR="00000000" w:rsidRPr="00000000">
        <w:rPr>
          <w:color w:val="ff0000"/>
          <w:rtl w:val="0"/>
        </w:rPr>
        <w:t xml:space="preserve">Hang </w:t>
      </w:r>
      <w:r w:rsidDel="00000000" w:rsidR="00000000" w:rsidRPr="00000000">
        <w:rPr>
          <w:rtl w:val="0"/>
        </w:rPr>
        <w:t xml:space="preserve">Kerala của </w:t>
      </w:r>
      <w:r w:rsidDel="00000000" w:rsidR="00000000" w:rsidRPr="00000000">
        <w:rPr>
          <w:color w:val="ff0000"/>
          <w:rtl w:val="0"/>
        </w:rPr>
        <w:t xml:space="preserve">Ín </w:t>
      </w:r>
      <w:r w:rsidDel="00000000" w:rsidR="00000000" w:rsidRPr="00000000">
        <w:rPr>
          <w:rtl w:val="0"/>
        </w:rPr>
        <w:t xml:space="preserve">Độ.</w:t>
      </w:r>
    </w:p>
    <w:p w:rsidR="00000000" w:rsidDel="00000000" w:rsidP="00000000" w:rsidRDefault="00000000" w:rsidRPr="00000000" w14:paraId="00000051">
      <w:pPr>
        <w:jc w:val="both"/>
        <w:rPr/>
      </w:pPr>
      <w:r w:rsidDel="00000000" w:rsidR="00000000" w:rsidRPr="00000000">
        <w:rPr>
          <w:b w:val="1"/>
          <w:rtl w:val="0"/>
        </w:rPr>
        <w:t xml:space="preserve">bang;</w:t>
      </w:r>
      <w:r w:rsidDel="00000000" w:rsidR="00000000" w:rsidRPr="00000000">
        <w:rPr>
          <w:i w:val="1"/>
          <w:rtl w:val="0"/>
        </w:rPr>
        <w:t xml:space="preserve"> danh từ</w:t>
      </w:r>
      <w:r w:rsidDel="00000000" w:rsidR="00000000" w:rsidRPr="00000000">
        <w:rPr>
          <w:rtl w:val="0"/>
        </w:rPr>
        <w:t xml:space="preserve"> 1 Bang tá (gọi tắt). ? Bang biện (gọi </w:t>
      </w:r>
      <w:r w:rsidDel="00000000" w:rsidR="00000000" w:rsidRPr="00000000">
        <w:rPr>
          <w:color w:val="ff0000"/>
          <w:rtl w:val="0"/>
        </w:rPr>
        <w:t xml:space="preserve">tát</w:t>
      </w:r>
      <w:r w:rsidDel="00000000" w:rsidR="00000000" w:rsidRPr="00000000">
        <w:rPr>
          <w:rtl w:val="0"/>
        </w:rPr>
        <w:t xml:space="preserve">).</w:t>
      </w:r>
    </w:p>
    <w:p w:rsidR="00000000" w:rsidDel="00000000" w:rsidP="00000000" w:rsidRDefault="00000000" w:rsidRPr="00000000" w14:paraId="00000052">
      <w:pPr>
        <w:jc w:val="both"/>
        <w:rPr/>
      </w:pPr>
      <w:r w:rsidDel="00000000" w:rsidR="00000000" w:rsidRPr="00000000">
        <w:rPr>
          <w:rtl w:val="0"/>
        </w:rPr>
        <w:t xml:space="preserve">3 bảng cân </w:t>
      </w:r>
      <w:r w:rsidDel="00000000" w:rsidR="00000000" w:rsidRPr="00000000">
        <w:rPr>
          <w:color w:val="ff0000"/>
          <w:rtl w:val="0"/>
        </w:rPr>
        <w:t xml:space="preserve">đổi </w:t>
      </w:r>
      <w:r w:rsidDel="00000000" w:rsidR="00000000" w:rsidRPr="00000000">
        <w:rPr>
          <w:rtl w:val="0"/>
        </w:rPr>
        <w:t xml:space="preserve">huyện thời phong kiến. 2 Người đứng đầu </w:t>
      </w:r>
      <w:r w:rsidDel="00000000" w:rsidR="00000000" w:rsidRPr="00000000">
        <w:rPr>
          <w:color w:val="ff0000"/>
          <w:rtl w:val="0"/>
        </w:rPr>
        <w:t xml:space="preserve">chỉnh </w:t>
      </w:r>
      <w:r w:rsidDel="00000000" w:rsidR="00000000" w:rsidRPr="00000000">
        <w:rPr>
          <w:rtl w:val="0"/>
        </w:rPr>
        <w:t xml:space="preserve">quyền trong một tổng ở Nam Bộ thời thực dân Pháp.</w:t>
      </w:r>
    </w:p>
    <w:p w:rsidR="00000000" w:rsidDel="00000000" w:rsidP="00000000" w:rsidRDefault="00000000" w:rsidRPr="00000000" w14:paraId="00000053">
      <w:pPr>
        <w:jc w:val="both"/>
        <w:rPr/>
      </w:pPr>
      <w:r w:rsidDel="00000000" w:rsidR="00000000" w:rsidRPr="00000000">
        <w:rPr>
          <w:b w:val="1"/>
          <w:rtl w:val="0"/>
        </w:rPr>
        <w:t xml:space="preserve">bang giao </w:t>
      </w:r>
      <w:r w:rsidDel="00000000" w:rsidR="00000000" w:rsidRPr="00000000">
        <w:rPr>
          <w:i w:val="1"/>
          <w:rtl w:val="0"/>
        </w:rPr>
        <w:t xml:space="preserve"> động từ</w:t>
      </w:r>
      <w:r w:rsidDel="00000000" w:rsidR="00000000" w:rsidRPr="00000000">
        <w:rPr>
          <w:rtl w:val="0"/>
        </w:rPr>
        <w:t xml:space="preserve"> Giao thiệp giữa nước này với nước khác, Quan hệ bang giao.</w:t>
      </w:r>
    </w:p>
    <w:p w:rsidR="00000000" w:rsidDel="00000000" w:rsidP="00000000" w:rsidRDefault="00000000" w:rsidRPr="00000000" w14:paraId="00000054">
      <w:pPr>
        <w:jc w:val="both"/>
        <w:rPr/>
      </w:pPr>
      <w:r w:rsidDel="00000000" w:rsidR="00000000" w:rsidRPr="00000000">
        <w:rPr>
          <w:b w:val="1"/>
          <w:rtl w:val="0"/>
        </w:rPr>
        <w:t xml:space="preserve">bang tá</w:t>
      </w:r>
      <w:r w:rsidDel="00000000" w:rsidR="00000000" w:rsidRPr="00000000">
        <w:rPr>
          <w:i w:val="1"/>
          <w:rtl w:val="0"/>
        </w:rPr>
        <w:t xml:space="preserve"> danh từ</w:t>
      </w:r>
      <w:r w:rsidDel="00000000" w:rsidR="00000000" w:rsidRPr="00000000">
        <w:rPr>
          <w:rtl w:val="0"/>
        </w:rPr>
        <w:t xml:space="preserve"> 1 </w:t>
      </w:r>
      <w:r w:rsidDel="00000000" w:rsidR="00000000" w:rsidRPr="00000000">
        <w:rPr>
          <w:color w:val="ff0000"/>
          <w:rtl w:val="0"/>
        </w:rPr>
        <w:t xml:space="preserve">Chăn </w:t>
      </w:r>
      <w:r w:rsidDel="00000000" w:rsidR="00000000" w:rsidRPr="00000000">
        <w:rPr>
          <w:rtl w:val="0"/>
        </w:rPr>
        <w:t xml:space="preserve">nhỏ đại diện cho tri châu ở một </w:t>
      </w:r>
      <w:r w:rsidDel="00000000" w:rsidR="00000000" w:rsidRPr="00000000">
        <w:rPr>
          <w:color w:val="ff0000"/>
          <w:rtl w:val="0"/>
        </w:rPr>
        <w:t xml:space="preserve">vũng </w:t>
      </w:r>
      <w:r w:rsidDel="00000000" w:rsidR="00000000" w:rsidRPr="00000000">
        <w:rPr>
          <w:rtl w:val="0"/>
        </w:rPr>
        <w:t xml:space="preserve">xa trong một châu lớn miền thượng du Bắc Bộ thời thực dân Pháp, 2 Quan nhỏ coi việc trật tự an ninh ở các phủ, huyện, thị xã thời thự8c dân Phắp.</w:t>
      </w:r>
    </w:p>
    <w:p w:rsidR="00000000" w:rsidDel="00000000" w:rsidP="00000000" w:rsidRDefault="00000000" w:rsidRPr="00000000" w14:paraId="00000055">
      <w:pPr>
        <w:jc w:val="both"/>
        <w:rPr/>
      </w:pPr>
      <w:r w:rsidDel="00000000" w:rsidR="00000000" w:rsidRPr="00000000">
        <w:rPr>
          <w:b w:val="1"/>
          <w:color w:val="ff0000"/>
          <w:rtl w:val="0"/>
        </w:rPr>
        <w:t xml:space="preserve">bảng</w:t>
      </w:r>
      <w:r w:rsidDel="00000000" w:rsidR="00000000" w:rsidRPr="00000000">
        <w:rPr>
          <w:b w:val="1"/>
          <w:rtl w:val="0"/>
        </w:rPr>
        <w:t xml:space="preserve">;</w:t>
      </w:r>
      <w:r w:rsidDel="00000000" w:rsidR="00000000" w:rsidRPr="00000000">
        <w:rPr>
          <w:i w:val="1"/>
          <w:rtl w:val="0"/>
        </w:rPr>
        <w:t xml:space="preserve"> danh từ</w:t>
      </w:r>
      <w:r w:rsidDel="00000000" w:rsidR="00000000" w:rsidRPr="00000000">
        <w:rPr>
          <w:rtl w:val="0"/>
        </w:rPr>
        <w:t xml:space="preserve"> Cây to, </w:t>
      </w:r>
      <w:r w:rsidDel="00000000" w:rsidR="00000000" w:rsidRPr="00000000">
        <w:rPr>
          <w:color w:val="ff0000"/>
          <w:rtl w:val="0"/>
        </w:rPr>
        <w:t xml:space="preserve">cảnh năm </w:t>
      </w:r>
      <w:r w:rsidDel="00000000" w:rsidR="00000000" w:rsidRPr="00000000">
        <w:rPr>
          <w:rtl w:val="0"/>
        </w:rPr>
        <w:t xml:space="preserve">ngang, lá to, quả hình trứng </w:t>
      </w:r>
      <w:r w:rsidDel="00000000" w:rsidR="00000000" w:rsidRPr="00000000">
        <w:rPr>
          <w:color w:val="ff0000"/>
          <w:rtl w:val="0"/>
        </w:rPr>
        <w:t xml:space="preserve">đẹt</w:t>
      </w:r>
      <w:r w:rsidDel="00000000" w:rsidR="00000000" w:rsidRPr="00000000">
        <w:rPr>
          <w:rtl w:val="0"/>
        </w:rPr>
        <w:t xml:space="preserve">, thường trồng để lấy bóng </w:t>
      </w:r>
      <w:r w:rsidDel="00000000" w:rsidR="00000000" w:rsidRPr="00000000">
        <w:rPr>
          <w:color w:val="ff0000"/>
          <w:rtl w:val="0"/>
        </w:rPr>
        <w:t xml:space="preserve">mái</w:t>
      </w:r>
      <w:r w:rsidDel="00000000" w:rsidR="00000000" w:rsidRPr="00000000">
        <w:rPr>
          <w:rtl w:val="0"/>
        </w:rPr>
        <w:t xml:space="preserve">.</w:t>
      </w:r>
    </w:p>
    <w:p w:rsidR="00000000" w:rsidDel="00000000" w:rsidP="00000000" w:rsidRDefault="00000000" w:rsidRPr="00000000" w14:paraId="00000056">
      <w:pPr>
        <w:jc w:val="both"/>
        <w:rPr/>
      </w:pPr>
      <w:r w:rsidDel="00000000" w:rsidR="00000000" w:rsidRPr="00000000">
        <w:rPr>
          <w:b w:val="1"/>
          <w:color w:val="ff0000"/>
          <w:rtl w:val="0"/>
        </w:rPr>
        <w:t xml:space="preserve">bảng</w:t>
      </w:r>
      <w:r w:rsidDel="00000000" w:rsidR="00000000" w:rsidRPr="00000000">
        <w:rPr>
          <w:b w:val="1"/>
          <w:rtl w:val="0"/>
        </w:rPr>
        <w:t xml:space="preserve">;</w:t>
      </w:r>
      <w:r w:rsidDel="00000000" w:rsidR="00000000" w:rsidRPr="00000000">
        <w:rPr>
          <w:i w:val="1"/>
          <w:rtl w:val="0"/>
        </w:rPr>
        <w:t xml:space="preserve"> danh từ</w:t>
      </w:r>
      <w:r w:rsidDel="00000000" w:rsidR="00000000" w:rsidRPr="00000000">
        <w:rPr>
          <w:rtl w:val="0"/>
        </w:rPr>
        <w:t xml:space="preserve"> (ph.}. </w:t>
      </w:r>
      <w:r w:rsidDel="00000000" w:rsidR="00000000" w:rsidRPr="00000000">
        <w:rPr>
          <w:color w:val="ff0000"/>
          <w:rtl w:val="0"/>
        </w:rPr>
        <w:t xml:space="preserve">Cỏi</w:t>
      </w:r>
      <w:r w:rsidDel="00000000" w:rsidR="00000000" w:rsidRPr="00000000">
        <w:rPr>
          <w:rtl w:val="0"/>
        </w:rPr>
        <w:t xml:space="preserve">, Bao </w:t>
      </w:r>
      <w:r w:rsidDel="00000000" w:rsidR="00000000" w:rsidRPr="00000000">
        <w:rPr>
          <w:color w:val="ff0000"/>
          <w:rtl w:val="0"/>
        </w:rPr>
        <w:t xml:space="preserve">bảng</w:t>
      </w:r>
      <w:r w:rsidDel="00000000" w:rsidR="00000000" w:rsidRPr="00000000">
        <w:rPr>
          <w:rtl w:val="0"/>
        </w:rPr>
        <w:t xml:space="preserve">.</w:t>
      </w:r>
    </w:p>
    <w:p w:rsidR="00000000" w:rsidDel="00000000" w:rsidP="00000000" w:rsidRDefault="00000000" w:rsidRPr="00000000" w14:paraId="00000057">
      <w:pPr>
        <w:jc w:val="both"/>
        <w:rPr/>
      </w:pPr>
      <w:r w:rsidDel="00000000" w:rsidR="00000000" w:rsidRPr="00000000">
        <w:rPr>
          <w:b w:val="1"/>
          <w:color w:val="ff0000"/>
          <w:rtl w:val="0"/>
        </w:rPr>
        <w:t xml:space="preserve">bảng </w:t>
      </w:r>
      <w:r w:rsidDel="00000000" w:rsidR="00000000" w:rsidRPr="00000000">
        <w:rPr>
          <w:b w:val="1"/>
          <w:rtl w:val="0"/>
        </w:rPr>
        <w:t xml:space="preserve">bạc; </w:t>
      </w:r>
      <w:r w:rsidDel="00000000" w:rsidR="00000000" w:rsidRPr="00000000">
        <w:rPr>
          <w:i w:val="1"/>
          <w:rtl w:val="0"/>
        </w:rPr>
        <w:t xml:space="preserve"> động từ</w:t>
      </w:r>
      <w:r w:rsidDel="00000000" w:rsidR="00000000" w:rsidRPr="00000000">
        <w:rPr>
          <w:rtl w:val="0"/>
        </w:rPr>
        <w:t xml:space="preserve"> (vch.), Tràn ngập khắp nơi, không </w:t>
      </w:r>
      <w:r w:rsidDel="00000000" w:rsidR="00000000" w:rsidRPr="00000000">
        <w:rPr>
          <w:color w:val="ff0000"/>
          <w:rtl w:val="0"/>
        </w:rPr>
        <w:t xml:space="preserve">rò </w:t>
      </w:r>
      <w:r w:rsidDel="00000000" w:rsidR="00000000" w:rsidRPr="00000000">
        <w:rPr>
          <w:rtl w:val="0"/>
        </w:rPr>
        <w:t xml:space="preserve">nét, nhưng đâu cũng có. </w:t>
      </w:r>
      <w:r w:rsidDel="00000000" w:rsidR="00000000" w:rsidRPr="00000000">
        <w:rPr>
          <w:color w:val="ff0000"/>
          <w:rtl w:val="0"/>
        </w:rPr>
        <w:t xml:space="preserve">Khí </w:t>
      </w:r>
      <w:r w:rsidDel="00000000" w:rsidR="00000000" w:rsidRPr="00000000">
        <w:rPr>
          <w:rtl w:val="0"/>
        </w:rPr>
        <w:t xml:space="preserve">anh hùng </w:t>
      </w:r>
      <w:r w:rsidDel="00000000" w:rsidR="00000000" w:rsidRPr="00000000">
        <w:rPr>
          <w:color w:val="ff0000"/>
          <w:rtl w:val="0"/>
        </w:rPr>
        <w:t xml:space="preserve">bảng </w:t>
      </w:r>
      <w:r w:rsidDel="00000000" w:rsidR="00000000" w:rsidRPr="00000000">
        <w:rPr>
          <w:rtl w:val="0"/>
        </w:rPr>
        <w:t xml:space="preserve">bạc khắp non sông, "Chất hiện thực" </w:t>
      </w:r>
      <w:r w:rsidDel="00000000" w:rsidR="00000000" w:rsidRPr="00000000">
        <w:rPr>
          <w:color w:val="ff0000"/>
          <w:rtl w:val="0"/>
        </w:rPr>
        <w:t xml:space="preserve">bảng </w:t>
      </w:r>
      <w:r w:rsidDel="00000000" w:rsidR="00000000" w:rsidRPr="00000000">
        <w:rPr>
          <w:rtl w:val="0"/>
        </w:rPr>
        <w:t xml:space="preserve">bạc trang </w:t>
      </w:r>
      <w:r w:rsidDel="00000000" w:rsidR="00000000" w:rsidRPr="00000000">
        <w:rPr>
          <w:color w:val="ff0000"/>
          <w:rtl w:val="0"/>
        </w:rPr>
        <w:t xml:space="preserve">túc </w:t>
      </w:r>
      <w:r w:rsidDel="00000000" w:rsidR="00000000" w:rsidRPr="00000000">
        <w:rPr>
          <w:rtl w:val="0"/>
        </w:rPr>
        <w:t xml:space="preserve">phẩm.</w:t>
      </w:r>
    </w:p>
    <w:p w:rsidR="00000000" w:rsidDel="00000000" w:rsidP="00000000" w:rsidRDefault="00000000" w:rsidRPr="00000000" w14:paraId="00000058">
      <w:pPr>
        <w:jc w:val="both"/>
        <w:rPr/>
      </w:pPr>
      <w:r w:rsidDel="00000000" w:rsidR="00000000" w:rsidRPr="00000000">
        <w:rPr>
          <w:b w:val="1"/>
          <w:color w:val="ff0000"/>
          <w:rtl w:val="0"/>
        </w:rPr>
        <w:t xml:space="preserve">bảng </w:t>
      </w:r>
      <w:r w:rsidDel="00000000" w:rsidR="00000000" w:rsidRPr="00000000">
        <w:rPr>
          <w:b w:val="1"/>
          <w:rtl w:val="0"/>
        </w:rPr>
        <w:t xml:space="preserve">bạc;</w:t>
      </w:r>
      <w:r w:rsidDel="00000000" w:rsidR="00000000" w:rsidRPr="00000000">
        <w:rPr>
          <w:i w:val="1"/>
          <w:rtl w:val="0"/>
        </w:rPr>
        <w:t xml:space="preserve"> tính từ xem</w:t>
      </w:r>
      <w:r w:rsidDel="00000000" w:rsidR="00000000" w:rsidRPr="00000000">
        <w:rPr>
          <w:rtl w:val="0"/>
        </w:rPr>
        <w:t xml:space="preserve"> bạc; (</w:t>
      </w:r>
      <w:r w:rsidDel="00000000" w:rsidR="00000000" w:rsidRPr="00000000">
        <w:rPr>
          <w:color w:val="ff0000"/>
          <w:rtl w:val="0"/>
        </w:rPr>
        <w:t xml:space="preserve">lây</w:t>
      </w:r>
      <w:r w:rsidDel="00000000" w:rsidR="00000000" w:rsidRPr="00000000">
        <w:rPr>
          <w:rtl w:val="0"/>
        </w:rPr>
        <w:t xml:space="preserve">).</w:t>
      </w:r>
    </w:p>
    <w:p w:rsidR="00000000" w:rsidDel="00000000" w:rsidP="00000000" w:rsidRDefault="00000000" w:rsidRPr="00000000" w14:paraId="00000059">
      <w:pPr>
        <w:jc w:val="both"/>
        <w:rPr/>
      </w:pPr>
      <w:r w:rsidDel="00000000" w:rsidR="00000000" w:rsidRPr="00000000">
        <w:rPr>
          <w:b w:val="1"/>
          <w:color w:val="ff0000"/>
          <w:rtl w:val="0"/>
        </w:rPr>
        <w:t xml:space="preserve">bảng </w:t>
      </w:r>
      <w:r w:rsidDel="00000000" w:rsidR="00000000" w:rsidRPr="00000000">
        <w:rPr>
          <w:b w:val="1"/>
          <w:rtl w:val="0"/>
        </w:rPr>
        <w:t xml:space="preserve">hệ</w:t>
      </w:r>
      <w:r w:rsidDel="00000000" w:rsidR="00000000" w:rsidRPr="00000000">
        <w:rPr>
          <w:i w:val="1"/>
          <w:rtl w:val="0"/>
        </w:rPr>
        <w:t xml:space="preserve"> danh từ</w:t>
      </w:r>
      <w:r w:rsidDel="00000000" w:rsidR="00000000" w:rsidRPr="00000000">
        <w:rPr>
          <w:rtl w:val="0"/>
        </w:rPr>
        <w:t xml:space="preserve"> Quan hệ họ hàng theo dòng bên, trong đỏ không ai sinh ra ai, gồm anh, </w:t>
      </w:r>
      <w:r w:rsidDel="00000000" w:rsidR="00000000" w:rsidRPr="00000000">
        <w:rPr>
          <w:color w:val="ff0000"/>
          <w:rtl w:val="0"/>
        </w:rPr>
        <w:t xml:space="preserve">chỉ</w:t>
      </w:r>
      <w:r w:rsidDel="00000000" w:rsidR="00000000" w:rsidRPr="00000000">
        <w:rPr>
          <w:rtl w:val="0"/>
        </w:rPr>
        <w:t xml:space="preserve">, em, chủ, bác, cô, v.v.; phân biệt với </w:t>
      </w:r>
      <w:r w:rsidDel="00000000" w:rsidR="00000000" w:rsidRPr="00000000">
        <w:rPr>
          <w:color w:val="ff0000"/>
          <w:rtl w:val="0"/>
        </w:rPr>
        <w:t xml:space="preserve">rực </w:t>
      </w:r>
      <w:r w:rsidDel="00000000" w:rsidR="00000000" w:rsidRPr="00000000">
        <w:rPr>
          <w:rtl w:val="0"/>
        </w:rPr>
        <w:t xml:space="preserve">hệ.</w:t>
      </w:r>
    </w:p>
    <w:p w:rsidR="00000000" w:rsidDel="00000000" w:rsidP="00000000" w:rsidRDefault="00000000" w:rsidRPr="00000000" w14:paraId="0000005A">
      <w:pPr>
        <w:jc w:val="both"/>
        <w:rPr/>
      </w:pPr>
      <w:r w:rsidDel="00000000" w:rsidR="00000000" w:rsidRPr="00000000">
        <w:rPr>
          <w:b w:val="1"/>
          <w:color w:val="ff0000"/>
          <w:rtl w:val="0"/>
        </w:rPr>
        <w:t xml:space="preserve">bảng </w:t>
      </w:r>
      <w:r w:rsidDel="00000000" w:rsidR="00000000" w:rsidRPr="00000000">
        <w:rPr>
          <w:b w:val="1"/>
          <w:rtl w:val="0"/>
        </w:rPr>
        <w:t xml:space="preserve">hoàng</w:t>
      </w:r>
      <w:r w:rsidDel="00000000" w:rsidR="00000000" w:rsidRPr="00000000">
        <w:rPr>
          <w:i w:val="1"/>
          <w:rtl w:val="0"/>
        </w:rPr>
        <w:t xml:space="preserve"> tính từ</w:t>
      </w:r>
      <w:r w:rsidDel="00000000" w:rsidR="00000000" w:rsidRPr="00000000">
        <w:rPr>
          <w:rtl w:val="0"/>
        </w:rPr>
        <w:t xml:space="preserve"> Ở trong trạng thái </w:t>
      </w:r>
      <w:r w:rsidDel="00000000" w:rsidR="00000000" w:rsidRPr="00000000">
        <w:rPr>
          <w:color w:val="ff0000"/>
          <w:rtl w:val="0"/>
        </w:rPr>
        <w:t xml:space="preserve">tĩnh </w:t>
      </w:r>
      <w:r w:rsidDel="00000000" w:rsidR="00000000" w:rsidRPr="00000000">
        <w:rPr>
          <w:rtl w:val="0"/>
        </w:rPr>
        <w:t xml:space="preserve">thần như choáng váng, sững </w:t>
      </w:r>
      <w:r w:rsidDel="00000000" w:rsidR="00000000" w:rsidRPr="00000000">
        <w:rPr>
          <w:color w:val="ff0000"/>
          <w:rtl w:val="0"/>
        </w:rPr>
        <w:t xml:space="preserve">sở</w:t>
      </w:r>
      <w:r w:rsidDel="00000000" w:rsidR="00000000" w:rsidRPr="00000000">
        <w:rPr>
          <w:rtl w:val="0"/>
        </w:rPr>
        <w:t xml:space="preserve">, </w:t>
      </w:r>
      <w:r w:rsidDel="00000000" w:rsidR="00000000" w:rsidRPr="00000000">
        <w:rPr>
          <w:color w:val="ff0000"/>
          <w:rtl w:val="0"/>
        </w:rPr>
        <w:t xml:space="preserve">tầm </w:t>
      </w:r>
      <w:r w:rsidDel="00000000" w:rsidR="00000000" w:rsidRPr="00000000">
        <w:rPr>
          <w:rtl w:val="0"/>
        </w:rPr>
        <w:t xml:space="preserve">thần tạm thời bất định. </w:t>
      </w:r>
      <w:r w:rsidDel="00000000" w:rsidR="00000000" w:rsidRPr="00000000">
        <w:rPr>
          <w:color w:val="ff0000"/>
          <w:rtl w:val="0"/>
        </w:rPr>
        <w:t xml:space="preserve">Bảng </w:t>
      </w:r>
      <w:r w:rsidDel="00000000" w:rsidR="00000000" w:rsidRPr="00000000">
        <w:rPr>
          <w:rtl w:val="0"/>
        </w:rPr>
        <w:t xml:space="preserve">hoàng trước tin </w:t>
      </w:r>
      <w:r w:rsidDel="00000000" w:rsidR="00000000" w:rsidRPr="00000000">
        <w:rPr>
          <w:color w:val="ff0000"/>
          <w:rtl w:val="0"/>
        </w:rPr>
        <w:t xml:space="preserve">sết </w:t>
      </w:r>
      <w:r w:rsidDel="00000000" w:rsidR="00000000" w:rsidRPr="00000000">
        <w:rPr>
          <w:rtl w:val="0"/>
        </w:rPr>
        <w:t xml:space="preserve">đánh, Định thần lại sau phút </w:t>
      </w:r>
      <w:r w:rsidDel="00000000" w:rsidR="00000000" w:rsidRPr="00000000">
        <w:rPr>
          <w:color w:val="ff0000"/>
          <w:rtl w:val="0"/>
        </w:rPr>
        <w:t xml:space="preserve">bang </w:t>
      </w:r>
      <w:r w:rsidDel="00000000" w:rsidR="00000000" w:rsidRPr="00000000">
        <w:rPr>
          <w:rtl w:val="0"/>
        </w:rPr>
        <w:t xml:space="preserve">hoàng.</w:t>
      </w:r>
    </w:p>
    <w:p w:rsidR="00000000" w:rsidDel="00000000" w:rsidP="00000000" w:rsidRDefault="00000000" w:rsidRPr="00000000" w14:paraId="0000005B">
      <w:pPr>
        <w:jc w:val="both"/>
        <w:rPr/>
      </w:pPr>
      <w:r w:rsidDel="00000000" w:rsidR="00000000" w:rsidRPr="00000000">
        <w:rPr>
          <w:b w:val="1"/>
          <w:color w:val="ff0000"/>
          <w:rtl w:val="0"/>
        </w:rPr>
        <w:t xml:space="preserve">bảng </w:t>
      </w:r>
      <w:r w:rsidDel="00000000" w:rsidR="00000000" w:rsidRPr="00000000">
        <w:rPr>
          <w:b w:val="1"/>
          <w:rtl w:val="0"/>
        </w:rPr>
        <w:t xml:space="preserve">quan </w:t>
      </w:r>
      <w:r w:rsidDel="00000000" w:rsidR="00000000" w:rsidRPr="00000000">
        <w:rPr>
          <w:i w:val="1"/>
          <w:rtl w:val="0"/>
        </w:rPr>
        <w:t xml:space="preserve"> động từ</w:t>
      </w:r>
      <w:r w:rsidDel="00000000" w:rsidR="00000000" w:rsidRPr="00000000">
        <w:rPr>
          <w:rtl w:val="0"/>
        </w:rPr>
        <w:t xml:space="preserve"> Đứng ngoài cuộc mà nhìn, coi </w:t>
      </w:r>
      <w:r w:rsidDel="00000000" w:rsidR="00000000" w:rsidRPr="00000000">
        <w:rPr>
          <w:color w:val="ff0000"/>
          <w:rtl w:val="0"/>
        </w:rPr>
        <w:t xml:space="preserve">lả </w:t>
      </w:r>
      <w:r w:rsidDel="00000000" w:rsidR="00000000" w:rsidRPr="00000000">
        <w:rPr>
          <w:rtl w:val="0"/>
        </w:rPr>
        <w:t xml:space="preserve">không dinh líu đến minh. Thái độ </w:t>
      </w:r>
      <w:r w:rsidDel="00000000" w:rsidR="00000000" w:rsidRPr="00000000">
        <w:rPr>
          <w:color w:val="ff0000"/>
          <w:rtl w:val="0"/>
        </w:rPr>
        <w:t xml:space="preserve">bảng </w:t>
      </w:r>
      <w:r w:rsidDel="00000000" w:rsidR="00000000" w:rsidRPr="00000000">
        <w:rPr>
          <w:rtl w:val="0"/>
        </w:rPr>
        <w:t xml:space="preserve">quan. </w:t>
      </w:r>
      <w:r w:rsidDel="00000000" w:rsidR="00000000" w:rsidRPr="00000000">
        <w:rPr>
          <w:color w:val="ff0000"/>
          <w:rtl w:val="0"/>
        </w:rPr>
        <w:t xml:space="preserve">Bằng </w:t>
      </w:r>
      <w:r w:rsidDel="00000000" w:rsidR="00000000" w:rsidRPr="00000000">
        <w:rPr>
          <w:rtl w:val="0"/>
        </w:rPr>
        <w:t xml:space="preserve">quan với thời cuộc.</w:t>
      </w:r>
    </w:p>
    <w:p w:rsidR="00000000" w:rsidDel="00000000" w:rsidP="00000000" w:rsidRDefault="00000000" w:rsidRPr="00000000" w14:paraId="0000005C">
      <w:pPr>
        <w:jc w:val="both"/>
        <w:rPr/>
      </w:pPr>
      <w:r w:rsidDel="00000000" w:rsidR="00000000" w:rsidRPr="00000000">
        <w:rPr>
          <w:b w:val="1"/>
          <w:color w:val="ff0000"/>
          <w:rtl w:val="0"/>
        </w:rPr>
        <w:t xml:space="preserve">bảng qua:g</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Bọng </w:t>
      </w:r>
      <w:r w:rsidDel="00000000" w:rsidR="00000000" w:rsidRPr="00000000">
        <w:rPr>
          <w:color w:val="ff0000"/>
          <w:rtl w:val="0"/>
        </w:rPr>
        <w:t xml:space="preserve">đải</w:t>
      </w:r>
      <w:r w:rsidDel="00000000" w:rsidR="00000000" w:rsidRPr="00000000">
        <w:rPr>
          <w:rtl w:val="0"/>
        </w:rPr>
        <w:t xml:space="preserve">.</w:t>
      </w:r>
    </w:p>
    <w:p w:rsidR="00000000" w:rsidDel="00000000" w:rsidP="00000000" w:rsidRDefault="00000000" w:rsidRPr="00000000" w14:paraId="0000005D">
      <w:pPr>
        <w:jc w:val="both"/>
        <w:rPr/>
      </w:pPr>
      <w:r w:rsidDel="00000000" w:rsidR="00000000" w:rsidRPr="00000000">
        <w:rPr>
          <w:b w:val="1"/>
          <w:color w:val="ff0000"/>
          <w:rtl w:val="0"/>
        </w:rPr>
        <w:t xml:space="preserve">bảng </w:t>
      </w:r>
      <w:r w:rsidDel="00000000" w:rsidR="00000000" w:rsidRPr="00000000">
        <w:rPr>
          <w:b w:val="1"/>
          <w:rtl w:val="0"/>
        </w:rPr>
        <w:t xml:space="preserve">thính </w:t>
      </w:r>
      <w:r w:rsidDel="00000000" w:rsidR="00000000" w:rsidRPr="00000000">
        <w:rPr>
          <w:i w:val="1"/>
          <w:rtl w:val="0"/>
        </w:rPr>
        <w:t xml:space="preserve"> động từ</w:t>
      </w:r>
      <w:r w:rsidDel="00000000" w:rsidR="00000000" w:rsidRPr="00000000">
        <w:rPr>
          <w:rtl w:val="0"/>
        </w:rPr>
        <w:t xml:space="preserve"> (¡d.). Dự thính.</w:t>
      </w:r>
    </w:p>
    <w:p w:rsidR="00000000" w:rsidDel="00000000" w:rsidP="00000000" w:rsidRDefault="00000000" w:rsidRPr="00000000" w14:paraId="0000005E">
      <w:pPr>
        <w:jc w:val="both"/>
        <w:rPr/>
      </w:pPr>
      <w:r w:rsidDel="00000000" w:rsidR="00000000" w:rsidRPr="00000000">
        <w:rPr>
          <w:b w:val="1"/>
          <w:rtl w:val="0"/>
        </w:rPr>
        <w:t xml:space="preserve">bàng tiếp </w:t>
      </w:r>
      <w:r w:rsidDel="00000000" w:rsidR="00000000" w:rsidRPr="00000000">
        <w:rPr>
          <w:i w:val="1"/>
          <w:rtl w:val="0"/>
        </w:rPr>
        <w:t xml:space="preserve"> động từ</w:t>
      </w:r>
      <w:r w:rsidDel="00000000" w:rsidR="00000000" w:rsidRPr="00000000">
        <w:rPr>
          <w:rtl w:val="0"/>
        </w:rPr>
        <w:t xml:space="preserve"> (hay ï.). (Vòng tròn) tiếp xúc với một cạnh của một tam giác và với các phần kéo </w:t>
      </w:r>
      <w:r w:rsidDel="00000000" w:rsidR="00000000" w:rsidRPr="00000000">
        <w:rPr>
          <w:color w:val="ff0000"/>
          <w:rtl w:val="0"/>
        </w:rPr>
        <w:t xml:space="preserve">đải </w:t>
      </w:r>
      <w:r w:rsidDel="00000000" w:rsidR="00000000" w:rsidRPr="00000000">
        <w:rPr>
          <w:rtl w:val="0"/>
        </w:rPr>
        <w:t xml:space="preserve">của hai cạnh kịa.</w:t>
      </w:r>
    </w:p>
    <w:p w:rsidR="00000000" w:rsidDel="00000000" w:rsidP="00000000" w:rsidRDefault="00000000" w:rsidRPr="00000000" w14:paraId="0000005F">
      <w:pPr>
        <w:jc w:val="both"/>
        <w:rPr/>
      </w:pPr>
      <w:r w:rsidDel="00000000" w:rsidR="00000000" w:rsidRPr="00000000">
        <w:rPr>
          <w:b w:val="1"/>
          <w:rtl w:val="0"/>
        </w:rPr>
        <w:t xml:space="preserve">bảng,</w:t>
      </w:r>
      <w:r w:rsidDel="00000000" w:rsidR="00000000" w:rsidRPr="00000000">
        <w:rPr>
          <w:i w:val="1"/>
          <w:rtl w:val="0"/>
        </w:rPr>
        <w:t xml:space="preserve"> danh từ</w:t>
      </w:r>
      <w:r w:rsidDel="00000000" w:rsidR="00000000" w:rsidRPr="00000000">
        <w:rPr>
          <w:rtl w:val="0"/>
        </w:rPr>
        <w:t xml:space="preserve"> 1 Bảng nhân (gọi tấu. 2 Phó bảng (gọi </w:t>
      </w:r>
      <w:r w:rsidDel="00000000" w:rsidR="00000000" w:rsidRPr="00000000">
        <w:rPr>
          <w:color w:val="ff0000"/>
          <w:rtl w:val="0"/>
        </w:rPr>
        <w:t xml:space="preserve">tÁI</w:t>
      </w:r>
      <w:r w:rsidDel="00000000" w:rsidR="00000000" w:rsidRPr="00000000">
        <w:rPr>
          <w:rtl w:val="0"/>
        </w:rPr>
        <w:t xml:space="preserve">).</w:t>
      </w:r>
    </w:p>
    <w:p w:rsidR="00000000" w:rsidDel="00000000" w:rsidP="00000000" w:rsidRDefault="00000000" w:rsidRPr="00000000" w14:paraId="00000060">
      <w:pPr>
        <w:jc w:val="both"/>
        <w:rPr/>
      </w:pPr>
      <w:r w:rsidDel="00000000" w:rsidR="00000000" w:rsidRPr="00000000">
        <w:rPr>
          <w:b w:val="1"/>
          <w:rtl w:val="0"/>
        </w:rPr>
        <w:t xml:space="preserve">bảng;</w:t>
      </w:r>
      <w:r w:rsidDel="00000000" w:rsidR="00000000" w:rsidRPr="00000000">
        <w:rPr>
          <w:i w:val="1"/>
          <w:rtl w:val="0"/>
        </w:rPr>
        <w:t xml:space="preserve"> danh từ</w:t>
      </w:r>
      <w:r w:rsidDel="00000000" w:rsidR="00000000" w:rsidRPr="00000000">
        <w:rPr>
          <w:rtl w:val="0"/>
        </w:rPr>
        <w:t xml:space="preserve"> 1 Vật có mặt phẳng, thường bằng gỗ, dùng để viết hoặc dán những gì cần nêu cho mọi người xem. Bảng yết thị </w:t>
      </w:r>
      <w:r w:rsidDel="00000000" w:rsidR="00000000" w:rsidRPr="00000000">
        <w:rPr>
          <w:color w:val="ff0000"/>
          <w:rtl w:val="0"/>
        </w:rPr>
        <w:t xml:space="preserve">Yêt </w:t>
      </w:r>
      <w:r w:rsidDel="00000000" w:rsidR="00000000" w:rsidRPr="00000000">
        <w:rPr>
          <w:rtl w:val="0"/>
        </w:rPr>
        <w:t xml:space="preserve">lên bảng. Bảng </w:t>
      </w:r>
      <w:r w:rsidDel="00000000" w:rsidR="00000000" w:rsidRPr="00000000">
        <w:rPr>
          <w:color w:val="ff0000"/>
          <w:rtl w:val="0"/>
        </w:rPr>
        <w:t xml:space="preserve">tim</w:t>
      </w:r>
      <w:r w:rsidDel="00000000" w:rsidR="00000000" w:rsidRPr="00000000">
        <w:rPr>
          <w:rtl w:val="0"/>
        </w:rPr>
        <w:t xml:space="preserve">. </w:t>
      </w:r>
      <w:r w:rsidDel="00000000" w:rsidR="00000000" w:rsidRPr="00000000">
        <w:rPr>
          <w:color w:val="ff0000"/>
          <w:rtl w:val="0"/>
        </w:rPr>
        <w:t xml:space="preserve">¿</w:t>
      </w:r>
      <w:r w:rsidDel="00000000" w:rsidR="00000000" w:rsidRPr="00000000">
        <w:rPr>
          <w:rtl w:val="0"/>
        </w:rPr>
        <w:t xml:space="preserve"> Bảng đen (nói </w:t>
      </w:r>
      <w:r w:rsidDel="00000000" w:rsidR="00000000" w:rsidRPr="00000000">
        <w:rPr>
          <w:color w:val="ff0000"/>
          <w:rtl w:val="0"/>
        </w:rPr>
        <w:t xml:space="preserve">tất</w:t>
      </w:r>
      <w:r w:rsidDel="00000000" w:rsidR="00000000" w:rsidRPr="00000000">
        <w:rPr>
          <w:rtl w:val="0"/>
        </w:rPr>
        <w:t xml:space="preserve">). Phấn bảng. Gọi học sinh lên bảng. 3 Bảng </w:t>
      </w:r>
      <w:r w:rsidDel="00000000" w:rsidR="00000000" w:rsidRPr="00000000">
        <w:rPr>
          <w:color w:val="ff0000"/>
          <w:rtl w:val="0"/>
        </w:rPr>
        <w:t xml:space="preserve">kế </w:t>
      </w:r>
      <w:r w:rsidDel="00000000" w:rsidR="00000000" w:rsidRPr="00000000">
        <w:rPr>
          <w:rtl w:val="0"/>
        </w:rPr>
        <w:t xml:space="preserve">nêu rõ, </w:t>
      </w:r>
      <w:r w:rsidDel="00000000" w:rsidR="00000000" w:rsidRPr="00000000">
        <w:rPr>
          <w:color w:val="ff0000"/>
          <w:rtl w:val="0"/>
        </w:rPr>
        <w:t xml:space="preserve">mọn</w:t>
      </w:r>
      <w:r w:rsidDel="00000000" w:rsidR="00000000" w:rsidRPr="00000000">
        <w:rPr>
          <w:rtl w:val="0"/>
        </w:rPr>
        <w:t xml:space="preserve">, theo </w:t>
      </w:r>
      <w:r w:rsidDel="00000000" w:rsidR="00000000" w:rsidRPr="00000000">
        <w:rPr>
          <w:color w:val="ff0000"/>
          <w:rtl w:val="0"/>
        </w:rPr>
        <w:t xml:space="preserve">thử </w:t>
      </w:r>
      <w:r w:rsidDel="00000000" w:rsidR="00000000" w:rsidRPr="00000000">
        <w:rPr>
          <w:rtl w:val="0"/>
        </w:rPr>
        <w:t xml:space="preserve">tự nhất định, một nội dung nào đỏ. Bảng thống kê. </w:t>
      </w:r>
      <w:r w:rsidDel="00000000" w:rsidR="00000000" w:rsidRPr="00000000">
        <w:rPr>
          <w:color w:val="ff0000"/>
          <w:rtl w:val="0"/>
        </w:rPr>
        <w:t xml:space="preserve">Thị </w:t>
      </w:r>
      <w:r w:rsidDel="00000000" w:rsidR="00000000" w:rsidRPr="00000000">
        <w:rPr>
          <w:rtl w:val="0"/>
        </w:rPr>
        <w:t xml:space="preserve">xong, xem </w:t>
      </w:r>
      <w:r w:rsidDel="00000000" w:rsidR="00000000" w:rsidRPr="00000000">
        <w:rPr>
          <w:color w:val="ff0000"/>
          <w:rtl w:val="0"/>
        </w:rPr>
        <w:t xml:space="preserve">bảng </w:t>
      </w:r>
      <w:r w:rsidDel="00000000" w:rsidR="00000000" w:rsidRPr="00000000">
        <w:rPr>
          <w:rtl w:val="0"/>
        </w:rPr>
        <w:t xml:space="preserve">(danh sách những người thí đỗ).</w:t>
      </w:r>
    </w:p>
    <w:p w:rsidR="00000000" w:rsidDel="00000000" w:rsidP="00000000" w:rsidRDefault="00000000" w:rsidRPr="00000000" w14:paraId="00000061">
      <w:pPr>
        <w:jc w:val="both"/>
        <w:rPr/>
      </w:pPr>
      <w:r w:rsidDel="00000000" w:rsidR="00000000" w:rsidRPr="00000000">
        <w:rPr>
          <w:b w:val="1"/>
          <w:color w:val="ff0000"/>
          <w:rtl w:val="0"/>
        </w:rPr>
        <w:t xml:space="preserve">bằng</w:t>
      </w:r>
      <w:r w:rsidDel="00000000" w:rsidR="00000000" w:rsidRPr="00000000">
        <w:rPr>
          <w:b w:val="1"/>
          <w:rtl w:val="0"/>
        </w:rPr>
        <w:t xml:space="preserve">;</w:t>
      </w:r>
      <w:r w:rsidDel="00000000" w:rsidR="00000000" w:rsidRPr="00000000">
        <w:rPr>
          <w:i w:val="1"/>
          <w:rtl w:val="0"/>
        </w:rPr>
        <w:t xml:space="preserve"> danh từ</w:t>
      </w:r>
      <w:r w:rsidDel="00000000" w:rsidR="00000000" w:rsidRPr="00000000">
        <w:rPr>
          <w:rtl w:val="0"/>
        </w:rPr>
        <w:t xml:space="preserve"> (cũng nói) pound. Đơn vị tiền tệ cơ bản của Anh và nhiều nước hoặc lãnh thổ khác: Ireland, Ai Cập, Syria, Sudan, v.v.</w:t>
      </w:r>
    </w:p>
    <w:p w:rsidR="00000000" w:rsidDel="00000000" w:rsidP="00000000" w:rsidRDefault="00000000" w:rsidRPr="00000000" w14:paraId="00000062">
      <w:pPr>
        <w:jc w:val="both"/>
        <w:rPr/>
      </w:pPr>
      <w:r w:rsidDel="00000000" w:rsidR="00000000" w:rsidRPr="00000000">
        <w:rPr>
          <w:b w:val="1"/>
          <w:rtl w:val="0"/>
        </w:rPr>
        <w:t xml:space="preserve">bảng chữ cái</w:t>
      </w:r>
      <w:r w:rsidDel="00000000" w:rsidR="00000000" w:rsidRPr="00000000">
        <w:rPr>
          <w:i w:val="1"/>
          <w:rtl w:val="0"/>
        </w:rPr>
        <w:t xml:space="preserve"> danh từ</w:t>
      </w:r>
      <w:r w:rsidDel="00000000" w:rsidR="00000000" w:rsidRPr="00000000">
        <w:rPr>
          <w:rtl w:val="0"/>
        </w:rPr>
        <w:t xml:space="preserve"> Tập hợp các kí hiệu dùng để ghi âm vị trong chữ viết </w:t>
      </w:r>
      <w:r w:rsidDel="00000000" w:rsidR="00000000" w:rsidRPr="00000000">
        <w:rPr>
          <w:color w:val="ff0000"/>
          <w:rtl w:val="0"/>
        </w:rPr>
        <w:t xml:space="preserve">phi </w:t>
      </w:r>
      <w:r w:rsidDel="00000000" w:rsidR="00000000" w:rsidRPr="00000000">
        <w:rPr>
          <w:rtl w:val="0"/>
        </w:rPr>
        <w:t xml:space="preserve">âm, được sắp xếp theo một trật tự nhất định. Xến heo bảng chữ </w:t>
      </w:r>
      <w:r w:rsidDel="00000000" w:rsidR="00000000" w:rsidRPr="00000000">
        <w:rPr>
          <w:color w:val="ff0000"/>
          <w:rtl w:val="0"/>
        </w:rPr>
        <w:t xml:space="preserve">cải </w:t>
      </w:r>
      <w:r w:rsidDel="00000000" w:rsidR="00000000" w:rsidRPr="00000000">
        <w:rPr>
          <w:rtl w:val="0"/>
        </w:rPr>
        <w:t xml:space="preserve">tiếng Việt.</w:t>
      </w:r>
    </w:p>
    <w:p w:rsidR="00000000" w:rsidDel="00000000" w:rsidP="00000000" w:rsidRDefault="00000000" w:rsidRPr="00000000" w14:paraId="00000063">
      <w:pPr>
        <w:jc w:val="both"/>
        <w:rPr/>
      </w:pPr>
      <w:r w:rsidDel="00000000" w:rsidR="00000000" w:rsidRPr="00000000">
        <w:rPr>
          <w:b w:val="1"/>
          <w:rtl w:val="0"/>
        </w:rPr>
        <w:t xml:space="preserve">bảng cân </w:t>
      </w:r>
      <w:r w:rsidDel="00000000" w:rsidR="00000000" w:rsidRPr="00000000">
        <w:rPr>
          <w:b w:val="1"/>
          <w:color w:val="ff0000"/>
          <w:rtl w:val="0"/>
        </w:rPr>
        <w:t xml:space="preserve">đếi</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w:t>
      </w:r>
      <w:r w:rsidDel="00000000" w:rsidR="00000000" w:rsidRPr="00000000">
        <w:rPr>
          <w:color w:val="ff0000"/>
          <w:rtl w:val="0"/>
        </w:rPr>
        <w:t xml:space="preserve">Hé </w:t>
      </w:r>
      <w:r w:rsidDel="00000000" w:rsidR="00000000" w:rsidRPr="00000000">
        <w:rPr>
          <w:rtl w:val="0"/>
        </w:rPr>
        <w:t xml:space="preserve">thống các chỉ </w:t>
      </w:r>
      <w:r w:rsidDel="00000000" w:rsidR="00000000" w:rsidRPr="00000000">
        <w:rPr>
          <w:color w:val="ff0000"/>
          <w:rtl w:val="0"/>
        </w:rPr>
        <w:t xml:space="preserve">tiên </w:t>
      </w:r>
      <w:r w:rsidDel="00000000" w:rsidR="00000000" w:rsidRPr="00000000">
        <w:rPr>
          <w:rtl w:val="0"/>
        </w:rPr>
        <w:t xml:space="preserve">kinh tế yếu và các quan hệ tỉ lệ trong một đơn vị kinh tế, Bảng </w:t>
      </w:r>
      <w:r w:rsidDel="00000000" w:rsidR="00000000" w:rsidRPr="00000000">
        <w:rPr>
          <w:color w:val="ff0000"/>
          <w:rtl w:val="0"/>
        </w:rPr>
        <w:t xml:space="preserve">cán </w:t>
      </w:r>
      <w:r w:rsidDel="00000000" w:rsidR="00000000" w:rsidRPr="00000000">
        <w:rPr>
          <w:rtl w:val="0"/>
        </w:rPr>
        <w:t xml:space="preserve">đối thu </w:t>
      </w:r>
      <w:r w:rsidDel="00000000" w:rsidR="00000000" w:rsidRPr="00000000">
        <w:rPr>
          <w:color w:val="ff0000"/>
          <w:rtl w:val="0"/>
        </w:rPr>
        <w:t xml:space="preserve">chỉ </w:t>
      </w:r>
      <w:r w:rsidDel="00000000" w:rsidR="00000000" w:rsidRPr="00000000">
        <w:rPr>
          <w:rtl w:val="0"/>
        </w:rPr>
        <w:t xml:space="preserve">của </w:t>
      </w:r>
      <w:r w:rsidDel="00000000" w:rsidR="00000000" w:rsidRPr="00000000">
        <w:rPr>
          <w:color w:val="ff0000"/>
          <w:rtl w:val="0"/>
        </w:rPr>
        <w:t xml:space="preserve">xi </w:t>
      </w:r>
      <w:r w:rsidDel="00000000" w:rsidR="00000000" w:rsidRPr="00000000">
        <w:rPr>
          <w:rtl w:val="0"/>
        </w:rPr>
        <w:t xml:space="preserve">nghiệp. Bảng cân </w:t>
      </w:r>
      <w:r w:rsidDel="00000000" w:rsidR="00000000" w:rsidRPr="00000000">
        <w:rPr>
          <w:color w:val="ff0000"/>
          <w:rtl w:val="0"/>
        </w:rPr>
        <w:t xml:space="preserve">đổi </w:t>
      </w:r>
      <w:r w:rsidDel="00000000" w:rsidR="00000000" w:rsidRPr="00000000">
        <w:rPr>
          <w:rtl w:val="0"/>
        </w:rPr>
        <w:t xml:space="preserve">thương mại quốc tế.</w:t>
      </w:r>
    </w:p>
    <w:p w:rsidR="00000000" w:rsidDel="00000000" w:rsidP="00000000" w:rsidRDefault="00000000" w:rsidRPr="00000000" w14:paraId="00000064">
      <w:pPr>
        <w:jc w:val="both"/>
        <w:rPr/>
      </w:pPr>
      <w:r w:rsidDel="00000000" w:rsidR="00000000" w:rsidRPr="00000000">
        <w:rPr>
          <w:b w:val="1"/>
          <w:rtl w:val="0"/>
        </w:rPr>
        <w:t xml:space="preserve">bảng cửu chương</w:t>
      </w:r>
      <w:r w:rsidDel="00000000" w:rsidR="00000000" w:rsidRPr="00000000">
        <w:rPr>
          <w:i w:val="1"/>
          <w:rtl w:val="0"/>
        </w:rPr>
        <w:t xml:space="preserve"> danh từ</w:t>
      </w:r>
      <w:r w:rsidDel="00000000" w:rsidR="00000000" w:rsidRPr="00000000">
        <w:rPr>
          <w:rtl w:val="0"/>
        </w:rPr>
        <w:t xml:space="preserve"> Bảng kê tất cả các tích số của hai số nguyên từ l </w:t>
      </w:r>
      <w:r w:rsidDel="00000000" w:rsidR="00000000" w:rsidRPr="00000000">
        <w:rPr>
          <w:color w:val="ff0000"/>
          <w:rtl w:val="0"/>
        </w:rPr>
        <w:t xml:space="preserve">lầắn </w:t>
      </w:r>
      <w:r w:rsidDel="00000000" w:rsidR="00000000" w:rsidRPr="00000000">
        <w:rPr>
          <w:rtl w:val="0"/>
        </w:rPr>
        <w:t xml:space="preserve">l đến </w:t>
      </w:r>
      <w:r w:rsidDel="00000000" w:rsidR="00000000" w:rsidRPr="00000000">
        <w:rPr>
          <w:color w:val="ff0000"/>
          <w:rtl w:val="0"/>
        </w:rPr>
        <w:t xml:space="preserve"># </w:t>
      </w:r>
      <w:r w:rsidDel="00000000" w:rsidR="00000000" w:rsidRPr="00000000">
        <w:rPr>
          <w:rtl w:val="0"/>
        </w:rPr>
        <w:t xml:space="preserve">lần 9. </w:t>
      </w:r>
      <w:r w:rsidDel="00000000" w:rsidR="00000000" w:rsidRPr="00000000">
        <w:rPr>
          <w:color w:val="ff0000"/>
          <w:rtl w:val="0"/>
        </w:rPr>
        <w:t xml:space="preserve">/iọc </w:t>
      </w:r>
      <w:r w:rsidDel="00000000" w:rsidR="00000000" w:rsidRPr="00000000">
        <w:rPr>
          <w:rtl w:val="0"/>
        </w:rPr>
        <w:t xml:space="preserve">thuộc lòng bảng </w:t>
      </w:r>
      <w:r w:rsidDel="00000000" w:rsidR="00000000" w:rsidRPr="00000000">
        <w:rPr>
          <w:color w:val="ff0000"/>
          <w:rtl w:val="0"/>
        </w:rPr>
        <w:t xml:space="preserve">cứu </w:t>
      </w:r>
      <w:r w:rsidDel="00000000" w:rsidR="00000000" w:rsidRPr="00000000">
        <w:rPr>
          <w:rtl w:val="0"/>
        </w:rPr>
        <w:t xml:space="preserve">chương.</w:t>
      </w:r>
    </w:p>
    <w:p w:rsidR="00000000" w:rsidDel="00000000" w:rsidP="00000000" w:rsidRDefault="00000000" w:rsidRPr="00000000" w14:paraId="00000065">
      <w:pPr>
        <w:jc w:val="both"/>
        <w:rPr/>
      </w:pPr>
      <w:r w:rsidDel="00000000" w:rsidR="00000000" w:rsidRPr="00000000">
        <w:rPr>
          <w:b w:val="1"/>
          <w:rtl w:val="0"/>
        </w:rPr>
        <w:t xml:space="preserve">bảng </w:t>
      </w:r>
      <w:r w:rsidDel="00000000" w:rsidR="00000000" w:rsidRPr="00000000">
        <w:rPr>
          <w:b w:val="1"/>
          <w:color w:val="ff0000"/>
          <w:rtl w:val="0"/>
        </w:rPr>
        <w:t xml:space="preserve">đan</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Vật có mặt phẳng nhẫn bằng gỗ, </w:t>
      </w:r>
      <w:r w:rsidDel="00000000" w:rsidR="00000000" w:rsidRPr="00000000">
        <w:rPr>
          <w:color w:val="ff0000"/>
          <w:rtl w:val="0"/>
        </w:rPr>
        <w:t xml:space="preserve">đả</w:t>
      </w:r>
      <w:r w:rsidDel="00000000" w:rsidR="00000000" w:rsidRPr="00000000">
        <w:rPr>
          <w:rtl w:val="0"/>
        </w:rPr>
        <w:t xml:space="preserve">, v.v., </w:t>
      </w:r>
      <w:r w:rsidDel="00000000" w:rsidR="00000000" w:rsidRPr="00000000">
        <w:rPr>
          <w:color w:val="ff0000"/>
          <w:rtl w:val="0"/>
        </w:rPr>
        <w:t xml:space="preserve">tuường </w:t>
      </w:r>
      <w:r w:rsidDel="00000000" w:rsidR="00000000" w:rsidRPr="00000000">
        <w:rPr>
          <w:rtl w:val="0"/>
        </w:rPr>
        <w:t xml:space="preserve">màu đen, </w:t>
      </w:r>
      <w:r w:rsidDel="00000000" w:rsidR="00000000" w:rsidRPr="00000000">
        <w:rPr>
          <w:color w:val="ff0000"/>
          <w:rtl w:val="0"/>
        </w:rPr>
        <w:t xml:space="preserve">đùng </w:t>
      </w:r>
      <w:r w:rsidDel="00000000" w:rsidR="00000000" w:rsidRPr="00000000">
        <w:rPr>
          <w:rtl w:val="0"/>
        </w:rPr>
        <w:t xml:space="preserve">để viết, vẽ bằng </w:t>
      </w:r>
      <w:r w:rsidDel="00000000" w:rsidR="00000000" w:rsidRPr="00000000">
        <w:rPr>
          <w:color w:val="ff0000"/>
          <w:rtl w:val="0"/>
        </w:rPr>
        <w:t xml:space="preserve">phần </w:t>
      </w:r>
      <w:r w:rsidDel="00000000" w:rsidR="00000000" w:rsidRPr="00000000">
        <w:rPr>
          <w:rtl w:val="0"/>
        </w:rPr>
        <w:t xml:space="preserve">lên trên.</w:t>
      </w:r>
    </w:p>
    <w:p w:rsidR="00000000" w:rsidDel="00000000" w:rsidP="00000000" w:rsidRDefault="00000000" w:rsidRPr="00000000" w14:paraId="00000066">
      <w:pPr>
        <w:jc w:val="both"/>
        <w:rPr/>
      </w:pPr>
      <w:r w:rsidDel="00000000" w:rsidR="00000000" w:rsidRPr="00000000">
        <w:rPr>
          <w:b w:val="1"/>
          <w:rtl w:val="0"/>
        </w:rPr>
        <w:t xml:space="preserve">bảng hiệu</w:t>
      </w:r>
      <w:r w:rsidDel="00000000" w:rsidR="00000000" w:rsidRPr="00000000">
        <w:rPr>
          <w:i w:val="1"/>
          <w:rtl w:val="0"/>
        </w:rPr>
        <w:t xml:space="preserve"> danh từ</w:t>
      </w:r>
      <w:r w:rsidDel="00000000" w:rsidR="00000000" w:rsidRPr="00000000">
        <w:rPr>
          <w:rtl w:val="0"/>
        </w:rPr>
        <w:t xml:space="preserve"> Bảng </w:t>
      </w:r>
      <w:r w:rsidDel="00000000" w:rsidR="00000000" w:rsidRPr="00000000">
        <w:rPr>
          <w:color w:val="ff0000"/>
          <w:rtl w:val="0"/>
        </w:rPr>
        <w:t xml:space="preserve">phi </w:t>
      </w:r>
      <w:r w:rsidDel="00000000" w:rsidR="00000000" w:rsidRPr="00000000">
        <w:rPr>
          <w:rtl w:val="0"/>
        </w:rPr>
        <w:t xml:space="preserve">tên và một vài thông tin riêng, cần thiết nhất, dùng trong quảng cáo và giao dịch. Trương </w:t>
      </w:r>
      <w:r w:rsidDel="00000000" w:rsidR="00000000" w:rsidRPr="00000000">
        <w:rPr>
          <w:color w:val="ff0000"/>
          <w:rtl w:val="0"/>
        </w:rPr>
        <w:t xml:space="preserve">háng </w:t>
      </w:r>
      <w:r w:rsidDel="00000000" w:rsidR="00000000" w:rsidRPr="00000000">
        <w:rPr>
          <w:rtl w:val="0"/>
        </w:rPr>
        <w:t xml:space="preserve">hiệu.</w:t>
      </w:r>
    </w:p>
    <w:p w:rsidR="00000000" w:rsidDel="00000000" w:rsidP="00000000" w:rsidRDefault="00000000" w:rsidRPr="00000000" w14:paraId="00000067">
      <w:pPr>
        <w:jc w:val="both"/>
        <w:rPr/>
      </w:pPr>
      <w:r w:rsidDel="00000000" w:rsidR="00000000" w:rsidRPr="00000000">
        <w:rPr>
          <w:b w:val="1"/>
          <w:rtl w:val="0"/>
        </w:rPr>
        <w:t xml:space="preserve">bảng </w:t>
      </w:r>
      <w:r w:rsidDel="00000000" w:rsidR="00000000" w:rsidRPr="00000000">
        <w:rPr>
          <w:b w:val="1"/>
          <w:color w:val="ff0000"/>
          <w:rtl w:val="0"/>
        </w:rPr>
        <w:t xml:space="preserve">láng</w:t>
      </w:r>
      <w:r w:rsidDel="00000000" w:rsidR="00000000" w:rsidRPr="00000000">
        <w:rPr>
          <w:i w:val="1"/>
          <w:color w:val="ff0000"/>
          <w:rtl w:val="0"/>
        </w:rPr>
        <w:t xml:space="preserve"> </w:t>
      </w:r>
      <w:r w:rsidDel="00000000" w:rsidR="00000000" w:rsidRPr="00000000">
        <w:rPr>
          <w:i w:val="1"/>
          <w:rtl w:val="0"/>
        </w:rPr>
        <w:t xml:space="preserve">tính từ</w:t>
      </w:r>
      <w:r w:rsidDel="00000000" w:rsidR="00000000" w:rsidRPr="00000000">
        <w:rPr>
          <w:rtl w:val="0"/>
        </w:rPr>
        <w:t xml:space="preserve"> Í Lờ mờ, chập chờn. không rõ nét. </w:t>
      </w:r>
      <w:r w:rsidDel="00000000" w:rsidR="00000000" w:rsidRPr="00000000">
        <w:rPr>
          <w:color w:val="ff0000"/>
          <w:rtl w:val="0"/>
        </w:rPr>
        <w:t xml:space="preserve">Hững láng </w:t>
      </w:r>
      <w:r w:rsidDel="00000000" w:rsidR="00000000" w:rsidRPr="00000000">
        <w:rPr>
          <w:rtl w:val="0"/>
        </w:rPr>
        <w:t xml:space="preserve">bóng hoàng hôn. 2 (cũ, hoặc ph.: ¡dL.). Có vẻ như không để ý đến; </w:t>
      </w:r>
      <w:r w:rsidDel="00000000" w:rsidR="00000000" w:rsidRPr="00000000">
        <w:rPr>
          <w:color w:val="ff0000"/>
          <w:rtl w:val="0"/>
        </w:rPr>
        <w:t xml:space="preserve">thở </w:t>
      </w:r>
      <w:r w:rsidDel="00000000" w:rsidR="00000000" w:rsidRPr="00000000">
        <w:rPr>
          <w:rtl w:val="0"/>
        </w:rPr>
        <w:t xml:space="preserve">ơ, lạnh nhạt,</w:t>
      </w:r>
    </w:p>
    <w:p w:rsidR="00000000" w:rsidDel="00000000" w:rsidP="00000000" w:rsidRDefault="00000000" w:rsidRPr="00000000" w14:paraId="00000068">
      <w:pPr>
        <w:jc w:val="both"/>
        <w:rPr/>
      </w:pPr>
      <w:r w:rsidDel="00000000" w:rsidR="00000000" w:rsidRPr="00000000">
        <w:rPr>
          <w:b w:val="1"/>
          <w:rtl w:val="0"/>
        </w:rPr>
        <w:t xml:space="preserve">bảng màu</w:t>
      </w:r>
      <w:r w:rsidDel="00000000" w:rsidR="00000000" w:rsidRPr="00000000">
        <w:rPr>
          <w:i w:val="1"/>
          <w:rtl w:val="0"/>
        </w:rPr>
        <w:t xml:space="preserve"> danh từ</w:t>
      </w:r>
      <w:r w:rsidDel="00000000" w:rsidR="00000000" w:rsidRPr="00000000">
        <w:rPr>
          <w:rtl w:val="0"/>
        </w:rPr>
        <w:t xml:space="preserve"> I </w:t>
      </w:r>
      <w:r w:rsidDel="00000000" w:rsidR="00000000" w:rsidRPr="00000000">
        <w:rPr>
          <w:color w:val="ff0000"/>
          <w:rtl w:val="0"/>
        </w:rPr>
        <w:t xml:space="preserve">Đỏ </w:t>
      </w:r>
      <w:r w:rsidDel="00000000" w:rsidR="00000000" w:rsidRPr="00000000">
        <w:rPr>
          <w:rtl w:val="0"/>
        </w:rPr>
        <w:t xml:space="preserve">dùng để đựng và </w:t>
      </w:r>
      <w:r w:rsidDel="00000000" w:rsidR="00000000" w:rsidRPr="00000000">
        <w:rPr>
          <w:color w:val="ff0000"/>
          <w:rtl w:val="0"/>
        </w:rPr>
        <w:t xml:space="preserve">nha </w:t>
      </w:r>
      <w:r w:rsidDel="00000000" w:rsidR="00000000" w:rsidRPr="00000000">
        <w:rPr>
          <w:rtl w:val="0"/>
        </w:rPr>
        <w:t xml:space="preserve">màu khi </w:t>
      </w:r>
      <w:r w:rsidDel="00000000" w:rsidR="00000000" w:rsidRPr="00000000">
        <w:rPr>
          <w:color w:val="ff0000"/>
          <w:rtl w:val="0"/>
        </w:rPr>
        <w:t xml:space="preserve">vẻ</w:t>
      </w:r>
      <w:r w:rsidDel="00000000" w:rsidR="00000000" w:rsidRPr="00000000">
        <w:rPr>
          <w:rtl w:val="0"/>
        </w:rPr>
        <w:t xml:space="preserve">. 2 Những màu sắc </w:t>
      </w:r>
      <w:r w:rsidDel="00000000" w:rsidR="00000000" w:rsidRPr="00000000">
        <w:rPr>
          <w:color w:val="ff0000"/>
          <w:rtl w:val="0"/>
        </w:rPr>
        <w:t xml:space="preserve">mả hơa </w:t>
      </w:r>
      <w:r w:rsidDel="00000000" w:rsidR="00000000" w:rsidRPr="00000000">
        <w:rPr>
          <w:rtl w:val="0"/>
        </w:rPr>
        <w:t xml:space="preserve">sĩ tạo ra trong tranh của mình (nói tổng quát).</w:t>
      </w:r>
    </w:p>
    <w:p w:rsidR="00000000" w:rsidDel="00000000" w:rsidP="00000000" w:rsidRDefault="00000000" w:rsidRPr="00000000" w14:paraId="00000069">
      <w:pPr>
        <w:jc w:val="both"/>
        <w:rPr/>
      </w:pPr>
      <w:r w:rsidDel="00000000" w:rsidR="00000000" w:rsidRPr="00000000">
        <w:rPr>
          <w:b w:val="1"/>
          <w:rtl w:val="0"/>
        </w:rPr>
        <w:t xml:space="preserve">bảng nhãn</w:t>
      </w:r>
      <w:r w:rsidDel="00000000" w:rsidR="00000000" w:rsidRPr="00000000">
        <w:rPr>
          <w:i w:val="1"/>
          <w:rtl w:val="0"/>
        </w:rPr>
        <w:t xml:space="preserve"> danh từ</w:t>
      </w:r>
      <w:r w:rsidDel="00000000" w:rsidR="00000000" w:rsidRPr="00000000">
        <w:rPr>
          <w:rtl w:val="0"/>
        </w:rPr>
        <w:t xml:space="preserve"> Học </w:t>
      </w:r>
      <w:r w:rsidDel="00000000" w:rsidR="00000000" w:rsidRPr="00000000">
        <w:rPr>
          <w:color w:val="ff0000"/>
          <w:rtl w:val="0"/>
        </w:rPr>
        <w:t xml:space="preserve">vì </w:t>
      </w:r>
      <w:r w:rsidDel="00000000" w:rsidR="00000000" w:rsidRPr="00000000">
        <w:rPr>
          <w:rtl w:val="0"/>
        </w:rPr>
        <w:t xml:space="preserve">của người đỗ thứ hai, sau trạng nguyên, trong khoa thi </w:t>
      </w:r>
      <w:r w:rsidDel="00000000" w:rsidR="00000000" w:rsidRPr="00000000">
        <w:rPr>
          <w:color w:val="ff0000"/>
          <w:rtl w:val="0"/>
        </w:rPr>
        <w:t xml:space="preserve">định</w:t>
      </w:r>
      <w:r w:rsidDel="00000000" w:rsidR="00000000" w:rsidRPr="00000000">
        <w:rPr>
          <w:rtl w:val="0"/>
        </w:rPr>
        <w:t xml:space="preserve">.</w:t>
      </w:r>
    </w:p>
    <w:p w:rsidR="00000000" w:rsidDel="00000000" w:rsidP="00000000" w:rsidRDefault="00000000" w:rsidRPr="00000000" w14:paraId="0000006A">
      <w:pPr>
        <w:jc w:val="both"/>
        <w:rPr/>
      </w:pPr>
      <w:r w:rsidDel="00000000" w:rsidR="00000000" w:rsidRPr="00000000">
        <w:rPr>
          <w:b w:val="1"/>
          <w:rtl w:val="0"/>
        </w:rPr>
        <w:t xml:space="preserve">bảng số</w:t>
      </w:r>
      <w:r w:rsidDel="00000000" w:rsidR="00000000" w:rsidRPr="00000000">
        <w:rPr>
          <w:i w:val="1"/>
          <w:rtl w:val="0"/>
        </w:rPr>
        <w:t xml:space="preserve"> danh từ</w:t>
      </w:r>
      <w:r w:rsidDel="00000000" w:rsidR="00000000" w:rsidRPr="00000000">
        <w:rPr>
          <w:rtl w:val="0"/>
        </w:rPr>
        <w:t xml:space="preserve"> Bảng kẽ các số </w:t>
      </w:r>
      <w:r w:rsidDel="00000000" w:rsidR="00000000" w:rsidRPr="00000000">
        <w:rPr>
          <w:color w:val="ff0000"/>
          <w:rtl w:val="0"/>
        </w:rPr>
        <w:t xml:space="preserve">thưởng </w:t>
      </w:r>
      <w:r w:rsidDel="00000000" w:rsidR="00000000" w:rsidRPr="00000000">
        <w:rPr>
          <w:rtl w:val="0"/>
        </w:rPr>
        <w:t xml:space="preserve">dùng đã tính sẵn, </w:t>
      </w:r>
      <w:r w:rsidDel="00000000" w:rsidR="00000000" w:rsidRPr="00000000">
        <w:rPr>
          <w:color w:val="ff0000"/>
          <w:rtl w:val="0"/>
        </w:rPr>
        <w:t xml:space="preserve">thư </w:t>
      </w:r>
      <w:r w:rsidDel="00000000" w:rsidR="00000000" w:rsidRPr="00000000">
        <w:rPr>
          <w:rtl w:val="0"/>
        </w:rPr>
        <w:t xml:space="preserve">bình : phương, căn số, logarithm, V.V,</w:t>
      </w:r>
    </w:p>
    <w:p w:rsidR="00000000" w:rsidDel="00000000" w:rsidP="00000000" w:rsidRDefault="00000000" w:rsidRPr="00000000" w14:paraId="0000006B">
      <w:pPr>
        <w:jc w:val="both"/>
        <w:rPr/>
      </w:pPr>
      <w:r w:rsidDel="00000000" w:rsidR="00000000" w:rsidRPr="00000000">
        <w:rPr>
          <w:b w:val="1"/>
          <w:rtl w:val="0"/>
        </w:rPr>
        <w:t xml:space="preserve">bảng tổng sắp</w:t>
      </w:r>
      <w:r w:rsidDel="00000000" w:rsidR="00000000" w:rsidRPr="00000000">
        <w:rPr>
          <w:i w:val="1"/>
          <w:rtl w:val="0"/>
        </w:rPr>
        <w:t xml:space="preserve"> danh từ</w:t>
      </w:r>
      <w:r w:rsidDel="00000000" w:rsidR="00000000" w:rsidRPr="00000000">
        <w:rPr>
          <w:rtl w:val="0"/>
        </w:rPr>
        <w:t xml:space="preserve"> Bảng phân loại xếp hạng toàn bộ. Bảng tổng sắp các đội bóng trên toàn quốc. </w:t>
      </w:r>
      <w:r w:rsidDel="00000000" w:rsidR="00000000" w:rsidRPr="00000000">
        <w:rPr>
          <w:color w:val="ff0000"/>
          <w:rtl w:val="0"/>
        </w:rPr>
        <w:t xml:space="preserve">Đừng </w:t>
      </w:r>
      <w:r w:rsidDel="00000000" w:rsidR="00000000" w:rsidRPr="00000000">
        <w:rPr>
          <w:rtl w:val="0"/>
        </w:rPr>
        <w:t xml:space="preserve">đầu bảng tổng sắp huy chương trong đại hội thể thao.</w:t>
      </w:r>
    </w:p>
    <w:p w:rsidR="00000000" w:rsidDel="00000000" w:rsidP="00000000" w:rsidRDefault="00000000" w:rsidRPr="00000000" w14:paraId="0000006C">
      <w:pPr>
        <w:jc w:val="both"/>
        <w:rPr/>
      </w:pPr>
      <w:r w:rsidDel="00000000" w:rsidR="00000000" w:rsidRPr="00000000">
        <w:rPr>
          <w:b w:val="1"/>
          <w:rtl w:val="0"/>
        </w:rPr>
        <w:t xml:space="preserve">bảng tuần </w:t>
      </w:r>
      <w:r w:rsidDel="00000000" w:rsidR="00000000" w:rsidRPr="00000000">
        <w:rPr>
          <w:b w:val="1"/>
          <w:color w:val="ff0000"/>
          <w:rtl w:val="0"/>
        </w:rPr>
        <w:t xml:space="preserve">hoản</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Bảng sắp xếp các nguyên </w:t>
      </w:r>
      <w:r w:rsidDel="00000000" w:rsidR="00000000" w:rsidRPr="00000000">
        <w:rPr>
          <w:color w:val="ff0000"/>
          <w:rtl w:val="0"/>
        </w:rPr>
        <w:t xml:space="preserve">tổ </w:t>
      </w:r>
      <w:r w:rsidDel="00000000" w:rsidR="00000000" w:rsidRPr="00000000">
        <w:rPr>
          <w:rtl w:val="0"/>
        </w:rPr>
        <w:t xml:space="preserve">hoá học làm nổi bật tính tuần </w:t>
      </w:r>
      <w:r w:rsidDel="00000000" w:rsidR="00000000" w:rsidRPr="00000000">
        <w:rPr>
          <w:color w:val="ff0000"/>
          <w:rtl w:val="0"/>
        </w:rPr>
        <w:t xml:space="preserve">hoản </w:t>
      </w:r>
      <w:r w:rsidDel="00000000" w:rsidR="00000000" w:rsidRPr="00000000">
        <w:rPr>
          <w:rtl w:val="0"/>
        </w:rPr>
        <w:t xml:space="preserve">trong sự </w:t>
      </w:r>
      <w:r w:rsidDel="00000000" w:rsidR="00000000" w:rsidRPr="00000000">
        <w:rPr>
          <w:color w:val="ff0000"/>
          <w:rtl w:val="0"/>
        </w:rPr>
        <w:t xml:space="preserve">biển </w:t>
      </w:r>
      <w:r w:rsidDel="00000000" w:rsidR="00000000" w:rsidRPr="00000000">
        <w:rPr>
          <w:rtl w:val="0"/>
        </w:rPr>
        <w:t xml:space="preserve">thiên các </w:t>
      </w:r>
      <w:r w:rsidDel="00000000" w:rsidR="00000000" w:rsidRPr="00000000">
        <w:rPr>
          <w:color w:val="ff0000"/>
          <w:rtl w:val="0"/>
        </w:rPr>
        <w:t xml:space="preserve">tỉnh </w:t>
      </w:r>
      <w:r w:rsidDel="00000000" w:rsidR="00000000" w:rsidRPr="00000000">
        <w:rPr>
          <w:rtl w:val="0"/>
        </w:rPr>
        <w:t xml:space="preserve">chất của chúng, do Mendeleev phát hiện.</w:t>
      </w:r>
    </w:p>
    <w:p w:rsidR="00000000" w:rsidDel="00000000" w:rsidP="00000000" w:rsidRDefault="00000000" w:rsidRPr="00000000" w14:paraId="0000006D">
      <w:pPr>
        <w:jc w:val="both"/>
        <w:rPr/>
      </w:pPr>
      <w:r w:rsidDel="00000000" w:rsidR="00000000" w:rsidRPr="00000000">
        <w:rPr>
          <w:b w:val="1"/>
          <w:rtl w:val="0"/>
        </w:rPr>
        <w:t xml:space="preserve">bảng vàng</w:t>
      </w:r>
      <w:r w:rsidDel="00000000" w:rsidR="00000000" w:rsidRPr="00000000">
        <w:rPr>
          <w:i w:val="1"/>
          <w:rtl w:val="0"/>
        </w:rPr>
        <w:t xml:space="preserve"> danh từ</w:t>
      </w:r>
      <w:r w:rsidDel="00000000" w:rsidR="00000000" w:rsidRPr="00000000">
        <w:rPr>
          <w:rtl w:val="0"/>
        </w:rPr>
        <w:t xml:space="preserve"> I Bảng yết tên những người đỗ khoa thi hội, thi đình thời phong kiến. Chiếm bảng vàng (</w:t>
      </w:r>
      <w:r w:rsidDel="00000000" w:rsidR="00000000" w:rsidRPr="00000000">
        <w:rPr>
          <w:color w:val="ff0000"/>
          <w:rtl w:val="0"/>
        </w:rPr>
        <w:t xml:space="preserve">thì </w:t>
      </w:r>
      <w:r w:rsidDel="00000000" w:rsidR="00000000" w:rsidRPr="00000000">
        <w:rPr>
          <w:rtl w:val="0"/>
        </w:rPr>
        <w:t xml:space="preserve">đỗ khoa thi hội, thi đình). 2 Bảng </w:t>
      </w:r>
      <w:r w:rsidDel="00000000" w:rsidR="00000000" w:rsidRPr="00000000">
        <w:rPr>
          <w:color w:val="ff0000"/>
          <w:rtl w:val="0"/>
        </w:rPr>
        <w:t xml:space="preserve">đanh </w:t>
      </w:r>
      <w:r w:rsidDel="00000000" w:rsidR="00000000" w:rsidRPr="00000000">
        <w:rPr>
          <w:rtl w:val="0"/>
        </w:rPr>
        <w:t xml:space="preserve">dự ghi tên những người hoặc đơn vị có thành tích lớn, </w:t>
      </w:r>
      <w:r w:rsidDel="00000000" w:rsidR="00000000" w:rsidRPr="00000000">
        <w:rPr>
          <w:color w:val="ff0000"/>
          <w:rtl w:val="0"/>
        </w:rPr>
        <w:t xml:space="preserve">Máng </w:t>
      </w:r>
      <w:r w:rsidDel="00000000" w:rsidR="00000000" w:rsidRPr="00000000">
        <w:rPr>
          <w:rtl w:val="0"/>
        </w:rPr>
        <w:t xml:space="preserve">vàng </w:t>
      </w:r>
      <w:r w:rsidDel="00000000" w:rsidR="00000000" w:rsidRPr="00000000">
        <w:rPr>
          <w:color w:val="ff0000"/>
          <w:rtl w:val="0"/>
        </w:rPr>
        <w:t xml:space="preserve">(thí dua</w:t>
      </w:r>
      <w:r w:rsidDel="00000000" w:rsidR="00000000" w:rsidRPr="00000000">
        <w:rPr>
          <w:rtl w:val="0"/>
        </w:rPr>
        <w:t xml:space="preserve">. Bảng vàng </w:t>
      </w:r>
      <w:r w:rsidDel="00000000" w:rsidR="00000000" w:rsidRPr="00000000">
        <w:rPr>
          <w:color w:val="ff0000"/>
          <w:rtl w:val="0"/>
        </w:rPr>
        <w:t xml:space="preserve">lận </w:t>
      </w:r>
      <w:r w:rsidDel="00000000" w:rsidR="00000000" w:rsidRPr="00000000">
        <w:rPr>
          <w:rtl w:val="0"/>
        </w:rPr>
        <w:t xml:space="preserve">công.</w:t>
      </w:r>
    </w:p>
    <w:p w:rsidR="00000000" w:rsidDel="00000000" w:rsidP="00000000" w:rsidRDefault="00000000" w:rsidRPr="00000000" w14:paraId="0000006E">
      <w:pPr>
        <w:jc w:val="both"/>
        <w:rPr/>
      </w:pPr>
      <w:r w:rsidDel="00000000" w:rsidR="00000000" w:rsidRPr="00000000">
        <w:rPr>
          <w:b w:val="1"/>
          <w:rtl w:val="0"/>
        </w:rPr>
        <w:t xml:space="preserve">báng;</w:t>
      </w:r>
      <w:r w:rsidDel="00000000" w:rsidR="00000000" w:rsidRPr="00000000">
        <w:rPr>
          <w:i w:val="1"/>
          <w:rtl w:val="0"/>
        </w:rPr>
        <w:t xml:space="preserve"> danh từ</w:t>
      </w:r>
      <w:r w:rsidDel="00000000" w:rsidR="00000000" w:rsidRPr="00000000">
        <w:rPr>
          <w:rtl w:val="0"/>
        </w:rPr>
        <w:t xml:space="preserve"> Cây mọc hoang trong </w:t>
      </w:r>
      <w:r w:rsidDel="00000000" w:rsidR="00000000" w:rsidRPr="00000000">
        <w:rPr>
          <w:color w:val="ff0000"/>
          <w:rtl w:val="0"/>
        </w:rPr>
        <w:t xml:space="preserve">rỉmg </w:t>
      </w:r>
      <w:r w:rsidDel="00000000" w:rsidR="00000000" w:rsidRPr="00000000">
        <w:rPr>
          <w:rtl w:val="0"/>
        </w:rPr>
        <w:t xml:space="preserve">ẩm nhiệt đới, cùng họ với dừa, mặt dưới lá hơi trắng, thân cho thứ bột ăn được. Bột báng,</w:t>
      </w:r>
    </w:p>
    <w:p w:rsidR="00000000" w:rsidDel="00000000" w:rsidP="00000000" w:rsidRDefault="00000000" w:rsidRPr="00000000" w14:paraId="0000006F">
      <w:pPr>
        <w:jc w:val="both"/>
        <w:rPr/>
      </w:pPr>
      <w:r w:rsidDel="00000000" w:rsidR="00000000" w:rsidRPr="00000000">
        <w:rPr>
          <w:b w:val="1"/>
          <w:rtl w:val="0"/>
        </w:rPr>
        <w:t xml:space="preserve">báng;</w:t>
      </w:r>
      <w:r w:rsidDel="00000000" w:rsidR="00000000" w:rsidRPr="00000000">
        <w:rPr>
          <w:i w:val="1"/>
          <w:rtl w:val="0"/>
        </w:rPr>
        <w:t xml:space="preserve"> danh từ</w:t>
      </w:r>
      <w:r w:rsidDel="00000000" w:rsidR="00000000" w:rsidRPr="00000000">
        <w:rPr>
          <w:rtl w:val="0"/>
        </w:rPr>
        <w:t xml:space="preserve"> Chứng bụng to do nước ứ trong ổ bụng hay do sưng lá lách.</w:t>
      </w:r>
    </w:p>
    <w:p w:rsidR="00000000" w:rsidDel="00000000" w:rsidP="00000000" w:rsidRDefault="00000000" w:rsidRPr="00000000" w14:paraId="00000070">
      <w:pPr>
        <w:jc w:val="both"/>
        <w:rPr/>
      </w:pPr>
      <w:r w:rsidDel="00000000" w:rsidR="00000000" w:rsidRPr="00000000">
        <w:rPr>
          <w:b w:val="1"/>
          <w:rtl w:val="0"/>
        </w:rPr>
        <w:t xml:space="preserve">báng;</w:t>
      </w:r>
      <w:r w:rsidDel="00000000" w:rsidR="00000000" w:rsidRPr="00000000">
        <w:rPr>
          <w:i w:val="1"/>
          <w:rtl w:val="0"/>
        </w:rPr>
        <w:t xml:space="preserve"> danh từ</w:t>
      </w:r>
      <w:r w:rsidDel="00000000" w:rsidR="00000000" w:rsidRPr="00000000">
        <w:rPr>
          <w:rtl w:val="0"/>
        </w:rPr>
        <w:t xml:space="preserve"> Ống mai, ống bương để đựng nước (</w:t>
      </w:r>
      <w:r w:rsidDel="00000000" w:rsidR="00000000" w:rsidRPr="00000000">
        <w:rPr>
          <w:color w:val="ff0000"/>
          <w:rtl w:val="0"/>
        </w:rPr>
        <w:t xml:space="preserve">thưởng </w:t>
      </w:r>
      <w:r w:rsidDel="00000000" w:rsidR="00000000" w:rsidRPr="00000000">
        <w:rPr>
          <w:rtl w:val="0"/>
        </w:rPr>
        <w:t xml:space="preserve">dùng ở miền núi).</w:t>
      </w:r>
    </w:p>
    <w:p w:rsidR="00000000" w:rsidDel="00000000" w:rsidP="00000000" w:rsidRDefault="00000000" w:rsidRPr="00000000" w14:paraId="00000071">
      <w:pPr>
        <w:jc w:val="both"/>
        <w:rPr/>
      </w:pPr>
      <w:r w:rsidDel="00000000" w:rsidR="00000000" w:rsidRPr="00000000">
        <w:rPr>
          <w:b w:val="1"/>
          <w:color w:val="ff0000"/>
          <w:rtl w:val="0"/>
        </w:rPr>
        <w:t xml:space="preserve">băng</w:t>
      </w:r>
      <w:r w:rsidDel="00000000" w:rsidR="00000000" w:rsidRPr="00000000">
        <w:rPr>
          <w:b w:val="1"/>
          <w:rtl w:val="0"/>
        </w:rPr>
        <w:t xml:space="preserve">,</w:t>
      </w:r>
      <w:r w:rsidDel="00000000" w:rsidR="00000000" w:rsidRPr="00000000">
        <w:rPr>
          <w:i w:val="1"/>
          <w:rtl w:val="0"/>
        </w:rPr>
        <w:t xml:space="preserve"> danh từ</w:t>
      </w:r>
      <w:r w:rsidDel="00000000" w:rsidR="00000000" w:rsidRPr="00000000">
        <w:rPr>
          <w:rtl w:val="0"/>
        </w:rPr>
        <w:t xml:space="preserve"> Bộ phận ở cuối khẩu súng cắm tay, thường bằng gỗ, dùng để </w:t>
      </w:r>
      <w:r w:rsidDel="00000000" w:rsidR="00000000" w:rsidRPr="00000000">
        <w:rPr>
          <w:color w:val="ff0000"/>
          <w:rtl w:val="0"/>
        </w:rPr>
        <w:t xml:space="preserve">t¡ </w:t>
      </w:r>
      <w:r w:rsidDel="00000000" w:rsidR="00000000" w:rsidRPr="00000000">
        <w:rPr>
          <w:rtl w:val="0"/>
        </w:rPr>
        <w:t xml:space="preserve">hoặc giữ súng khi </w:t>
      </w:r>
      <w:r w:rsidDel="00000000" w:rsidR="00000000" w:rsidRPr="00000000">
        <w:rPr>
          <w:color w:val="ff0000"/>
          <w:rtl w:val="0"/>
        </w:rPr>
        <w:t xml:space="preserve">bản</w:t>
      </w:r>
      <w:r w:rsidDel="00000000" w:rsidR="00000000" w:rsidRPr="00000000">
        <w:rPr>
          <w:rtl w:val="0"/>
        </w:rPr>
        <w:t xml:space="preserve">. </w:t>
      </w:r>
      <w:r w:rsidDel="00000000" w:rsidR="00000000" w:rsidRPr="00000000">
        <w:rPr>
          <w:color w:val="ff0000"/>
          <w:rtl w:val="0"/>
        </w:rPr>
        <w:t xml:space="preserve">Bảng </w:t>
      </w:r>
      <w:r w:rsidDel="00000000" w:rsidR="00000000" w:rsidRPr="00000000">
        <w:rPr>
          <w:rtl w:val="0"/>
        </w:rPr>
        <w:t xml:space="preserve">súng trưởng. Khẩu tiểu liên </w:t>
      </w:r>
      <w:r w:rsidDel="00000000" w:rsidR="00000000" w:rsidRPr="00000000">
        <w:rPr>
          <w:color w:val="ff0000"/>
          <w:rtl w:val="0"/>
        </w:rPr>
        <w:t xml:space="preserve">bảng gấp</w:t>
      </w:r>
      <w:r w:rsidDel="00000000" w:rsidR="00000000" w:rsidRPr="00000000">
        <w:rPr>
          <w:rtl w:val="0"/>
        </w:rPr>
        <w:t xml:space="preserve">.</w:t>
      </w:r>
    </w:p>
    <w:p w:rsidR="00000000" w:rsidDel="00000000" w:rsidP="00000000" w:rsidRDefault="00000000" w:rsidRPr="00000000" w14:paraId="00000072">
      <w:pPr>
        <w:jc w:val="both"/>
        <w:rPr/>
      </w:pPr>
      <w:r w:rsidDel="00000000" w:rsidR="00000000" w:rsidRPr="00000000">
        <w:rPr>
          <w:b w:val="1"/>
          <w:rtl w:val="0"/>
        </w:rPr>
        <w:t xml:space="preserve">báng; </w:t>
      </w:r>
      <w:r w:rsidDel="00000000" w:rsidR="00000000" w:rsidRPr="00000000">
        <w:rPr>
          <w:i w:val="1"/>
          <w:rtl w:val="0"/>
        </w:rPr>
        <w:t xml:space="preserve"> động từ</w:t>
      </w:r>
      <w:r w:rsidDel="00000000" w:rsidR="00000000" w:rsidRPr="00000000">
        <w:rPr>
          <w:rtl w:val="0"/>
        </w:rPr>
        <w:t xml:space="preserve"> † (¡d.; kết hợp hạn chế). Đánh vào đầu bằng khớp ngón tay gập lại. 2 (phương ngữ) Húc (</w:t>
      </w:r>
      <w:r w:rsidDel="00000000" w:rsidR="00000000" w:rsidRPr="00000000">
        <w:rPr>
          <w:color w:val="ff0000"/>
          <w:rtl w:val="0"/>
        </w:rPr>
        <w:t xml:space="preserve">nỏi </w:t>
      </w:r>
      <w:r w:rsidDel="00000000" w:rsidR="00000000" w:rsidRPr="00000000">
        <w:rPr>
          <w:rtl w:val="0"/>
        </w:rPr>
        <w:t xml:space="preserve">về súc </w:t>
      </w:r>
      <w:r w:rsidDel="00000000" w:rsidR="00000000" w:rsidRPr="00000000">
        <w:rPr>
          <w:color w:val="ff0000"/>
          <w:rtl w:val="0"/>
        </w:rPr>
        <w:t xml:space="preserve">vãi </w:t>
      </w:r>
      <w:r w:rsidDel="00000000" w:rsidR="00000000" w:rsidRPr="00000000">
        <w:rPr>
          <w:rtl w:val="0"/>
        </w:rPr>
        <w:t xml:space="preserve">có sừng). </w:t>
      </w:r>
      <w:r w:rsidDel="00000000" w:rsidR="00000000" w:rsidRPr="00000000">
        <w:rPr>
          <w:color w:val="ff0000"/>
          <w:rtl w:val="0"/>
        </w:rPr>
        <w:t xml:space="preserve">háng </w:t>
      </w:r>
      <w:r w:rsidDel="00000000" w:rsidR="00000000" w:rsidRPr="00000000">
        <w:rPr>
          <w:rtl w:val="0"/>
        </w:rPr>
        <w:t xml:space="preserve">bổ đg. (hoặc t.). Chế giễu, bài bác cái mà người </w:t>
      </w:r>
      <w:r w:rsidDel="00000000" w:rsidR="00000000" w:rsidRPr="00000000">
        <w:rPr>
          <w:color w:val="ff0000"/>
          <w:rtl w:val="0"/>
        </w:rPr>
        <w:t xml:space="preserve">mẽ tỉn </w:t>
      </w:r>
      <w:r w:rsidDel="00000000" w:rsidR="00000000" w:rsidRPr="00000000">
        <w:rPr>
          <w:rtl w:val="0"/>
        </w:rPr>
        <w:t xml:space="preserve">cho là linh thiêng. Báng bổ thần thánh. </w:t>
      </w:r>
      <w:r w:rsidDel="00000000" w:rsidR="00000000" w:rsidRPr="00000000">
        <w:rPr>
          <w:color w:val="ff0000"/>
          <w:rtl w:val="0"/>
        </w:rPr>
        <w:t xml:space="preserve">Ấn </w:t>
      </w:r>
      <w:r w:rsidDel="00000000" w:rsidR="00000000" w:rsidRPr="00000000">
        <w:rPr>
          <w:rtl w:val="0"/>
        </w:rPr>
        <w:t xml:space="preserve">nói </w:t>
      </w:r>
      <w:r w:rsidDel="00000000" w:rsidR="00000000" w:rsidRPr="00000000">
        <w:rPr>
          <w:color w:val="ff0000"/>
          <w:rtl w:val="0"/>
        </w:rPr>
        <w:t xml:space="preserve">bảng bể</w:t>
      </w:r>
      <w:r w:rsidDel="00000000" w:rsidR="00000000" w:rsidRPr="00000000">
        <w:rPr>
          <w:rtl w:val="0"/>
        </w:rPr>
        <w:t xml:space="preserve">:</w:t>
      </w:r>
    </w:p>
    <w:p w:rsidR="00000000" w:rsidDel="00000000" w:rsidP="00000000" w:rsidRDefault="00000000" w:rsidRPr="00000000" w14:paraId="00000073">
      <w:pPr>
        <w:jc w:val="both"/>
        <w:rPr/>
      </w:pPr>
      <w:r w:rsidDel="00000000" w:rsidR="00000000" w:rsidRPr="00000000">
        <w:rPr>
          <w:b w:val="1"/>
          <w:rtl w:val="0"/>
        </w:rPr>
        <w:t xml:space="preserve">banh;</w:t>
      </w:r>
      <w:r w:rsidDel="00000000" w:rsidR="00000000" w:rsidRPr="00000000">
        <w:rPr>
          <w:i w:val="1"/>
          <w:rtl w:val="0"/>
        </w:rPr>
        <w:t xml:space="preserve"> danh từ</w:t>
      </w:r>
      <w:r w:rsidDel="00000000" w:rsidR="00000000" w:rsidRPr="00000000">
        <w:rPr>
          <w:rtl w:val="0"/>
        </w:rPr>
        <w:t xml:space="preserve"> Nơi giam tù bị kết án nặng trong một số khu nhà tù lớn dưới chế độ tư bản, thực dân. Các banh </w:t>
      </w:r>
      <w:r w:rsidDel="00000000" w:rsidR="00000000" w:rsidRPr="00000000">
        <w:rPr>
          <w:color w:val="ff0000"/>
          <w:rtl w:val="0"/>
        </w:rPr>
        <w:t xml:space="preserve">ứ </w:t>
      </w:r>
      <w:r w:rsidDel="00000000" w:rsidR="00000000" w:rsidRPr="00000000">
        <w:rPr>
          <w:rtl w:val="0"/>
        </w:rPr>
        <w:t xml:space="preserve">Côn Đảo. </w:t>
      </w:r>
      <w:r w:rsidDel="00000000" w:rsidR="00000000" w:rsidRPr="00000000">
        <w:rPr>
          <w:color w:val="ff0000"/>
          <w:rtl w:val="0"/>
        </w:rPr>
        <w:t xml:space="preserve">hanh</w:t>
      </w:r>
      <w:r w:rsidDel="00000000" w:rsidR="00000000" w:rsidRPr="00000000">
        <w:rPr>
          <w:rtl w:val="0"/>
        </w:rPr>
        <w:t xml:space="preserve">; d. (phương ngữ) </w:t>
      </w:r>
      <w:r w:rsidDel="00000000" w:rsidR="00000000" w:rsidRPr="00000000">
        <w:rPr>
          <w:color w:val="ff0000"/>
          <w:rtl w:val="0"/>
        </w:rPr>
        <w:t xml:space="preserve">Bỏng</w:t>
      </w:r>
      <w:r w:rsidDel="00000000" w:rsidR="00000000" w:rsidRPr="00000000">
        <w:rPr>
          <w:rtl w:val="0"/>
        </w:rPr>
        <w:t xml:space="preserve">. </w:t>
      </w:r>
      <w:r w:rsidDel="00000000" w:rsidR="00000000" w:rsidRPr="00000000">
        <w:rPr>
          <w:color w:val="ff0000"/>
          <w:rtl w:val="0"/>
        </w:rPr>
        <w:t xml:space="preserve">Đã </w:t>
      </w:r>
      <w:r w:rsidDel="00000000" w:rsidR="00000000" w:rsidRPr="00000000">
        <w:rPr>
          <w:rtl w:val="0"/>
        </w:rPr>
        <w:t xml:space="preserve">banh.</w:t>
      </w:r>
    </w:p>
    <w:p w:rsidR="00000000" w:rsidDel="00000000" w:rsidP="00000000" w:rsidRDefault="00000000" w:rsidRPr="00000000" w14:paraId="00000074">
      <w:pPr>
        <w:jc w:val="both"/>
        <w:rPr/>
      </w:pPr>
      <w:r w:rsidDel="00000000" w:rsidR="00000000" w:rsidRPr="00000000">
        <w:rPr>
          <w:b w:val="1"/>
          <w:rtl w:val="0"/>
        </w:rPr>
        <w:t xml:space="preserve">banh: </w:t>
      </w:r>
      <w:r w:rsidDel="00000000" w:rsidR="00000000" w:rsidRPr="00000000">
        <w:rPr>
          <w:i w:val="1"/>
          <w:rtl w:val="0"/>
        </w:rPr>
        <w:t xml:space="preserve"> động từ</w:t>
      </w:r>
      <w:r w:rsidDel="00000000" w:rsidR="00000000" w:rsidRPr="00000000">
        <w:rPr>
          <w:rtl w:val="0"/>
        </w:rPr>
        <w:t xml:space="preserve"> Mở to hai bên ra. </w:t>
      </w:r>
      <w:r w:rsidDel="00000000" w:rsidR="00000000" w:rsidRPr="00000000">
        <w:rPr>
          <w:color w:val="ff0000"/>
          <w:rtl w:val="0"/>
        </w:rPr>
        <w:t xml:space="preserve">Ranh </w:t>
      </w:r>
      <w:r w:rsidDel="00000000" w:rsidR="00000000" w:rsidRPr="00000000">
        <w:rPr>
          <w:rtl w:val="0"/>
        </w:rPr>
        <w:t xml:space="preserve">mắt nhìn. Banh ngực (ph.; phanh áo ra).</w:t>
      </w:r>
    </w:p>
    <w:p w:rsidR="00000000" w:rsidDel="00000000" w:rsidP="00000000" w:rsidRDefault="00000000" w:rsidRPr="00000000" w14:paraId="00000075">
      <w:pPr>
        <w:jc w:val="both"/>
        <w:rPr/>
      </w:pPr>
      <w:r w:rsidDel="00000000" w:rsidR="00000000" w:rsidRPr="00000000">
        <w:rPr>
          <w:b w:val="1"/>
          <w:rtl w:val="0"/>
        </w:rPr>
        <w:t xml:space="preserve">banh;</w:t>
      </w:r>
      <w:r w:rsidDel="00000000" w:rsidR="00000000" w:rsidRPr="00000000">
        <w:rPr>
          <w:i w:val="1"/>
          <w:rtl w:val="0"/>
        </w:rPr>
        <w:t xml:space="preserve"> tính từ động từ</w:t>
      </w:r>
      <w:r w:rsidDel="00000000" w:rsidR="00000000" w:rsidRPr="00000000">
        <w:rPr>
          <w:rtl w:val="0"/>
        </w:rPr>
        <w:t xml:space="preserve">). Tan </w:t>
      </w:r>
      <w:r w:rsidDel="00000000" w:rsidR="00000000" w:rsidRPr="00000000">
        <w:rPr>
          <w:color w:val="ff0000"/>
          <w:rtl w:val="0"/>
        </w:rPr>
        <w:t xml:space="preserve">tảnh</w:t>
      </w:r>
      <w:r w:rsidDel="00000000" w:rsidR="00000000" w:rsidRPr="00000000">
        <w:rPr>
          <w:rtl w:val="0"/>
        </w:rPr>
        <w:t xml:space="preserve">, vụn nát. Phá banh </w:t>
      </w:r>
      <w:r w:rsidDel="00000000" w:rsidR="00000000" w:rsidRPr="00000000">
        <w:rPr>
          <w:color w:val="ff0000"/>
          <w:rtl w:val="0"/>
        </w:rPr>
        <w:t xml:space="preserve">ấn chiên </w:t>
      </w:r>
      <w:r w:rsidDel="00000000" w:rsidR="00000000" w:rsidRPr="00000000">
        <w:rPr>
          <w:rtl w:val="0"/>
        </w:rPr>
        <w:t xml:space="preserve">lược.</w:t>
      </w:r>
    </w:p>
    <w:p w:rsidR="00000000" w:rsidDel="00000000" w:rsidP="00000000" w:rsidRDefault="00000000" w:rsidRPr="00000000" w14:paraId="00000076">
      <w:pPr>
        <w:jc w:val="both"/>
        <w:rPr/>
      </w:pPr>
      <w:r w:rsidDel="00000000" w:rsidR="00000000" w:rsidRPr="00000000">
        <w:rPr>
          <w:b w:val="1"/>
          <w:rtl w:val="0"/>
        </w:rPr>
        <w:t xml:space="preserve">bành di. </w:t>
      </w:r>
      <w:r w:rsidDel="00000000" w:rsidR="00000000" w:rsidRPr="00000000">
        <w:rPr>
          <w:color w:val="ff0000"/>
          <w:rtl w:val="0"/>
        </w:rPr>
        <w:t xml:space="preserve">Chế </w:t>
      </w:r>
      <w:r w:rsidDel="00000000" w:rsidR="00000000" w:rsidRPr="00000000">
        <w:rPr>
          <w:rtl w:val="0"/>
        </w:rPr>
        <w:t xml:space="preserve">có lưng tựa và hai tay vin, đặt </w:t>
      </w:r>
      <w:r w:rsidDel="00000000" w:rsidR="00000000" w:rsidRPr="00000000">
        <w:rPr>
          <w:color w:val="ff0000"/>
          <w:rtl w:val="0"/>
        </w:rPr>
        <w:t xml:space="preserve">lênbành </w:t>
      </w:r>
      <w:r w:rsidDel="00000000" w:rsidR="00000000" w:rsidRPr="00000000">
        <w:rPr>
          <w:rtl w:val="0"/>
        </w:rPr>
        <w:t xml:space="preserve">di. </w:t>
      </w:r>
      <w:r w:rsidDel="00000000" w:rsidR="00000000" w:rsidRPr="00000000">
        <w:rPr>
          <w:color w:val="ff0000"/>
          <w:rtl w:val="0"/>
        </w:rPr>
        <w:t xml:space="preserve">Chế </w:t>
      </w:r>
      <w:r w:rsidDel="00000000" w:rsidR="00000000" w:rsidRPr="00000000">
        <w:rPr>
          <w:rtl w:val="0"/>
        </w:rPr>
        <w:t xml:space="preserve">có lưng tựa và hai tay vin, đặt lên lưng voi để ngồi.</w:t>
      </w:r>
    </w:p>
    <w:p w:rsidR="00000000" w:rsidDel="00000000" w:rsidP="00000000" w:rsidRDefault="00000000" w:rsidRPr="00000000" w14:paraId="00000077">
      <w:pPr>
        <w:jc w:val="both"/>
        <w:rPr/>
      </w:pPr>
      <w:r w:rsidDel="00000000" w:rsidR="00000000" w:rsidRPr="00000000">
        <w:rPr>
          <w:b w:val="1"/>
          <w:rtl w:val="0"/>
        </w:rPr>
        <w:t xml:space="preserve">bành bạnh L. </w:t>
      </w:r>
      <w:r w:rsidDel="00000000" w:rsidR="00000000" w:rsidRPr="00000000">
        <w:rPr>
          <w:i w:val="1"/>
          <w:rtl w:val="0"/>
        </w:rPr>
        <w:t xml:space="preserve"> xem</w:t>
      </w:r>
      <w:r w:rsidDel="00000000" w:rsidR="00000000" w:rsidRPr="00000000">
        <w:rPr>
          <w:rtl w:val="0"/>
        </w:rPr>
        <w:t xml:space="preserve"> bạnh (</w:t>
      </w:r>
      <w:r w:rsidDel="00000000" w:rsidR="00000000" w:rsidRPr="00000000">
        <w:rPr>
          <w:color w:val="ff0000"/>
          <w:rtl w:val="0"/>
        </w:rPr>
        <w:t xml:space="preserve">ly</w:t>
      </w:r>
      <w:r w:rsidDel="00000000" w:rsidR="00000000" w:rsidRPr="00000000">
        <w:rPr>
          <w:rtl w:val="0"/>
        </w:rPr>
        <w:t xml:space="preserve">). </w:t>
      </w:r>
      <w:r w:rsidDel="00000000" w:rsidR="00000000" w:rsidRPr="00000000">
        <w:rPr>
          <w:color w:val="ff0000"/>
          <w:rtl w:val="0"/>
        </w:rPr>
        <w:t xml:space="preserve">Mất banh </w:t>
      </w:r>
      <w:r w:rsidDel="00000000" w:rsidR="00000000" w:rsidRPr="00000000">
        <w:rPr>
          <w:rtl w:val="0"/>
        </w:rPr>
        <w:t xml:space="preserve">bạnh.</w:t>
      </w:r>
    </w:p>
    <w:p w:rsidR="00000000" w:rsidDel="00000000" w:rsidP="00000000" w:rsidRDefault="00000000" w:rsidRPr="00000000" w14:paraId="00000078">
      <w:pPr>
        <w:jc w:val="both"/>
        <w:rPr/>
      </w:pPr>
      <w:r w:rsidDel="00000000" w:rsidR="00000000" w:rsidRPr="00000000">
        <w:rPr>
          <w:b w:val="1"/>
          <w:color w:val="ff0000"/>
          <w:rtl w:val="0"/>
        </w:rPr>
        <w:t xml:space="preserve">bảnh </w:t>
      </w:r>
      <w:r w:rsidDel="00000000" w:rsidR="00000000" w:rsidRPr="00000000">
        <w:rPr>
          <w:b w:val="1"/>
          <w:rtl w:val="0"/>
        </w:rPr>
        <w:t xml:space="preserve">tô</w:t>
      </w:r>
      <w:r w:rsidDel="00000000" w:rsidR="00000000" w:rsidRPr="00000000">
        <w:rPr>
          <w:i w:val="1"/>
          <w:rtl w:val="0"/>
        </w:rPr>
        <w:t xml:space="preserve"> danh từ</w:t>
      </w:r>
      <w:r w:rsidDel="00000000" w:rsidR="00000000" w:rsidRPr="00000000">
        <w:rPr>
          <w:rtl w:val="0"/>
        </w:rPr>
        <w:t xml:space="preserve"> (cũ). Măngtô,</w:t>
      </w:r>
    </w:p>
    <w:p w:rsidR="00000000" w:rsidDel="00000000" w:rsidP="00000000" w:rsidRDefault="00000000" w:rsidRPr="00000000" w14:paraId="00000079">
      <w:pPr>
        <w:jc w:val="both"/>
        <w:rPr/>
      </w:pPr>
      <w:r w:rsidDel="00000000" w:rsidR="00000000" w:rsidRPr="00000000">
        <w:rPr>
          <w:b w:val="1"/>
          <w:color w:val="ff0000"/>
          <w:rtl w:val="0"/>
        </w:rPr>
        <w:t xml:space="preserve">bảnh </w:t>
      </w:r>
      <w:r w:rsidDel="00000000" w:rsidR="00000000" w:rsidRPr="00000000">
        <w:rPr>
          <w:b w:val="1"/>
          <w:rtl w:val="0"/>
        </w:rPr>
        <w:t xml:space="preserve">trướng </w:t>
      </w:r>
      <w:r w:rsidDel="00000000" w:rsidR="00000000" w:rsidRPr="00000000">
        <w:rPr>
          <w:i w:val="1"/>
          <w:rtl w:val="0"/>
        </w:rPr>
        <w:t xml:space="preserve"> động từ</w:t>
      </w:r>
      <w:r w:rsidDel="00000000" w:rsidR="00000000" w:rsidRPr="00000000">
        <w:rPr>
          <w:rtl w:val="0"/>
        </w:rPr>
        <w:t xml:space="preserve"> Mở rộng khu vực tác động ra. </w:t>
      </w:r>
      <w:r w:rsidDel="00000000" w:rsidR="00000000" w:rsidRPr="00000000">
        <w:rPr>
          <w:color w:val="ff0000"/>
          <w:rtl w:val="0"/>
        </w:rPr>
        <w:t xml:space="preserve">Bảnh trưởng </w:t>
      </w:r>
      <w:r w:rsidDel="00000000" w:rsidR="00000000" w:rsidRPr="00000000">
        <w:rPr>
          <w:rtl w:val="0"/>
        </w:rPr>
        <w:t xml:space="preserve">về </w:t>
      </w:r>
      <w:r w:rsidDel="00000000" w:rsidR="00000000" w:rsidRPr="00000000">
        <w:rPr>
          <w:color w:val="ff0000"/>
          <w:rtl w:val="0"/>
        </w:rPr>
        <w:t xml:space="preserve">kính </w:t>
      </w:r>
      <w:r w:rsidDel="00000000" w:rsidR="00000000" w:rsidRPr="00000000">
        <w:rPr>
          <w:rtl w:val="0"/>
        </w:rPr>
        <w:t xml:space="preserve">tế, </w:t>
      </w:r>
      <w:r w:rsidDel="00000000" w:rsidR="00000000" w:rsidRPr="00000000">
        <w:rPr>
          <w:color w:val="ff0000"/>
          <w:rtl w:val="0"/>
        </w:rPr>
        <w:t xml:space="preserve">Thể </w:t>
      </w:r>
      <w:r w:rsidDel="00000000" w:rsidR="00000000" w:rsidRPr="00000000">
        <w:rPr>
          <w:rtl w:val="0"/>
        </w:rPr>
        <w:t xml:space="preserve">lực ngày một </w:t>
      </w:r>
      <w:r w:rsidDel="00000000" w:rsidR="00000000" w:rsidRPr="00000000">
        <w:rPr>
          <w:color w:val="ff0000"/>
          <w:rtl w:val="0"/>
        </w:rPr>
        <w:t xml:space="preserve">hành trưởng</w:t>
      </w:r>
      <w:r w:rsidDel="00000000" w:rsidR="00000000" w:rsidRPr="00000000">
        <w:rPr>
          <w:rtl w:val="0"/>
        </w:rPr>
        <w:t xml:space="preserve">.</w:t>
      </w:r>
    </w:p>
    <w:p w:rsidR="00000000" w:rsidDel="00000000" w:rsidP="00000000" w:rsidRDefault="00000000" w:rsidRPr="00000000" w14:paraId="0000007A">
      <w:pPr>
        <w:jc w:val="both"/>
        <w:rPr/>
      </w:pPr>
      <w:r w:rsidDel="00000000" w:rsidR="00000000" w:rsidRPr="00000000">
        <w:rPr>
          <w:b w:val="1"/>
          <w:color w:val="ff0000"/>
          <w:rtl w:val="0"/>
        </w:rPr>
        <w:t xml:space="preserve">bánh t1</w:t>
      </w:r>
      <w:r w:rsidDel="00000000" w:rsidR="00000000" w:rsidRPr="00000000">
        <w:rPr>
          <w:b w:val="1"/>
          <w:rtl w:val="0"/>
        </w:rPr>
        <w:t xml:space="preserve">. </w:t>
      </w:r>
      <w:r w:rsidDel="00000000" w:rsidR="00000000" w:rsidRPr="00000000">
        <w:rPr>
          <w:rtl w:val="0"/>
        </w:rPr>
        <w:t xml:space="preserve">I (khẩu ngữ) Sang và đẹp một cách </w:t>
      </w:r>
      <w:r w:rsidDel="00000000" w:rsidR="00000000" w:rsidRPr="00000000">
        <w:rPr>
          <w:color w:val="ff0000"/>
          <w:rtl w:val="0"/>
        </w:rPr>
        <w:t xml:space="preserve">khác</w:t>
      </w:r>
      <w:r w:rsidDel="00000000" w:rsidR="00000000" w:rsidRPr="00000000">
        <w:rPr>
          <w:b w:val="1"/>
          <w:color w:val="ff0000"/>
          <w:rtl w:val="0"/>
        </w:rPr>
        <w:t xml:space="preserve">bánh </w:t>
      </w:r>
      <w:r w:rsidDel="00000000" w:rsidR="00000000" w:rsidRPr="00000000">
        <w:rPr>
          <w:b w:val="1"/>
          <w:rtl w:val="0"/>
        </w:rPr>
        <w:t xml:space="preserve">t1. I (khẩu ngữ) </w:t>
      </w:r>
      <w:r w:rsidDel="00000000" w:rsidR="00000000" w:rsidRPr="00000000">
        <w:rPr>
          <w:rtl w:val="0"/>
        </w:rPr>
        <w:t xml:space="preserve">Sang và đẹp một cách khácbánh t1. I (khẩu ngữ) Sang và đẹp một cách khác thường. </w:t>
      </w:r>
      <w:r w:rsidDel="00000000" w:rsidR="00000000" w:rsidRPr="00000000">
        <w:rPr>
          <w:color w:val="ff0000"/>
          <w:rtl w:val="0"/>
        </w:rPr>
        <w:t xml:space="preserve">Điện bánh</w:t>
      </w:r>
      <w:r w:rsidDel="00000000" w:rsidR="00000000" w:rsidRPr="00000000">
        <w:rPr>
          <w:rtl w:val="0"/>
        </w:rPr>
        <w:t xml:space="preserve">. 2 (ph.}). Cừ, giỏi. </w:t>
      </w:r>
      <w:r w:rsidDel="00000000" w:rsidR="00000000" w:rsidRPr="00000000">
        <w:rPr>
          <w:color w:val="ff0000"/>
          <w:rtl w:val="0"/>
        </w:rPr>
        <w:t xml:space="preserve">7ay </w:t>
      </w:r>
      <w:r w:rsidDel="00000000" w:rsidR="00000000" w:rsidRPr="00000000">
        <w:rPr>
          <w:rtl w:val="0"/>
        </w:rPr>
        <w:t xml:space="preserve">lao động bảnh.</w:t>
      </w:r>
    </w:p>
    <w:p w:rsidR="00000000" w:rsidDel="00000000" w:rsidP="00000000" w:rsidRDefault="00000000" w:rsidRPr="00000000" w14:paraId="0000007B">
      <w:pPr>
        <w:jc w:val="both"/>
        <w:rPr/>
      </w:pPr>
      <w:r w:rsidDel="00000000" w:rsidR="00000000" w:rsidRPr="00000000">
        <w:rPr>
          <w:b w:val="1"/>
          <w:rtl w:val="0"/>
        </w:rPr>
        <w:t xml:space="preserve">bảnh bao</w:t>
      </w:r>
      <w:r w:rsidDel="00000000" w:rsidR="00000000" w:rsidRPr="00000000">
        <w:rPr>
          <w:i w:val="1"/>
          <w:rtl w:val="0"/>
        </w:rPr>
        <w:t xml:space="preserve"> tính từ</w:t>
      </w:r>
      <w:r w:rsidDel="00000000" w:rsidR="00000000" w:rsidRPr="00000000">
        <w:rPr>
          <w:rtl w:val="0"/>
        </w:rPr>
        <w:t xml:space="preserve"> (khẩu ngữ) Bảnh (nói khái quát). .</w:t>
      </w:r>
      <w:r w:rsidDel="00000000" w:rsidR="00000000" w:rsidRPr="00000000">
        <w:rPr>
          <w:color w:val="ff0000"/>
          <w:rtl w:val="0"/>
        </w:rPr>
        <w:t xml:space="preserve">Ín </w:t>
      </w:r>
      <w:r w:rsidDel="00000000" w:rsidR="00000000" w:rsidRPr="00000000">
        <w:rPr>
          <w:rtl w:val="0"/>
        </w:rPr>
        <w:t xml:space="preserve">mặc </w:t>
      </w:r>
      <w:r w:rsidDel="00000000" w:rsidR="00000000" w:rsidRPr="00000000">
        <w:rPr>
          <w:color w:val="ff0000"/>
          <w:rtl w:val="0"/>
        </w:rPr>
        <w:t xml:space="preserve">bánh </w:t>
      </w:r>
      <w:r w:rsidDel="00000000" w:rsidR="00000000" w:rsidRPr="00000000">
        <w:rPr>
          <w:rtl w:val="0"/>
        </w:rPr>
        <w:t xml:space="preserve">bao.</w:t>
      </w:r>
    </w:p>
    <w:p w:rsidR="00000000" w:rsidDel="00000000" w:rsidP="00000000" w:rsidRDefault="00000000" w:rsidRPr="00000000" w14:paraId="0000007C">
      <w:pPr>
        <w:jc w:val="both"/>
        <w:rPr/>
      </w:pPr>
      <w:r w:rsidDel="00000000" w:rsidR="00000000" w:rsidRPr="00000000">
        <w:rPr>
          <w:b w:val="1"/>
          <w:color w:val="ff0000"/>
          <w:rtl w:val="0"/>
        </w:rPr>
        <w:t xml:space="preserve">bánh choe</w:t>
      </w:r>
      <w:r w:rsidDel="00000000" w:rsidR="00000000" w:rsidRPr="00000000">
        <w:rPr>
          <w:i w:val="1"/>
          <w:color w:val="ff0000"/>
          <w:rtl w:val="0"/>
        </w:rPr>
        <w:t xml:space="preserve"> </w:t>
      </w:r>
      <w:r w:rsidDel="00000000" w:rsidR="00000000" w:rsidRPr="00000000">
        <w:rPr>
          <w:i w:val="1"/>
          <w:rtl w:val="0"/>
        </w:rPr>
        <w:t xml:space="preserve">tính từ</w:t>
      </w:r>
      <w:r w:rsidDel="00000000" w:rsidR="00000000" w:rsidRPr="00000000">
        <w:rPr>
          <w:rtl w:val="0"/>
        </w:rPr>
        <w:t xml:space="preserve"> Có </w:t>
      </w:r>
      <w:r w:rsidDel="00000000" w:rsidR="00000000" w:rsidRPr="00000000">
        <w:rPr>
          <w:color w:val="ff0000"/>
          <w:rtl w:val="0"/>
        </w:rPr>
        <w:t xml:space="preserve">về </w:t>
      </w:r>
      <w:r w:rsidDel="00000000" w:rsidR="00000000" w:rsidRPr="00000000">
        <w:rPr>
          <w:rtl w:val="0"/>
        </w:rPr>
        <w:t xml:space="preserve">oai vệ, tự đắc (thường nói về </w:t>
      </w:r>
      <w:r w:rsidDel="00000000" w:rsidR="00000000" w:rsidRPr="00000000">
        <w:rPr>
          <w:color w:val="ff0000"/>
          <w:rtl w:val="0"/>
        </w:rPr>
        <w:t xml:space="preserve">tr thể ngỗi</w:t>
      </w:r>
      <w:r w:rsidDel="00000000" w:rsidR="00000000" w:rsidRPr="00000000">
        <w:rPr>
          <w:rtl w:val="0"/>
        </w:rPr>
        <w:t xml:space="preserve">). </w:t>
      </w:r>
      <w:r w:rsidDel="00000000" w:rsidR="00000000" w:rsidRPr="00000000">
        <w:rPr>
          <w:color w:val="ff0000"/>
          <w:rtl w:val="0"/>
        </w:rPr>
        <w:t xml:space="preserve">Ngôi bánh choe</w:t>
      </w:r>
      <w:r w:rsidDel="00000000" w:rsidR="00000000" w:rsidRPr="00000000">
        <w:rPr>
          <w:rtl w:val="0"/>
        </w:rPr>
        <w:t xml:space="preserve">.</w:t>
      </w:r>
    </w:p>
    <w:p w:rsidR="00000000" w:rsidDel="00000000" w:rsidP="00000000" w:rsidRDefault="00000000" w:rsidRPr="00000000" w14:paraId="0000007D">
      <w:pPr>
        <w:jc w:val="both"/>
        <w:rPr/>
      </w:pPr>
      <w:r w:rsidDel="00000000" w:rsidR="00000000" w:rsidRPr="00000000">
        <w:rPr>
          <w:b w:val="1"/>
          <w:rtl w:val="0"/>
        </w:rPr>
        <w:t xml:space="preserve">bảnh mắt </w:t>
      </w:r>
      <w:r w:rsidDel="00000000" w:rsidR="00000000" w:rsidRPr="00000000">
        <w:rPr>
          <w:i w:val="1"/>
          <w:rtl w:val="0"/>
        </w:rPr>
        <w:t xml:space="preserve"> động từ</w:t>
      </w:r>
      <w:r w:rsidDel="00000000" w:rsidR="00000000" w:rsidRPr="00000000">
        <w:rPr>
          <w:rtl w:val="0"/>
        </w:rPr>
        <w:t xml:space="preserve"> Mở mắt thức </w:t>
      </w:r>
      <w:r w:rsidDel="00000000" w:rsidR="00000000" w:rsidRPr="00000000">
        <w:rPr>
          <w:color w:val="ff0000"/>
          <w:rtl w:val="0"/>
        </w:rPr>
        <w:t xml:space="preserve">đậy </w:t>
      </w:r>
      <w:r w:rsidDel="00000000" w:rsidR="00000000" w:rsidRPr="00000000">
        <w:rPr>
          <w:rtl w:val="0"/>
        </w:rPr>
        <w:t xml:space="preserve">(vào lúc sáng sớm). Chưa </w:t>
      </w:r>
      <w:r w:rsidDel="00000000" w:rsidR="00000000" w:rsidRPr="00000000">
        <w:rPr>
          <w:color w:val="ff0000"/>
          <w:rtl w:val="0"/>
        </w:rPr>
        <w:t xml:space="preserve">bánh mất </w:t>
      </w:r>
      <w:r w:rsidDel="00000000" w:rsidR="00000000" w:rsidRPr="00000000">
        <w:rPr>
          <w:rtl w:val="0"/>
        </w:rPr>
        <w:t xml:space="preserve">đã đòi ăn. Trời mùa hè, mới bảnh mắt đã </w:t>
      </w:r>
      <w:r w:rsidDel="00000000" w:rsidR="00000000" w:rsidRPr="00000000">
        <w:rPr>
          <w:color w:val="ff0000"/>
          <w:rtl w:val="0"/>
        </w:rPr>
        <w:t xml:space="preserve">ot ở</w:t>
      </w:r>
      <w:r w:rsidDel="00000000" w:rsidR="00000000" w:rsidRPr="00000000">
        <w:rPr>
          <w:rtl w:val="0"/>
        </w:rPr>
        <w:t xml:space="preserve">.</w:t>
      </w:r>
    </w:p>
    <w:p w:rsidR="00000000" w:rsidDel="00000000" w:rsidP="00000000" w:rsidRDefault="00000000" w:rsidRPr="00000000" w14:paraId="0000007E">
      <w:pPr>
        <w:jc w:val="both"/>
        <w:rPr/>
      </w:pPr>
      <w:r w:rsidDel="00000000" w:rsidR="00000000" w:rsidRPr="00000000">
        <w:rPr>
          <w:b w:val="1"/>
          <w:color w:val="ff0000"/>
          <w:rtl w:val="0"/>
        </w:rPr>
        <w:t xml:space="preserve">bánh </w:t>
      </w:r>
      <w:r w:rsidDel="00000000" w:rsidR="00000000" w:rsidRPr="00000000">
        <w:rPr>
          <w:b w:val="1"/>
          <w:rtl w:val="0"/>
        </w:rPr>
        <w:t xml:space="preserve">trai </w:t>
      </w:r>
      <w:r w:rsidDel="00000000" w:rsidR="00000000" w:rsidRPr="00000000">
        <w:rPr>
          <w:rtl w:val="0"/>
        </w:rPr>
        <w:t xml:space="preserve">L. (khẩu ngữ) Diện và đẹp trai. </w:t>
      </w:r>
      <w:r w:rsidDel="00000000" w:rsidR="00000000" w:rsidRPr="00000000">
        <w:rPr>
          <w:color w:val="ff0000"/>
          <w:rtl w:val="0"/>
        </w:rPr>
        <w:t xml:space="preserve">ấn mặc</w:t>
      </w:r>
      <w:r w:rsidDel="00000000" w:rsidR="00000000" w:rsidRPr="00000000">
        <w:rPr>
          <w:b w:val="1"/>
          <w:color w:val="ff0000"/>
          <w:rtl w:val="0"/>
        </w:rPr>
        <w:t xml:space="preserve">bánh </w:t>
      </w:r>
      <w:r w:rsidDel="00000000" w:rsidR="00000000" w:rsidRPr="00000000">
        <w:rPr>
          <w:b w:val="1"/>
          <w:rtl w:val="0"/>
        </w:rPr>
        <w:t xml:space="preserve">trai L. (khẩu ngữ) </w:t>
      </w:r>
      <w:r w:rsidDel="00000000" w:rsidR="00000000" w:rsidRPr="00000000">
        <w:rPr>
          <w:rtl w:val="0"/>
        </w:rPr>
        <w:t xml:space="preserve">Diện và đẹp trai. ấn </w:t>
      </w:r>
      <w:r w:rsidDel="00000000" w:rsidR="00000000" w:rsidRPr="00000000">
        <w:rPr>
          <w:color w:val="ff0000"/>
          <w:rtl w:val="0"/>
        </w:rPr>
        <w:t xml:space="preserve">mặcbánh </w:t>
      </w:r>
      <w:r w:rsidDel="00000000" w:rsidR="00000000" w:rsidRPr="00000000">
        <w:rPr>
          <w:rtl w:val="0"/>
        </w:rPr>
        <w:t xml:space="preserve">trai L. (khẩu ngữ) Diện và đẹp trai. </w:t>
      </w:r>
      <w:r w:rsidDel="00000000" w:rsidR="00000000" w:rsidRPr="00000000">
        <w:rPr>
          <w:color w:val="ff0000"/>
          <w:rtl w:val="0"/>
        </w:rPr>
        <w:t xml:space="preserve">ấn </w:t>
      </w:r>
      <w:r w:rsidDel="00000000" w:rsidR="00000000" w:rsidRPr="00000000">
        <w:rPr>
          <w:rtl w:val="0"/>
        </w:rPr>
        <w:t xml:space="preserve">mặc vào </w:t>
      </w:r>
      <w:r w:rsidDel="00000000" w:rsidR="00000000" w:rsidRPr="00000000">
        <w:rPr>
          <w:color w:val="ff0000"/>
          <w:rtl w:val="0"/>
        </w:rPr>
        <w:t xml:space="preserve">rồng </w:t>
      </w:r>
      <w:r w:rsidDel="00000000" w:rsidR="00000000" w:rsidRPr="00000000">
        <w:rPr>
          <w:rtl w:val="0"/>
        </w:rPr>
        <w:t xml:space="preserve">rất bảnh trai.</w:t>
      </w:r>
    </w:p>
    <w:p w:rsidR="00000000" w:rsidDel="00000000" w:rsidP="00000000" w:rsidRDefault="00000000" w:rsidRPr="00000000" w14:paraId="0000007F">
      <w:pPr>
        <w:jc w:val="both"/>
        <w:rPr/>
      </w:pPr>
      <w:r w:rsidDel="00000000" w:rsidR="00000000" w:rsidRPr="00000000">
        <w:rPr>
          <w:b w:val="1"/>
          <w:rtl w:val="0"/>
        </w:rPr>
        <w:t xml:space="preserve">bánh;</w:t>
      </w:r>
      <w:r w:rsidDel="00000000" w:rsidR="00000000" w:rsidRPr="00000000">
        <w:rPr>
          <w:i w:val="1"/>
          <w:rtl w:val="0"/>
        </w:rPr>
        <w:t xml:space="preserve"> danh từ</w:t>
      </w:r>
      <w:r w:rsidDel="00000000" w:rsidR="00000000" w:rsidRPr="00000000">
        <w:rPr>
          <w:rtl w:val="0"/>
        </w:rPr>
        <w:t xml:space="preserve"> 1 Món ăn chín có hình </w:t>
      </w:r>
      <w:r w:rsidDel="00000000" w:rsidR="00000000" w:rsidRPr="00000000">
        <w:rPr>
          <w:color w:val="ff0000"/>
          <w:rtl w:val="0"/>
        </w:rPr>
        <w:t xml:space="preserve">khổi </w:t>
      </w:r>
      <w:r w:rsidDel="00000000" w:rsidR="00000000" w:rsidRPr="00000000">
        <w:rPr>
          <w:rtl w:val="0"/>
        </w:rPr>
        <w:t xml:space="preserve">nhất định, chế biến bằng bột, thường có thêm chất </w:t>
      </w:r>
      <w:r w:rsidDel="00000000" w:rsidR="00000000" w:rsidRPr="00000000">
        <w:rPr>
          <w:color w:val="ff0000"/>
          <w:rtl w:val="0"/>
        </w:rPr>
        <w:t xml:space="preserve">ngọi</w:t>
      </w:r>
      <w:r w:rsidDel="00000000" w:rsidR="00000000" w:rsidRPr="00000000">
        <w:rPr>
          <w:rtl w:val="0"/>
        </w:rPr>
        <w:t xml:space="preserve">, mặn, béo. Gói bánh, Nhân bánh, 2 (thường dùng phụ trước d.). Từ dùng để chỉ từng đơn vị có </w:t>
      </w:r>
      <w:r w:rsidDel="00000000" w:rsidR="00000000" w:rsidRPr="00000000">
        <w:rPr>
          <w:color w:val="ff0000"/>
          <w:rtl w:val="0"/>
        </w:rPr>
        <w:t xml:space="preserve">hinh </w:t>
      </w:r>
      <w:r w:rsidDel="00000000" w:rsidR="00000000" w:rsidRPr="00000000">
        <w:rPr>
          <w:rtl w:val="0"/>
        </w:rPr>
        <w:t xml:space="preserve">khối </w:t>
      </w:r>
      <w:r w:rsidDel="00000000" w:rsidR="00000000" w:rsidRPr="00000000">
        <w:rPr>
          <w:color w:val="ff0000"/>
          <w:rtl w:val="0"/>
        </w:rPr>
        <w:t xml:space="preserve">bế </w:t>
      </w:r>
      <w:r w:rsidDel="00000000" w:rsidR="00000000" w:rsidRPr="00000000">
        <w:rPr>
          <w:rtl w:val="0"/>
        </w:rPr>
        <w:t xml:space="preserve">ngoài giống như chiếc bánh. Bánh </w:t>
      </w:r>
      <w:r w:rsidDel="00000000" w:rsidR="00000000" w:rsidRPr="00000000">
        <w:rPr>
          <w:color w:val="ff0000"/>
          <w:rtl w:val="0"/>
        </w:rPr>
        <w:t xml:space="preserve">xã </w:t>
      </w:r>
      <w:r w:rsidDel="00000000" w:rsidR="00000000" w:rsidRPr="00000000">
        <w:rPr>
          <w:rtl w:val="0"/>
        </w:rPr>
        <w:t xml:space="preserve">phòng, Bánh pháo. </w:t>
      </w:r>
      <w:r w:rsidDel="00000000" w:rsidR="00000000" w:rsidRPr="00000000">
        <w:rPr>
          <w:color w:val="ff0000"/>
          <w:rtl w:val="0"/>
        </w:rPr>
        <w:t xml:space="preserve">Đảng </w:t>
      </w:r>
      <w:r w:rsidDel="00000000" w:rsidR="00000000" w:rsidRPr="00000000">
        <w:rPr>
          <w:rtl w:val="0"/>
        </w:rPr>
        <w:t xml:space="preserve">thành bánh.</w:t>
      </w:r>
    </w:p>
    <w:p w:rsidR="00000000" w:rsidDel="00000000" w:rsidP="00000000" w:rsidRDefault="00000000" w:rsidRPr="00000000" w14:paraId="00000080">
      <w:pPr>
        <w:jc w:val="both"/>
        <w:rPr/>
      </w:pPr>
      <w:r w:rsidDel="00000000" w:rsidR="00000000" w:rsidRPr="00000000">
        <w:rPr>
          <w:b w:val="1"/>
          <w:rtl w:val="0"/>
        </w:rPr>
        <w:t xml:space="preserve">bánh;</w:t>
      </w:r>
      <w:r w:rsidDel="00000000" w:rsidR="00000000" w:rsidRPr="00000000">
        <w:rPr>
          <w:i w:val="1"/>
          <w:rtl w:val="0"/>
        </w:rPr>
        <w:t xml:space="preserve"> danh từ</w:t>
      </w:r>
      <w:r w:rsidDel="00000000" w:rsidR="00000000" w:rsidRPr="00000000">
        <w:rPr>
          <w:rtl w:val="0"/>
        </w:rPr>
        <w:t xml:space="preserve"> (thưởng nói bánh xe), Bộ phận của xe hoặc máy, </w:t>
      </w:r>
      <w:r w:rsidDel="00000000" w:rsidR="00000000" w:rsidRPr="00000000">
        <w:rPr>
          <w:color w:val="ff0000"/>
          <w:rtl w:val="0"/>
        </w:rPr>
        <w:t xml:space="preserve">cỏ </w:t>
      </w:r>
      <w:r w:rsidDel="00000000" w:rsidR="00000000" w:rsidRPr="00000000">
        <w:rPr>
          <w:rtl w:val="0"/>
        </w:rPr>
        <w:t xml:space="preserve">dạng đĩa tròn hoặc vành lắp nan </w:t>
      </w:r>
      <w:r w:rsidDel="00000000" w:rsidR="00000000" w:rsidRPr="00000000">
        <w:rPr>
          <w:color w:val="ff0000"/>
          <w:rtl w:val="0"/>
        </w:rPr>
        <w:t xml:space="preserve">họa</w:t>
      </w:r>
      <w:r w:rsidDel="00000000" w:rsidR="00000000" w:rsidRPr="00000000">
        <w:rPr>
          <w:rtl w:val="0"/>
        </w:rPr>
        <w:t xml:space="preserve">, quay quanh một trục để thực hiện một chuyển động hoặc để truyền chuyển động. Xe ba bánh, Không thể quay ngược </w:t>
      </w:r>
      <w:r w:rsidDel="00000000" w:rsidR="00000000" w:rsidRPr="00000000">
        <w:rPr>
          <w:color w:val="ff0000"/>
          <w:rtl w:val="0"/>
        </w:rPr>
        <w:t xml:space="preserve">háảnh </w:t>
      </w:r>
      <w:r w:rsidDel="00000000" w:rsidR="00000000" w:rsidRPr="00000000">
        <w:rPr>
          <w:rtl w:val="0"/>
        </w:rPr>
        <w:t xml:space="preserve">xe lịch sử (b.).</w:t>
      </w:r>
    </w:p>
    <w:p w:rsidR="00000000" w:rsidDel="00000000" w:rsidP="00000000" w:rsidRDefault="00000000" w:rsidRPr="00000000" w14:paraId="00000081">
      <w:pPr>
        <w:jc w:val="both"/>
        <w:rPr/>
      </w:pPr>
      <w:r w:rsidDel="00000000" w:rsidR="00000000" w:rsidRPr="00000000">
        <w:rPr>
          <w:b w:val="1"/>
          <w:rtl w:val="0"/>
        </w:rPr>
        <w:t xml:space="preserve">bánh bàng</w:t>
      </w:r>
      <w:r w:rsidDel="00000000" w:rsidR="00000000" w:rsidRPr="00000000">
        <w:rPr>
          <w:i w:val="1"/>
          <w:rtl w:val="0"/>
        </w:rPr>
        <w:t xml:space="preserve"> danh từ</w:t>
      </w:r>
      <w:r w:rsidDel="00000000" w:rsidR="00000000" w:rsidRPr="00000000">
        <w:rPr>
          <w:rtl w:val="0"/>
        </w:rPr>
        <w:t xml:space="preserve"> Bánh nhỏ hình quả </w:t>
      </w:r>
      <w:r w:rsidDel="00000000" w:rsidR="00000000" w:rsidRPr="00000000">
        <w:rPr>
          <w:color w:val="ff0000"/>
          <w:rtl w:val="0"/>
        </w:rPr>
        <w:t xml:space="preserve">hàng</w:t>
      </w:r>
      <w:r w:rsidDel="00000000" w:rsidR="00000000" w:rsidRPr="00000000">
        <w:rPr>
          <w:rtl w:val="0"/>
        </w:rPr>
        <w:t xml:space="preserve">, làm bằng bột </w:t>
      </w:r>
      <w:r w:rsidDel="00000000" w:rsidR="00000000" w:rsidRPr="00000000">
        <w:rPr>
          <w:color w:val="ff0000"/>
          <w:rtl w:val="0"/>
        </w:rPr>
        <w:t xml:space="preserve">mỉ</w:t>
      </w:r>
      <w:r w:rsidDel="00000000" w:rsidR="00000000" w:rsidRPr="00000000">
        <w:rPr>
          <w:rtl w:val="0"/>
        </w:rPr>
        <w:t xml:space="preserve">, đường </w:t>
      </w:r>
      <w:r w:rsidDel="00000000" w:rsidR="00000000" w:rsidRPr="00000000">
        <w:rPr>
          <w:color w:val="ff0000"/>
          <w:rtl w:val="0"/>
        </w:rPr>
        <w:t xml:space="preserve">vả </w:t>
      </w:r>
      <w:r w:rsidDel="00000000" w:rsidR="00000000" w:rsidRPr="00000000">
        <w:rPr>
          <w:rtl w:val="0"/>
        </w:rPr>
        <w:t xml:space="preserve">trứng, đỗ khuôn, </w:t>
      </w:r>
      <w:r w:rsidDel="00000000" w:rsidR="00000000" w:rsidRPr="00000000">
        <w:rPr>
          <w:color w:val="ff0000"/>
          <w:rtl w:val="0"/>
        </w:rPr>
        <w:t xml:space="preserve">nưởng </w:t>
      </w:r>
      <w:r w:rsidDel="00000000" w:rsidR="00000000" w:rsidRPr="00000000">
        <w:rPr>
          <w:rtl w:val="0"/>
        </w:rPr>
        <w:t xml:space="preserve">trong lò.</w:t>
      </w:r>
    </w:p>
    <w:p w:rsidR="00000000" w:rsidDel="00000000" w:rsidP="00000000" w:rsidRDefault="00000000" w:rsidRPr="00000000" w14:paraId="00000082">
      <w:pPr>
        <w:jc w:val="both"/>
        <w:rPr/>
      </w:pPr>
      <w:r w:rsidDel="00000000" w:rsidR="00000000" w:rsidRPr="00000000">
        <w:rPr>
          <w:b w:val="1"/>
          <w:rtl w:val="0"/>
        </w:rPr>
        <w:t xml:space="preserve">bánh bao</w:t>
      </w:r>
      <w:r w:rsidDel="00000000" w:rsidR="00000000" w:rsidRPr="00000000">
        <w:rPr>
          <w:i w:val="1"/>
          <w:rtl w:val="0"/>
        </w:rPr>
        <w:t xml:space="preserve"> danh từ</w:t>
      </w:r>
      <w:r w:rsidDel="00000000" w:rsidR="00000000" w:rsidRPr="00000000">
        <w:rPr>
          <w:rtl w:val="0"/>
        </w:rPr>
        <w:t xml:space="preserve"> Bánh làm bằng bột mì ủ men, hấp chín, có nhân mặn hoặc ngọt.</w:t>
      </w:r>
    </w:p>
    <w:p w:rsidR="00000000" w:rsidDel="00000000" w:rsidP="00000000" w:rsidRDefault="00000000" w:rsidRPr="00000000" w14:paraId="00000083">
      <w:pPr>
        <w:jc w:val="both"/>
        <w:rPr/>
      </w:pPr>
      <w:r w:rsidDel="00000000" w:rsidR="00000000" w:rsidRPr="00000000">
        <w:rPr>
          <w:b w:val="1"/>
          <w:rtl w:val="0"/>
        </w:rPr>
        <w:t xml:space="preserve">bánh bèo ở. </w:t>
      </w:r>
      <w:r w:rsidDel="00000000" w:rsidR="00000000" w:rsidRPr="00000000">
        <w:rPr>
          <w:rtl w:val="0"/>
        </w:rPr>
        <w:t xml:space="preserve">Bánh làm bằng bột gạo </w:t>
      </w:r>
      <w:r w:rsidDel="00000000" w:rsidR="00000000" w:rsidRPr="00000000">
        <w:rPr>
          <w:color w:val="ff0000"/>
          <w:rtl w:val="0"/>
        </w:rPr>
        <w:t xml:space="preserve">tế </w:t>
      </w:r>
      <w:r w:rsidDel="00000000" w:rsidR="00000000" w:rsidRPr="00000000">
        <w:rPr>
          <w:rtl w:val="0"/>
        </w:rPr>
        <w:t xml:space="preserve">xay ướt,bánh bèo ở. Bánh làm bằng bột gạo </w:t>
      </w:r>
      <w:r w:rsidDel="00000000" w:rsidR="00000000" w:rsidRPr="00000000">
        <w:rPr>
          <w:color w:val="ff0000"/>
          <w:rtl w:val="0"/>
        </w:rPr>
        <w:t xml:space="preserve">tế </w:t>
      </w:r>
      <w:r w:rsidDel="00000000" w:rsidR="00000000" w:rsidRPr="00000000">
        <w:rPr>
          <w:rtl w:val="0"/>
        </w:rPr>
        <w:t xml:space="preserve">xay ướt, đổ vào bát hoặc vào khuôn rồi </w:t>
      </w:r>
      <w:r w:rsidDel="00000000" w:rsidR="00000000" w:rsidRPr="00000000">
        <w:rPr>
          <w:color w:val="ff0000"/>
          <w:rtl w:val="0"/>
        </w:rPr>
        <w:t xml:space="preserve">hấn </w:t>
      </w:r>
      <w:r w:rsidDel="00000000" w:rsidR="00000000" w:rsidRPr="00000000">
        <w:rPr>
          <w:rtl w:val="0"/>
        </w:rPr>
        <w:t xml:space="preserve">chín, trên rắc </w:t>
      </w:r>
      <w:r w:rsidDel="00000000" w:rsidR="00000000" w:rsidRPr="00000000">
        <w:rPr>
          <w:color w:val="ff0000"/>
          <w:rtl w:val="0"/>
        </w:rPr>
        <w:t xml:space="preserve">hảnh </w:t>
      </w:r>
      <w:r w:rsidDel="00000000" w:rsidR="00000000" w:rsidRPr="00000000">
        <w:rPr>
          <w:rtl w:val="0"/>
        </w:rPr>
        <w:t xml:space="preserve">mỡ. ruốc tôm. hình giống cánh </w:t>
      </w:r>
      <w:r w:rsidDel="00000000" w:rsidR="00000000" w:rsidRPr="00000000">
        <w:rPr>
          <w:color w:val="ff0000"/>
          <w:rtl w:val="0"/>
        </w:rPr>
        <w:t xml:space="preserve">bảo</w:t>
      </w:r>
      <w:r w:rsidDel="00000000" w:rsidR="00000000" w:rsidRPr="00000000">
        <w:rPr>
          <w:rtl w:val="0"/>
        </w:rPr>
        <w:t xml:space="preserve">.</w:t>
      </w:r>
    </w:p>
    <w:p w:rsidR="00000000" w:rsidDel="00000000" w:rsidP="00000000" w:rsidRDefault="00000000" w:rsidRPr="00000000" w14:paraId="00000084">
      <w:pPr>
        <w:jc w:val="both"/>
        <w:rPr/>
      </w:pPr>
      <w:r w:rsidDel="00000000" w:rsidR="00000000" w:rsidRPr="00000000">
        <w:rPr>
          <w:b w:val="1"/>
          <w:rtl w:val="0"/>
        </w:rPr>
        <w:t xml:space="preserve">bánh </w:t>
      </w:r>
      <w:r w:rsidDel="00000000" w:rsidR="00000000" w:rsidRPr="00000000">
        <w:rPr>
          <w:b w:val="1"/>
          <w:color w:val="ff0000"/>
          <w:rtl w:val="0"/>
        </w:rPr>
        <w:t xml:space="preserve">hò</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Bánh làm bằng bột gạo </w:t>
      </w:r>
      <w:r w:rsidDel="00000000" w:rsidR="00000000" w:rsidRPr="00000000">
        <w:rPr>
          <w:color w:val="ff0000"/>
          <w:rtl w:val="0"/>
        </w:rPr>
        <w:t xml:space="preserve">tế ñ </w:t>
      </w:r>
      <w:r w:rsidDel="00000000" w:rsidR="00000000" w:rsidRPr="00000000">
        <w:rPr>
          <w:rtl w:val="0"/>
        </w:rPr>
        <w:t xml:space="preserve">với đường và men, khi hấp </w:t>
      </w:r>
      <w:r w:rsidDel="00000000" w:rsidR="00000000" w:rsidRPr="00000000">
        <w:rPr>
          <w:color w:val="ff0000"/>
          <w:rtl w:val="0"/>
        </w:rPr>
        <w:t xml:space="preserve">chin thị </w:t>
      </w:r>
      <w:r w:rsidDel="00000000" w:rsidR="00000000" w:rsidRPr="00000000">
        <w:rPr>
          <w:rtl w:val="0"/>
        </w:rPr>
        <w:t xml:space="preserve">nở to, mềm </w:t>
      </w:r>
      <w:r w:rsidDel="00000000" w:rsidR="00000000" w:rsidRPr="00000000">
        <w:rPr>
          <w:color w:val="ff0000"/>
          <w:rtl w:val="0"/>
        </w:rPr>
        <w:t xml:space="preserve">vả </w:t>
      </w:r>
      <w:r w:rsidDel="00000000" w:rsidR="00000000" w:rsidRPr="00000000">
        <w:rPr>
          <w:rtl w:val="0"/>
        </w:rPr>
        <w:t xml:space="preserve">xốp (có loại đổ vào chén, khi </w:t>
      </w:r>
      <w:r w:rsidDel="00000000" w:rsidR="00000000" w:rsidRPr="00000000">
        <w:rPr>
          <w:color w:val="ff0000"/>
          <w:rtl w:val="0"/>
        </w:rPr>
        <w:t xml:space="preserve">hấn thi </w:t>
      </w:r>
      <w:r w:rsidDel="00000000" w:rsidR="00000000" w:rsidRPr="00000000">
        <w:rPr>
          <w:rtl w:val="0"/>
        </w:rPr>
        <w:t xml:space="preserve">bột nở, bỏ lên miệng chén thành hình ba </w:t>
      </w:r>
      <w:r w:rsidDel="00000000" w:rsidR="00000000" w:rsidRPr="00000000">
        <w:rPr>
          <w:color w:val="ff0000"/>
          <w:rtl w:val="0"/>
        </w:rPr>
        <w:t xml:space="preserve">cải </w:t>
      </w:r>
      <w:r w:rsidDel="00000000" w:rsidR="00000000" w:rsidRPr="00000000">
        <w:rPr>
          <w:rtl w:val="0"/>
        </w:rPr>
        <w:t xml:space="preserve">tai),</w:t>
      </w:r>
    </w:p>
    <w:p w:rsidR="00000000" w:rsidDel="00000000" w:rsidP="00000000" w:rsidRDefault="00000000" w:rsidRPr="00000000" w14:paraId="00000085">
      <w:pPr>
        <w:jc w:val="both"/>
        <w:rPr/>
      </w:pPr>
      <w:r w:rsidDel="00000000" w:rsidR="00000000" w:rsidRPr="00000000">
        <w:rPr>
          <w:b w:val="1"/>
          <w:rtl w:val="0"/>
        </w:rPr>
        <w:t xml:space="preserve">bánh bỏng</w:t>
      </w:r>
      <w:r w:rsidDel="00000000" w:rsidR="00000000" w:rsidRPr="00000000">
        <w:rPr>
          <w:i w:val="1"/>
          <w:rtl w:val="0"/>
        </w:rPr>
        <w:t xml:space="preserve"> danh từ</w:t>
      </w:r>
      <w:r w:rsidDel="00000000" w:rsidR="00000000" w:rsidRPr="00000000">
        <w:rPr>
          <w:rtl w:val="0"/>
        </w:rPr>
        <w:t xml:space="preserve"> </w:t>
      </w:r>
      <w:r w:rsidDel="00000000" w:rsidR="00000000" w:rsidRPr="00000000">
        <w:rPr>
          <w:color w:val="ff0000"/>
          <w:rtl w:val="0"/>
        </w:rPr>
        <w:t xml:space="preserve">Bảnh </w:t>
      </w:r>
      <w:r w:rsidDel="00000000" w:rsidR="00000000" w:rsidRPr="00000000">
        <w:rPr>
          <w:rtl w:val="0"/>
        </w:rPr>
        <w:t xml:space="preserve">làm bằng gạo nếp rang thành bỏng, trộn với mật thành từng nắm.</w:t>
      </w:r>
    </w:p>
    <w:p w:rsidR="00000000" w:rsidDel="00000000" w:rsidP="00000000" w:rsidRDefault="00000000" w:rsidRPr="00000000" w14:paraId="00000086">
      <w:pPr>
        <w:jc w:val="both"/>
        <w:rPr/>
      </w:pPr>
      <w:r w:rsidDel="00000000" w:rsidR="00000000" w:rsidRPr="00000000">
        <w:rPr>
          <w:b w:val="1"/>
          <w:rtl w:val="0"/>
        </w:rPr>
        <w:t xml:space="preserve">bánh canh</w:t>
      </w:r>
      <w:r w:rsidDel="00000000" w:rsidR="00000000" w:rsidRPr="00000000">
        <w:rPr>
          <w:i w:val="1"/>
          <w:rtl w:val="0"/>
        </w:rPr>
        <w:t xml:space="preserve"> danh từ</w:t>
      </w:r>
      <w:r w:rsidDel="00000000" w:rsidR="00000000" w:rsidRPr="00000000">
        <w:rPr>
          <w:rtl w:val="0"/>
        </w:rPr>
        <w:t xml:space="preserve"> Thức ăn làm </w:t>
      </w:r>
      <w:r w:rsidDel="00000000" w:rsidR="00000000" w:rsidRPr="00000000">
        <w:rPr>
          <w:color w:val="ff0000"/>
          <w:rtl w:val="0"/>
        </w:rPr>
        <w:t xml:space="preserve">bảng </w:t>
      </w:r>
      <w:r w:rsidDel="00000000" w:rsidR="00000000" w:rsidRPr="00000000">
        <w:rPr>
          <w:rtl w:val="0"/>
        </w:rPr>
        <w:t xml:space="preserve">bột nhào kĩ rồi cắt thành sợi, nấu với tôm, cua, thịt.</w:t>
      </w:r>
    </w:p>
    <w:p w:rsidR="00000000" w:rsidDel="00000000" w:rsidP="00000000" w:rsidRDefault="00000000" w:rsidRPr="00000000" w14:paraId="00000087">
      <w:pPr>
        <w:jc w:val="both"/>
        <w:rPr/>
      </w:pPr>
      <w:r w:rsidDel="00000000" w:rsidR="00000000" w:rsidRPr="00000000">
        <w:rPr>
          <w:b w:val="1"/>
          <w:rtl w:val="0"/>
        </w:rPr>
        <w:t xml:space="preserve">bánh cắt</w:t>
      </w:r>
      <w:r w:rsidDel="00000000" w:rsidR="00000000" w:rsidRPr="00000000">
        <w:rPr>
          <w:i w:val="1"/>
          <w:rtl w:val="0"/>
        </w:rPr>
        <w:t xml:space="preserve"> danh từ</w:t>
      </w:r>
      <w:r w:rsidDel="00000000" w:rsidR="00000000" w:rsidRPr="00000000">
        <w:rPr>
          <w:rtl w:val="0"/>
        </w:rPr>
        <w:t xml:space="preserve"> Bánh ngọt, nhân kẹp giữa hai lớp bột, nướng </w:t>
      </w:r>
      <w:r w:rsidDel="00000000" w:rsidR="00000000" w:rsidRPr="00000000">
        <w:rPr>
          <w:color w:val="ff0000"/>
          <w:rtl w:val="0"/>
        </w:rPr>
        <w:t xml:space="preserve">chin </w:t>
      </w:r>
      <w:r w:rsidDel="00000000" w:rsidR="00000000" w:rsidRPr="00000000">
        <w:rPr>
          <w:rtl w:val="0"/>
        </w:rPr>
        <w:t xml:space="preserve">từng mảng trong lò và cắt thành miếng, có đủ vị ngọt, béo, mặn.</w:t>
      </w:r>
    </w:p>
    <w:p w:rsidR="00000000" w:rsidDel="00000000" w:rsidP="00000000" w:rsidRDefault="00000000" w:rsidRPr="00000000" w14:paraId="00000088">
      <w:pPr>
        <w:jc w:val="both"/>
        <w:rPr/>
      </w:pPr>
      <w:r w:rsidDel="00000000" w:rsidR="00000000" w:rsidRPr="00000000">
        <w:rPr>
          <w:b w:val="1"/>
          <w:rtl w:val="0"/>
        </w:rPr>
        <w:t xml:space="preserve">bánh chả</w:t>
      </w:r>
      <w:r w:rsidDel="00000000" w:rsidR="00000000" w:rsidRPr="00000000">
        <w:rPr>
          <w:i w:val="1"/>
          <w:rtl w:val="0"/>
        </w:rPr>
        <w:t xml:space="preserve"> danh từ</w:t>
      </w:r>
      <w:r w:rsidDel="00000000" w:rsidR="00000000" w:rsidRPr="00000000">
        <w:rPr>
          <w:rtl w:val="0"/>
        </w:rPr>
        <w:t xml:space="preserve"> Bánh làm bằng bột </w:t>
      </w:r>
      <w:r w:rsidDel="00000000" w:rsidR="00000000" w:rsidRPr="00000000">
        <w:rPr>
          <w:color w:val="ff0000"/>
          <w:rtl w:val="0"/>
        </w:rPr>
        <w:t xml:space="preserve">mi </w:t>
      </w:r>
      <w:r w:rsidDel="00000000" w:rsidR="00000000" w:rsidRPr="00000000">
        <w:rPr>
          <w:rtl w:val="0"/>
        </w:rPr>
        <w:t xml:space="preserve">trộn với đường và thịt băm nhỏ, nướng chín </w:t>
      </w:r>
      <w:r w:rsidDel="00000000" w:rsidR="00000000" w:rsidRPr="00000000">
        <w:rPr>
          <w:color w:val="ff0000"/>
          <w:rtl w:val="0"/>
        </w:rPr>
        <w:t xml:space="preserve">trọng </w:t>
      </w:r>
      <w:r w:rsidDel="00000000" w:rsidR="00000000" w:rsidRPr="00000000">
        <w:rPr>
          <w:rtl w:val="0"/>
        </w:rPr>
        <w:t xml:space="preserve">lò.</w:t>
      </w:r>
    </w:p>
    <w:p w:rsidR="00000000" w:rsidDel="00000000" w:rsidP="00000000" w:rsidRDefault="00000000" w:rsidRPr="00000000" w14:paraId="00000089">
      <w:pPr>
        <w:jc w:val="both"/>
        <w:rPr/>
      </w:pPr>
      <w:r w:rsidDel="00000000" w:rsidR="00000000" w:rsidRPr="00000000">
        <w:rPr>
          <w:b w:val="1"/>
          <w:rtl w:val="0"/>
        </w:rPr>
        <w:t xml:space="preserve">bánh chay</w:t>
      </w:r>
      <w:r w:rsidDel="00000000" w:rsidR="00000000" w:rsidRPr="00000000">
        <w:rPr>
          <w:i w:val="1"/>
          <w:rtl w:val="0"/>
        </w:rPr>
        <w:t xml:space="preserve"> danh từ</w:t>
      </w:r>
      <w:r w:rsidDel="00000000" w:rsidR="00000000" w:rsidRPr="00000000">
        <w:rPr>
          <w:rtl w:val="0"/>
        </w:rPr>
        <w:t xml:space="preserve"> Bánh hình tròn, dẹt, làm bằng bột nếp, nhân đậu xanh, luộc chín </w:t>
      </w:r>
      <w:r w:rsidDel="00000000" w:rsidR="00000000" w:rsidRPr="00000000">
        <w:rPr>
          <w:color w:val="ff0000"/>
          <w:rtl w:val="0"/>
        </w:rPr>
        <w:t xml:space="preserve">rỗi </w:t>
      </w:r>
      <w:r w:rsidDel="00000000" w:rsidR="00000000" w:rsidRPr="00000000">
        <w:rPr>
          <w:rtl w:val="0"/>
        </w:rPr>
        <w:t xml:space="preserve">thả vào nước đường </w:t>
      </w:r>
      <w:r w:rsidDel="00000000" w:rsidR="00000000" w:rsidRPr="00000000">
        <w:rPr>
          <w:color w:val="ff0000"/>
          <w:rtl w:val="0"/>
        </w:rPr>
        <w:t xml:space="preserve">sảnh</w:t>
      </w:r>
      <w:r w:rsidDel="00000000" w:rsidR="00000000" w:rsidRPr="00000000">
        <w:rPr>
          <w:rtl w:val="0"/>
        </w:rPr>
        <w:t xml:space="preserve">.</w:t>
      </w:r>
    </w:p>
    <w:p w:rsidR="00000000" w:rsidDel="00000000" w:rsidP="00000000" w:rsidRDefault="00000000" w:rsidRPr="00000000" w14:paraId="0000008A">
      <w:pPr>
        <w:jc w:val="both"/>
        <w:rPr/>
      </w:pPr>
      <w:r w:rsidDel="00000000" w:rsidR="00000000" w:rsidRPr="00000000">
        <w:rPr>
          <w:b w:val="1"/>
          <w:rtl w:val="0"/>
        </w:rPr>
        <w:t xml:space="preserve">bánh chè</w:t>
      </w:r>
      <w:r w:rsidDel="00000000" w:rsidR="00000000" w:rsidRPr="00000000">
        <w:rPr>
          <w:i w:val="1"/>
          <w:rtl w:val="0"/>
        </w:rPr>
        <w:t xml:space="preserve"> danh từ</w:t>
      </w:r>
      <w:r w:rsidDel="00000000" w:rsidR="00000000" w:rsidRPr="00000000">
        <w:rPr>
          <w:rtl w:val="0"/>
        </w:rPr>
        <w:t xml:space="preserve"> Chỗ xương ở đầu gối thân người có hình </w:t>
      </w:r>
      <w:r w:rsidDel="00000000" w:rsidR="00000000" w:rsidRPr="00000000">
        <w:rPr>
          <w:color w:val="ff0000"/>
          <w:rtl w:val="0"/>
        </w:rPr>
        <w:t xml:space="preserve">trỏn</w:t>
      </w:r>
      <w:r w:rsidDel="00000000" w:rsidR="00000000" w:rsidRPr="00000000">
        <w:rPr>
          <w:rtl w:val="0"/>
        </w:rPr>
        <w:t xml:space="preserve">, dẹt, </w:t>
      </w:r>
      <w:r w:rsidDel="00000000" w:rsidR="00000000" w:rsidRPr="00000000">
        <w:rPr>
          <w:color w:val="ff0000"/>
          <w:rtl w:val="0"/>
        </w:rPr>
        <w:t xml:space="preserve">Xieeng </w:t>
      </w:r>
      <w:r w:rsidDel="00000000" w:rsidR="00000000" w:rsidRPr="00000000">
        <w:rPr>
          <w:rtl w:val="0"/>
        </w:rPr>
        <w:t xml:space="preserve">hánh chè.</w:t>
      </w:r>
    </w:p>
    <w:p w:rsidR="00000000" w:rsidDel="00000000" w:rsidP="00000000" w:rsidRDefault="00000000" w:rsidRPr="00000000" w14:paraId="0000008B">
      <w:pPr>
        <w:jc w:val="both"/>
        <w:rPr/>
      </w:pPr>
      <w:r w:rsidDel="00000000" w:rsidR="00000000" w:rsidRPr="00000000">
        <w:rPr>
          <w:b w:val="1"/>
          <w:rtl w:val="0"/>
        </w:rPr>
        <w:t xml:space="preserve">bánh chưng</w:t>
      </w:r>
      <w:r w:rsidDel="00000000" w:rsidR="00000000" w:rsidRPr="00000000">
        <w:rPr>
          <w:i w:val="1"/>
          <w:rtl w:val="0"/>
        </w:rPr>
        <w:t xml:space="preserve"> danh từ</w:t>
      </w:r>
      <w:r w:rsidDel="00000000" w:rsidR="00000000" w:rsidRPr="00000000">
        <w:rPr>
          <w:rtl w:val="0"/>
        </w:rPr>
        <w:t xml:space="preserve"> Bánh làm bằng gạo nếp, có nhân đậu xanh và thịt hoặc đường, gói bằng lá </w:t>
      </w:r>
      <w:r w:rsidDel="00000000" w:rsidR="00000000" w:rsidRPr="00000000">
        <w:rPr>
          <w:color w:val="ff0000"/>
          <w:rtl w:val="0"/>
        </w:rPr>
        <w:t xml:space="preserve">đong </w:t>
      </w:r>
      <w:r w:rsidDel="00000000" w:rsidR="00000000" w:rsidRPr="00000000">
        <w:rPr>
          <w:rtl w:val="0"/>
        </w:rPr>
        <w:t xml:space="preserve">thành hình vuông, luộc kĩ, làm phổ biến </w:t>
      </w:r>
      <w:r w:rsidDel="00000000" w:rsidR="00000000" w:rsidRPr="00000000">
        <w:rPr>
          <w:color w:val="ff0000"/>
          <w:rtl w:val="0"/>
        </w:rPr>
        <w:t xml:space="preserve">vảo </w:t>
      </w:r>
      <w:r w:rsidDel="00000000" w:rsidR="00000000" w:rsidRPr="00000000">
        <w:rPr>
          <w:rtl w:val="0"/>
        </w:rPr>
        <w:t xml:space="preserve">dịp tết Nguyên Đán.</w:t>
      </w:r>
    </w:p>
    <w:p w:rsidR="00000000" w:rsidDel="00000000" w:rsidP="00000000" w:rsidRDefault="00000000" w:rsidRPr="00000000" w14:paraId="0000008C">
      <w:pPr>
        <w:jc w:val="both"/>
        <w:rPr/>
      </w:pPr>
      <w:r w:rsidDel="00000000" w:rsidR="00000000" w:rsidRPr="00000000">
        <w:rPr>
          <w:b w:val="1"/>
          <w:rtl w:val="0"/>
        </w:rPr>
        <w:t xml:space="preserve">bánh cóc di. </w:t>
      </w:r>
      <w:r w:rsidDel="00000000" w:rsidR="00000000" w:rsidRPr="00000000">
        <w:rPr>
          <w:rtl w:val="0"/>
        </w:rPr>
        <w:t xml:space="preserve">Bánh răng cưa trong bộ bánh cóc.bánh cóc di. Bánh răng cưa trong bộ bánh cóc.</w:t>
      </w:r>
    </w:p>
    <w:p w:rsidR="00000000" w:rsidDel="00000000" w:rsidP="00000000" w:rsidRDefault="00000000" w:rsidRPr="00000000" w14:paraId="0000008D">
      <w:pPr>
        <w:jc w:val="both"/>
        <w:rPr/>
      </w:pPr>
      <w:r w:rsidDel="00000000" w:rsidR="00000000" w:rsidRPr="00000000">
        <w:rPr>
          <w:b w:val="1"/>
          <w:rtl w:val="0"/>
        </w:rPr>
        <w:t xml:space="preserve">bánh cốm</w:t>
      </w:r>
      <w:r w:rsidDel="00000000" w:rsidR="00000000" w:rsidRPr="00000000">
        <w:rPr>
          <w:i w:val="1"/>
          <w:rtl w:val="0"/>
        </w:rPr>
        <w:t xml:space="preserve"> danh từ</w:t>
      </w:r>
      <w:r w:rsidDel="00000000" w:rsidR="00000000" w:rsidRPr="00000000">
        <w:rPr>
          <w:rtl w:val="0"/>
        </w:rPr>
        <w:t xml:space="preserve"> </w:t>
      </w:r>
      <w:r w:rsidDel="00000000" w:rsidR="00000000" w:rsidRPr="00000000">
        <w:rPr>
          <w:color w:val="ff0000"/>
          <w:rtl w:val="0"/>
        </w:rPr>
        <w:t xml:space="preserve">Bảnh </w:t>
      </w:r>
      <w:r w:rsidDel="00000000" w:rsidR="00000000" w:rsidRPr="00000000">
        <w:rPr>
          <w:rtl w:val="0"/>
        </w:rPr>
        <w:t xml:space="preserve">làm bằng cốm dẻo ngào với nước đường, có nhân đậu xanh và </w:t>
      </w:r>
      <w:r w:rsidDel="00000000" w:rsidR="00000000" w:rsidRPr="00000000">
        <w:rPr>
          <w:color w:val="ff0000"/>
          <w:rtl w:val="0"/>
        </w:rPr>
        <w:t xml:space="preserve">củi </w:t>
      </w:r>
      <w:r w:rsidDel="00000000" w:rsidR="00000000" w:rsidRPr="00000000">
        <w:rPr>
          <w:rtl w:val="0"/>
        </w:rPr>
        <w:t xml:space="preserve">dừa, thường gói bằng lá chuối tươi thành </w:t>
      </w:r>
      <w:r w:rsidDel="00000000" w:rsidR="00000000" w:rsidRPr="00000000">
        <w:rPr>
          <w:color w:val="ff0000"/>
          <w:rtl w:val="0"/>
        </w:rPr>
        <w:t xml:space="preserve">hinh </w:t>
      </w:r>
      <w:r w:rsidDel="00000000" w:rsidR="00000000" w:rsidRPr="00000000">
        <w:rPr>
          <w:rtl w:val="0"/>
        </w:rPr>
        <w:t xml:space="preserve">vuông.</w:t>
      </w:r>
    </w:p>
    <w:p w:rsidR="00000000" w:rsidDel="00000000" w:rsidP="00000000" w:rsidRDefault="00000000" w:rsidRPr="00000000" w14:paraId="0000008E">
      <w:pPr>
        <w:jc w:val="both"/>
        <w:rPr/>
      </w:pPr>
      <w:r w:rsidDel="00000000" w:rsidR="00000000" w:rsidRPr="00000000">
        <w:rPr>
          <w:b w:val="1"/>
          <w:rtl w:val="0"/>
        </w:rPr>
        <w:t xml:space="preserve">bánh cuốn</w:t>
      </w:r>
      <w:r w:rsidDel="00000000" w:rsidR="00000000" w:rsidRPr="00000000">
        <w:rPr>
          <w:i w:val="1"/>
          <w:rtl w:val="0"/>
        </w:rPr>
        <w:t xml:space="preserve"> danh từ</w:t>
      </w:r>
      <w:r w:rsidDel="00000000" w:rsidR="00000000" w:rsidRPr="00000000">
        <w:rPr>
          <w:rtl w:val="0"/>
        </w:rPr>
        <w:t xml:space="preserve"> Bánh làm bằng gạo tẻ xay </w:t>
      </w:r>
      <w:r w:rsidDel="00000000" w:rsidR="00000000" w:rsidRPr="00000000">
        <w:rPr>
          <w:color w:val="ff0000"/>
          <w:rtl w:val="0"/>
        </w:rPr>
        <w:t xml:space="preserve">ưỏt</w:t>
      </w:r>
      <w:r w:rsidDel="00000000" w:rsidR="00000000" w:rsidRPr="00000000">
        <w:rPr>
          <w:rtl w:val="0"/>
        </w:rPr>
        <w:t xml:space="preserve">, </w:t>
      </w:r>
      <w:r w:rsidDel="00000000" w:rsidR="00000000" w:rsidRPr="00000000">
        <w:rPr>
          <w:color w:val="ff0000"/>
          <w:rtl w:val="0"/>
        </w:rPr>
        <w:t xml:space="preserve">trảng </w:t>
      </w:r>
      <w:r w:rsidDel="00000000" w:rsidR="00000000" w:rsidRPr="00000000">
        <w:rPr>
          <w:rtl w:val="0"/>
        </w:rPr>
        <w:t xml:space="preserve">mỏng, hấp </w:t>
      </w:r>
      <w:r w:rsidDel="00000000" w:rsidR="00000000" w:rsidRPr="00000000">
        <w:rPr>
          <w:color w:val="ff0000"/>
          <w:rtl w:val="0"/>
        </w:rPr>
        <w:t xml:space="preserve">chỉn </w:t>
      </w:r>
      <w:r w:rsidDel="00000000" w:rsidR="00000000" w:rsidRPr="00000000">
        <w:rPr>
          <w:rtl w:val="0"/>
        </w:rPr>
        <w:t xml:space="preserve">rồi cuộn lại, </w:t>
      </w:r>
      <w:r w:rsidDel="00000000" w:rsidR="00000000" w:rsidRPr="00000000">
        <w:rPr>
          <w:color w:val="ff0000"/>
          <w:rtl w:val="0"/>
        </w:rPr>
        <w:t xml:space="preserve">thưởng </w:t>
      </w:r>
      <w:r w:rsidDel="00000000" w:rsidR="00000000" w:rsidRPr="00000000">
        <w:rPr>
          <w:rtl w:val="0"/>
        </w:rPr>
        <w:t xml:space="preserve">có nhân thịt hoặc hành mỡ.</w:t>
      </w:r>
    </w:p>
    <w:p w:rsidR="00000000" w:rsidDel="00000000" w:rsidP="00000000" w:rsidRDefault="00000000" w:rsidRPr="00000000" w14:paraId="0000008F">
      <w:pPr>
        <w:jc w:val="both"/>
        <w:rPr/>
      </w:pPr>
      <w:r w:rsidDel="00000000" w:rsidR="00000000" w:rsidRPr="00000000">
        <w:rPr>
          <w:b w:val="1"/>
          <w:rtl w:val="0"/>
        </w:rPr>
        <w:t xml:space="preserve">bánh dẻo</w:t>
      </w:r>
      <w:r w:rsidDel="00000000" w:rsidR="00000000" w:rsidRPr="00000000">
        <w:rPr>
          <w:i w:val="1"/>
          <w:rtl w:val="0"/>
        </w:rPr>
        <w:t xml:space="preserve"> danh từ</w:t>
      </w:r>
      <w:r w:rsidDel="00000000" w:rsidR="00000000" w:rsidRPr="00000000">
        <w:rPr>
          <w:rtl w:val="0"/>
        </w:rPr>
        <w:t xml:space="preserve"> Bánh ngọt và dẻo, làm bằng bột </w:t>
      </w:r>
      <w:r w:rsidDel="00000000" w:rsidR="00000000" w:rsidRPr="00000000">
        <w:rPr>
          <w:color w:val="ff0000"/>
          <w:rtl w:val="0"/>
        </w:rPr>
        <w:t xml:space="preserve">840 </w:t>
      </w:r>
      <w:r w:rsidDel="00000000" w:rsidR="00000000" w:rsidRPr="00000000">
        <w:rPr>
          <w:rtl w:val="0"/>
        </w:rPr>
        <w:t xml:space="preserve">nếp rang trộn với nước đường, </w:t>
      </w:r>
      <w:r w:rsidDel="00000000" w:rsidR="00000000" w:rsidRPr="00000000">
        <w:rPr>
          <w:color w:val="ff0000"/>
          <w:rtl w:val="0"/>
        </w:rPr>
        <w:t xml:space="preserve">thưởng </w:t>
      </w:r>
      <w:r w:rsidDel="00000000" w:rsidR="00000000" w:rsidRPr="00000000">
        <w:rPr>
          <w:rtl w:val="0"/>
        </w:rPr>
        <w:t xml:space="preserve">có nhân mứt, </w:t>
      </w:r>
      <w:r w:rsidDel="00000000" w:rsidR="00000000" w:rsidRPr="00000000">
        <w:rPr>
          <w:color w:val="ff0000"/>
          <w:rtl w:val="0"/>
        </w:rPr>
        <w:t xml:space="preserve">mẽ</w:t>
      </w:r>
      <w:r w:rsidDel="00000000" w:rsidR="00000000" w:rsidRPr="00000000">
        <w:rPr>
          <w:rtl w:val="0"/>
        </w:rPr>
        <w:t xml:space="preserve">,</w:t>
      </w:r>
    </w:p>
    <w:p w:rsidR="00000000" w:rsidDel="00000000" w:rsidP="00000000" w:rsidRDefault="00000000" w:rsidRPr="00000000" w14:paraId="00000090">
      <w:pPr>
        <w:jc w:val="both"/>
        <w:rPr/>
      </w:pPr>
      <w:r w:rsidDel="00000000" w:rsidR="00000000" w:rsidRPr="00000000">
        <w:rPr>
          <w:b w:val="1"/>
          <w:rtl w:val="0"/>
        </w:rPr>
        <w:t xml:space="preserve">bánh đa</w:t>
      </w:r>
      <w:r w:rsidDel="00000000" w:rsidR="00000000" w:rsidRPr="00000000">
        <w:rPr>
          <w:i w:val="1"/>
          <w:rtl w:val="0"/>
        </w:rPr>
        <w:t xml:space="preserve"> danh từ</w:t>
      </w:r>
      <w:r w:rsidDel="00000000" w:rsidR="00000000" w:rsidRPr="00000000">
        <w:rPr>
          <w:rtl w:val="0"/>
        </w:rPr>
        <w:t xml:space="preserve"> Bánh </w:t>
      </w:r>
      <w:r w:rsidDel="00000000" w:rsidR="00000000" w:rsidRPr="00000000">
        <w:rPr>
          <w:color w:val="ff0000"/>
          <w:rtl w:val="0"/>
        </w:rPr>
        <w:t xml:space="preserve">lãm bảng </w:t>
      </w:r>
      <w:r w:rsidDel="00000000" w:rsidR="00000000" w:rsidRPr="00000000">
        <w:rPr>
          <w:rtl w:val="0"/>
        </w:rPr>
        <w:t xml:space="preserve">bột gạo tẻ xay ướt, trắng thành tấm mỏng </w:t>
      </w:r>
      <w:r w:rsidDel="00000000" w:rsidR="00000000" w:rsidRPr="00000000">
        <w:rPr>
          <w:color w:val="ff0000"/>
          <w:rtl w:val="0"/>
        </w:rPr>
        <w:t xml:space="preserve">hỉnh </w:t>
      </w:r>
      <w:r w:rsidDel="00000000" w:rsidR="00000000" w:rsidRPr="00000000">
        <w:rPr>
          <w:rtl w:val="0"/>
        </w:rPr>
        <w:t xml:space="preserve">tròn, thường có rắc vừng rồi phơi khô, khi ăn thì nướng lên. </w:t>
      </w:r>
      <w:r w:rsidDel="00000000" w:rsidR="00000000" w:rsidRPr="00000000">
        <w:rPr>
          <w:color w:val="ff0000"/>
          <w:rtl w:val="0"/>
        </w:rPr>
        <w:t xml:space="preserve">B¿nh </w:t>
      </w:r>
      <w:r w:rsidDel="00000000" w:rsidR="00000000" w:rsidRPr="00000000">
        <w:rPr>
          <w:rtl w:val="0"/>
        </w:rPr>
        <w:t xml:space="preserve">đa </w:t>
      </w:r>
      <w:r w:rsidDel="00000000" w:rsidR="00000000" w:rsidRPr="00000000">
        <w:rPr>
          <w:color w:val="ff0000"/>
          <w:rtl w:val="0"/>
        </w:rPr>
        <w:t xml:space="preserve">khoøi</w:t>
      </w:r>
      <w:r w:rsidDel="00000000" w:rsidR="00000000" w:rsidRPr="00000000">
        <w:rPr>
          <w:rtl w:val="0"/>
        </w:rPr>
        <w:t xml:space="preserve"> (làm bằng bột khoai).</w:t>
      </w:r>
    </w:p>
    <w:p w:rsidR="00000000" w:rsidDel="00000000" w:rsidP="00000000" w:rsidRDefault="00000000" w:rsidRPr="00000000" w14:paraId="00000091">
      <w:pPr>
        <w:jc w:val="both"/>
        <w:rPr/>
      </w:pPr>
      <w:r w:rsidDel="00000000" w:rsidR="00000000" w:rsidRPr="00000000">
        <w:rPr>
          <w:b w:val="1"/>
          <w:rtl w:val="0"/>
        </w:rPr>
        <w:t xml:space="preserve">bánh đa nem</w:t>
      </w:r>
      <w:r w:rsidDel="00000000" w:rsidR="00000000" w:rsidRPr="00000000">
        <w:rPr>
          <w:i w:val="1"/>
          <w:rtl w:val="0"/>
        </w:rPr>
        <w:t xml:space="preserve"> danh từ</w:t>
      </w:r>
      <w:r w:rsidDel="00000000" w:rsidR="00000000" w:rsidRPr="00000000">
        <w:rPr>
          <w:rtl w:val="0"/>
        </w:rPr>
        <w:t xml:space="preserve"> Bánh đa tráng rất mỏng, dùng để cuốn nem.</w:t>
      </w:r>
    </w:p>
    <w:p w:rsidR="00000000" w:rsidDel="00000000" w:rsidP="00000000" w:rsidRDefault="00000000" w:rsidRPr="00000000" w14:paraId="00000092">
      <w:pPr>
        <w:jc w:val="both"/>
        <w:rPr/>
      </w:pPr>
      <w:r w:rsidDel="00000000" w:rsidR="00000000" w:rsidRPr="00000000">
        <w:rPr>
          <w:b w:val="1"/>
          <w:rtl w:val="0"/>
        </w:rPr>
        <w:t xml:space="preserve">bánh đà</w:t>
      </w:r>
      <w:r w:rsidDel="00000000" w:rsidR="00000000" w:rsidRPr="00000000">
        <w:rPr>
          <w:i w:val="1"/>
          <w:rtl w:val="0"/>
        </w:rPr>
        <w:t xml:space="preserve"> danh từ</w:t>
      </w:r>
      <w:r w:rsidDel="00000000" w:rsidR="00000000" w:rsidRPr="00000000">
        <w:rPr>
          <w:rtl w:val="0"/>
        </w:rPr>
        <w:t xml:space="preserve"> Bánh xe có vành nặng, lắp trên trục của </w:t>
      </w:r>
      <w:r w:rsidDel="00000000" w:rsidR="00000000" w:rsidRPr="00000000">
        <w:rPr>
          <w:color w:val="ff0000"/>
          <w:rtl w:val="0"/>
        </w:rPr>
        <w:t xml:space="preserve">mây </w:t>
      </w:r>
      <w:r w:rsidDel="00000000" w:rsidR="00000000" w:rsidRPr="00000000">
        <w:rPr>
          <w:rtl w:val="0"/>
        </w:rPr>
        <w:t xml:space="preserve">có tải trọng không đều để cân bằng chuyển động của máy.</w:t>
      </w:r>
    </w:p>
    <w:p w:rsidR="00000000" w:rsidDel="00000000" w:rsidP="00000000" w:rsidRDefault="00000000" w:rsidRPr="00000000" w14:paraId="00000093">
      <w:pPr>
        <w:jc w:val="both"/>
        <w:rPr/>
      </w:pPr>
      <w:r w:rsidDel="00000000" w:rsidR="00000000" w:rsidRPr="00000000">
        <w:rPr>
          <w:b w:val="1"/>
          <w:rtl w:val="0"/>
        </w:rPr>
        <w:t xml:space="preserve">bánh đai</w:t>
      </w:r>
      <w:r w:rsidDel="00000000" w:rsidR="00000000" w:rsidRPr="00000000">
        <w:rPr>
          <w:i w:val="1"/>
          <w:rtl w:val="0"/>
        </w:rPr>
        <w:t xml:space="preserve"> danh từ</w:t>
      </w:r>
      <w:r w:rsidDel="00000000" w:rsidR="00000000" w:rsidRPr="00000000">
        <w:rPr>
          <w:rtl w:val="0"/>
        </w:rPr>
        <w:t xml:space="preserve"> </w:t>
      </w:r>
      <w:r w:rsidDel="00000000" w:rsidR="00000000" w:rsidRPr="00000000">
        <w:rPr>
          <w:color w:val="ff0000"/>
          <w:rtl w:val="0"/>
        </w:rPr>
        <w:t xml:space="preserve">Bảnh </w:t>
      </w:r>
      <w:r w:rsidDel="00000000" w:rsidR="00000000" w:rsidRPr="00000000">
        <w:rPr>
          <w:rtl w:val="0"/>
        </w:rPr>
        <w:t xml:space="preserve">có mắc đai truyền để truyền chuyển động quay giữa hai trục.</w:t>
      </w:r>
    </w:p>
    <w:p w:rsidR="00000000" w:rsidDel="00000000" w:rsidP="00000000" w:rsidRDefault="00000000" w:rsidRPr="00000000" w14:paraId="00000094">
      <w:pPr>
        <w:jc w:val="both"/>
        <w:rPr/>
      </w:pPr>
      <w:r w:rsidDel="00000000" w:rsidR="00000000" w:rsidRPr="00000000">
        <w:rPr>
          <w:b w:val="1"/>
          <w:rtl w:val="0"/>
        </w:rPr>
        <w:t xml:space="preserve">bánh đậu xanh</w:t>
      </w:r>
      <w:r w:rsidDel="00000000" w:rsidR="00000000" w:rsidRPr="00000000">
        <w:rPr>
          <w:i w:val="1"/>
          <w:rtl w:val="0"/>
        </w:rPr>
        <w:t xml:space="preserve"> danh từ</w:t>
      </w:r>
      <w:r w:rsidDel="00000000" w:rsidR="00000000" w:rsidRPr="00000000">
        <w:rPr>
          <w:rtl w:val="0"/>
        </w:rPr>
        <w:t xml:space="preserve"> </w:t>
      </w:r>
      <w:r w:rsidDel="00000000" w:rsidR="00000000" w:rsidRPr="00000000">
        <w:rPr>
          <w:color w:val="ff0000"/>
          <w:rtl w:val="0"/>
        </w:rPr>
        <w:t xml:space="preserve">Bảnh </w:t>
      </w:r>
      <w:r w:rsidDel="00000000" w:rsidR="00000000" w:rsidRPr="00000000">
        <w:rPr>
          <w:rtl w:val="0"/>
        </w:rPr>
        <w:t xml:space="preserve">làm bằng bột đậu xanh rang thơm trộn với đường, nén vào khuôn nhỏ,</w:t>
      </w:r>
    </w:p>
    <w:p w:rsidR="00000000" w:rsidDel="00000000" w:rsidP="00000000" w:rsidRDefault="00000000" w:rsidRPr="00000000" w14:paraId="00000095">
      <w:pPr>
        <w:jc w:val="both"/>
        <w:rPr/>
      </w:pPr>
      <w:r w:rsidDel="00000000" w:rsidR="00000000" w:rsidRPr="00000000">
        <w:rPr>
          <w:b w:val="1"/>
          <w:rtl w:val="0"/>
        </w:rPr>
        <w:t xml:space="preserve">bánh đúc</w:t>
      </w:r>
      <w:r w:rsidDel="00000000" w:rsidR="00000000" w:rsidRPr="00000000">
        <w:rPr>
          <w:i w:val="1"/>
          <w:rtl w:val="0"/>
        </w:rPr>
        <w:t xml:space="preserve"> danh từ</w:t>
      </w:r>
      <w:r w:rsidDel="00000000" w:rsidR="00000000" w:rsidRPr="00000000">
        <w:rPr>
          <w:rtl w:val="0"/>
        </w:rPr>
        <w:t xml:space="preserve"> Bánh nấu bằng bột gạo tẻ hoặc bột ngô quấy với nước </w:t>
      </w:r>
      <w:r w:rsidDel="00000000" w:rsidR="00000000" w:rsidRPr="00000000">
        <w:rPr>
          <w:color w:val="ff0000"/>
          <w:rtl w:val="0"/>
        </w:rPr>
        <w:t xml:space="preserve">vi </w:t>
      </w:r>
      <w:r w:rsidDel="00000000" w:rsidR="00000000" w:rsidRPr="00000000">
        <w:rPr>
          <w:rtl w:val="0"/>
        </w:rPr>
        <w:t xml:space="preserve">trong và hàn the, khi chín đồ ra cho đông thành tảng. </w:t>
      </w:r>
      <w:r w:rsidDel="00000000" w:rsidR="00000000" w:rsidRPr="00000000">
        <w:rPr>
          <w:color w:val="ff0000"/>
          <w:rtl w:val="0"/>
        </w:rPr>
        <w:t xml:space="preserve">f4</w:t>
      </w:r>
      <w:r w:rsidDel="00000000" w:rsidR="00000000" w:rsidRPr="00000000">
        <w:rPr>
          <w:rtl w:val="0"/>
        </w:rPr>
        <w:t xml:space="preserve"> bánh đúc*.</w:t>
      </w:r>
    </w:p>
    <w:p w:rsidR="00000000" w:rsidDel="00000000" w:rsidP="00000000" w:rsidRDefault="00000000" w:rsidRPr="00000000" w14:paraId="00000096">
      <w:pPr>
        <w:jc w:val="both"/>
        <w:rPr/>
      </w:pPr>
      <w:r w:rsidDel="00000000" w:rsidR="00000000" w:rsidRPr="00000000">
        <w:rPr>
          <w:b w:val="1"/>
          <w:rtl w:val="0"/>
        </w:rPr>
        <w:t xml:space="preserve">bánh ếch</w:t>
      </w:r>
      <w:r w:rsidDel="00000000" w:rsidR="00000000" w:rsidRPr="00000000">
        <w:rPr>
          <w:i w:val="1"/>
          <w:rtl w:val="0"/>
        </w:rPr>
        <w:t xml:space="preserve"> danh từ</w:t>
      </w:r>
      <w:r w:rsidDel="00000000" w:rsidR="00000000" w:rsidRPr="00000000">
        <w:rPr>
          <w:rtl w:val="0"/>
        </w:rPr>
        <w:t xml:space="preserve"> (phương ngữ) Bánh ít chín.</w:t>
      </w:r>
    </w:p>
    <w:p w:rsidR="00000000" w:rsidDel="00000000" w:rsidP="00000000" w:rsidRDefault="00000000" w:rsidRPr="00000000" w14:paraId="00000097">
      <w:pPr>
        <w:jc w:val="both"/>
        <w:rPr/>
      </w:pPr>
      <w:r w:rsidDel="00000000" w:rsidR="00000000" w:rsidRPr="00000000">
        <w:rPr>
          <w:b w:val="1"/>
          <w:rtl w:val="0"/>
        </w:rPr>
        <w:t xml:space="preserve">bánh giấy</w:t>
      </w:r>
      <w:r w:rsidDel="00000000" w:rsidR="00000000" w:rsidRPr="00000000">
        <w:rPr>
          <w:i w:val="1"/>
          <w:rtl w:val="0"/>
        </w:rPr>
        <w:t xml:space="preserve"> danh từ</w:t>
      </w:r>
      <w:r w:rsidDel="00000000" w:rsidR="00000000" w:rsidRPr="00000000">
        <w:rPr>
          <w:rtl w:val="0"/>
        </w:rPr>
        <w:t xml:space="preserve"> Bánh làm bằng xôi giã thật mịn, nặn thành </w:t>
      </w:r>
      <w:r w:rsidDel="00000000" w:rsidR="00000000" w:rsidRPr="00000000">
        <w:rPr>
          <w:color w:val="ff0000"/>
          <w:rtl w:val="0"/>
        </w:rPr>
        <w:t xml:space="preserve">tỉnh </w:t>
      </w:r>
      <w:r w:rsidDel="00000000" w:rsidR="00000000" w:rsidRPr="00000000">
        <w:rPr>
          <w:rtl w:val="0"/>
        </w:rPr>
        <w:t xml:space="preserve">tròn, dẹt, có khi có nhân đậu xanh.</w:t>
      </w:r>
    </w:p>
    <w:p w:rsidR="00000000" w:rsidDel="00000000" w:rsidP="00000000" w:rsidRDefault="00000000" w:rsidRPr="00000000" w14:paraId="00000098">
      <w:pPr>
        <w:jc w:val="both"/>
        <w:rPr/>
      </w:pPr>
      <w:r w:rsidDel="00000000" w:rsidR="00000000" w:rsidRPr="00000000">
        <w:rPr>
          <w:b w:val="1"/>
          <w:rtl w:val="0"/>
        </w:rPr>
        <w:t xml:space="preserve">bánh gio (phương ngữ) </w:t>
      </w:r>
      <w:r w:rsidDel="00000000" w:rsidR="00000000" w:rsidRPr="00000000">
        <w:rPr>
          <w:i w:val="1"/>
          <w:rtl w:val="0"/>
        </w:rPr>
        <w:t xml:space="preserve"> xem</w:t>
      </w:r>
      <w:r w:rsidDel="00000000" w:rsidR="00000000" w:rsidRPr="00000000">
        <w:rPr>
          <w:rtl w:val="0"/>
        </w:rPr>
        <w:t xml:space="preserve"> bánh tro.</w:t>
      </w:r>
    </w:p>
    <w:p w:rsidR="00000000" w:rsidDel="00000000" w:rsidP="00000000" w:rsidRDefault="00000000" w:rsidRPr="00000000" w14:paraId="00000099">
      <w:pPr>
        <w:jc w:val="both"/>
        <w:rPr/>
      </w:pPr>
      <w:r w:rsidDel="00000000" w:rsidR="00000000" w:rsidRPr="00000000">
        <w:rPr>
          <w:b w:val="1"/>
          <w:rtl w:val="0"/>
        </w:rPr>
        <w:t xml:space="preserve">bánh </w:t>
      </w:r>
      <w:r w:rsidDel="00000000" w:rsidR="00000000" w:rsidRPr="00000000">
        <w:rPr>
          <w:b w:val="1"/>
          <w:color w:val="ff0000"/>
          <w:rtl w:val="0"/>
        </w:rPr>
        <w:t xml:space="preserve">giỏ</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Bánh làm bằng bột gạo </w:t>
      </w:r>
      <w:r w:rsidDel="00000000" w:rsidR="00000000" w:rsidRPr="00000000">
        <w:rPr>
          <w:color w:val="ff0000"/>
          <w:rtl w:val="0"/>
        </w:rPr>
        <w:t xml:space="preserve">tế</w:t>
      </w:r>
      <w:r w:rsidDel="00000000" w:rsidR="00000000" w:rsidRPr="00000000">
        <w:rPr>
          <w:rtl w:val="0"/>
        </w:rPr>
        <w:t xml:space="preserve">, có nhân thịt, hành, mộc nhĩ, gói bằng lá chuối thành </w:t>
      </w:r>
      <w:r w:rsidDel="00000000" w:rsidR="00000000" w:rsidRPr="00000000">
        <w:rPr>
          <w:color w:val="ff0000"/>
          <w:rtl w:val="0"/>
        </w:rPr>
        <w:t xml:space="preserve">hinh </w:t>
      </w:r>
      <w:r w:rsidDel="00000000" w:rsidR="00000000" w:rsidRPr="00000000">
        <w:rPr>
          <w:rtl w:val="0"/>
        </w:rPr>
        <w:t xml:space="preserve">củ </w:t>
      </w:r>
      <w:r w:rsidDel="00000000" w:rsidR="00000000" w:rsidRPr="00000000">
        <w:rPr>
          <w:color w:val="ff0000"/>
          <w:rtl w:val="0"/>
        </w:rPr>
        <w:t xml:space="preserve">ẩn</w:t>
      </w:r>
      <w:r w:rsidDel="00000000" w:rsidR="00000000" w:rsidRPr="00000000">
        <w:rPr>
          <w:rtl w:val="0"/>
        </w:rPr>
        <w:t xml:space="preserve">, luộc </w:t>
      </w:r>
      <w:r w:rsidDel="00000000" w:rsidR="00000000" w:rsidRPr="00000000">
        <w:rPr>
          <w:color w:val="ff0000"/>
          <w:rtl w:val="0"/>
        </w:rPr>
        <w:t xml:space="preserve">chin</w:t>
      </w:r>
      <w:r w:rsidDel="00000000" w:rsidR="00000000" w:rsidRPr="00000000">
        <w:rPr>
          <w:rtl w:val="0"/>
        </w:rPr>
        <w:t xml:space="preserve">.</w:t>
      </w:r>
    </w:p>
    <w:p w:rsidR="00000000" w:rsidDel="00000000" w:rsidP="00000000" w:rsidRDefault="00000000" w:rsidRPr="00000000" w14:paraId="0000009A">
      <w:pPr>
        <w:jc w:val="both"/>
        <w:rPr/>
      </w:pPr>
      <w:r w:rsidDel="00000000" w:rsidR="00000000" w:rsidRPr="00000000">
        <w:rPr>
          <w:b w:val="1"/>
          <w:rtl w:val="0"/>
        </w:rPr>
        <w:t xml:space="preserve">bánh gối;</w:t>
      </w:r>
      <w:r w:rsidDel="00000000" w:rsidR="00000000" w:rsidRPr="00000000">
        <w:rPr>
          <w:i w:val="1"/>
          <w:rtl w:val="0"/>
        </w:rPr>
        <w:t xml:space="preserve"> danh từ</w:t>
      </w:r>
      <w:r w:rsidDel="00000000" w:rsidR="00000000" w:rsidRPr="00000000">
        <w:rPr>
          <w:rtl w:val="0"/>
        </w:rPr>
        <w:t xml:space="preserve"> Bánh nhân thịt, miến,..., bọc trong vỏ bột </w:t>
      </w:r>
      <w:r w:rsidDel="00000000" w:rsidR="00000000" w:rsidRPr="00000000">
        <w:rPr>
          <w:color w:val="ff0000"/>
          <w:rtl w:val="0"/>
        </w:rPr>
        <w:t xml:space="preserve">mỉ </w:t>
      </w:r>
      <w:r w:rsidDel="00000000" w:rsidR="00000000" w:rsidRPr="00000000">
        <w:rPr>
          <w:rtl w:val="0"/>
        </w:rPr>
        <w:t xml:space="preserve">nặn hình giống như cái gối có </w:t>
      </w:r>
      <w:r w:rsidDel="00000000" w:rsidR="00000000" w:rsidRPr="00000000">
        <w:rPr>
          <w:color w:val="ff0000"/>
          <w:rtl w:val="0"/>
        </w:rPr>
        <w:t xml:space="preserve">riểm</w:t>
      </w:r>
      <w:r w:rsidDel="00000000" w:rsidR="00000000" w:rsidRPr="00000000">
        <w:rPr>
          <w:rtl w:val="0"/>
        </w:rPr>
        <w:t xml:space="preserve">, </w:t>
      </w:r>
      <w:r w:rsidDel="00000000" w:rsidR="00000000" w:rsidRPr="00000000">
        <w:rPr>
          <w:color w:val="ff0000"/>
          <w:rtl w:val="0"/>
        </w:rPr>
        <w:t xml:space="preserve">(; tân </w:t>
      </w:r>
      <w:r w:rsidDel="00000000" w:rsidR="00000000" w:rsidRPr="00000000">
        <w:rPr>
          <w:rtl w:val="0"/>
        </w:rPr>
        <w:t xml:space="preserve">vàng.</w:t>
      </w:r>
    </w:p>
    <w:p w:rsidR="00000000" w:rsidDel="00000000" w:rsidP="00000000" w:rsidRDefault="00000000" w:rsidRPr="00000000" w14:paraId="0000009B">
      <w:pPr>
        <w:jc w:val="both"/>
        <w:rPr/>
      </w:pPr>
      <w:r w:rsidDel="00000000" w:rsidR="00000000" w:rsidRPr="00000000">
        <w:rPr>
          <w:b w:val="1"/>
          <w:rtl w:val="0"/>
        </w:rPr>
        <w:t xml:space="preserve">bánh gối;</w:t>
      </w:r>
      <w:r w:rsidDel="00000000" w:rsidR="00000000" w:rsidRPr="00000000">
        <w:rPr>
          <w:i w:val="1"/>
          <w:rtl w:val="0"/>
        </w:rPr>
        <w:t xml:space="preserve"> danh từ</w:t>
      </w:r>
      <w:r w:rsidDel="00000000" w:rsidR="00000000" w:rsidRPr="00000000">
        <w:rPr>
          <w:rtl w:val="0"/>
        </w:rPr>
        <w:t xml:space="preserve"> Bánh mì hình khối chữ nhật, trông giống như cái gối.</w:t>
      </w:r>
    </w:p>
    <w:p w:rsidR="00000000" w:rsidDel="00000000" w:rsidP="00000000" w:rsidRDefault="00000000" w:rsidRPr="00000000" w14:paraId="0000009C">
      <w:pPr>
        <w:jc w:val="both"/>
        <w:rPr/>
      </w:pPr>
      <w:r w:rsidDel="00000000" w:rsidR="00000000" w:rsidRPr="00000000">
        <w:rPr>
          <w:b w:val="1"/>
          <w:rtl w:val="0"/>
        </w:rPr>
        <w:t xml:space="preserve">bánh hỏi</w:t>
      </w:r>
      <w:r w:rsidDel="00000000" w:rsidR="00000000" w:rsidRPr="00000000">
        <w:rPr>
          <w:i w:val="1"/>
          <w:rtl w:val="0"/>
        </w:rPr>
        <w:t xml:space="preserve"> danh từ</w:t>
      </w:r>
      <w:r w:rsidDel="00000000" w:rsidR="00000000" w:rsidRPr="00000000">
        <w:rPr>
          <w:rtl w:val="0"/>
        </w:rPr>
        <w:t xml:space="preserve"> Bánh làm bằng bột gạo tẻ, hấp chín thành từng sợi nhỏ hơn bún, ăn với thịt quay hoặc nem,</w:t>
      </w:r>
    </w:p>
    <w:p w:rsidR="00000000" w:rsidDel="00000000" w:rsidP="00000000" w:rsidRDefault="00000000" w:rsidRPr="00000000" w14:paraId="0000009D">
      <w:pPr>
        <w:jc w:val="both"/>
        <w:rPr/>
      </w:pPr>
      <w:r w:rsidDel="00000000" w:rsidR="00000000" w:rsidRPr="00000000">
        <w:rPr>
          <w:b w:val="1"/>
          <w:rtl w:val="0"/>
        </w:rPr>
        <w:t xml:space="preserve">bánh </w:t>
      </w:r>
      <w:r w:rsidDel="00000000" w:rsidR="00000000" w:rsidRPr="00000000">
        <w:rPr>
          <w:b w:val="1"/>
          <w:color w:val="ff0000"/>
          <w:rtl w:val="0"/>
        </w:rPr>
        <w:t xml:space="preserve">ïn</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Bánh làm băng bột gạo nếp hay hột đậu xanh rang trộn với đường, nén vào khuôn nhỏ.</w:t>
      </w:r>
    </w:p>
    <w:p w:rsidR="00000000" w:rsidDel="00000000" w:rsidP="00000000" w:rsidRDefault="00000000" w:rsidRPr="00000000" w14:paraId="0000009E">
      <w:pPr>
        <w:jc w:val="both"/>
        <w:rPr/>
      </w:pPr>
      <w:r w:rsidDel="00000000" w:rsidR="00000000" w:rsidRPr="00000000">
        <w:rPr>
          <w:b w:val="1"/>
          <w:rtl w:val="0"/>
        </w:rPr>
        <w:t xml:space="preserve">bánh ít</w:t>
      </w:r>
      <w:r w:rsidDel="00000000" w:rsidR="00000000" w:rsidRPr="00000000">
        <w:rPr>
          <w:i w:val="1"/>
          <w:rtl w:val="0"/>
        </w:rPr>
        <w:t xml:space="preserve"> danh từ</w:t>
      </w:r>
      <w:r w:rsidDel="00000000" w:rsidR="00000000" w:rsidRPr="00000000">
        <w:rPr>
          <w:rtl w:val="0"/>
        </w:rPr>
        <w:t xml:space="preserve"> Bánh làm bằng bột gạo nếp, có nhân thịt hoặc đậu xanh, gói bằng lá chuối, luộc chín.</w:t>
      </w:r>
    </w:p>
    <w:p w:rsidR="00000000" w:rsidDel="00000000" w:rsidP="00000000" w:rsidRDefault="00000000" w:rsidRPr="00000000" w14:paraId="0000009F">
      <w:pPr>
        <w:jc w:val="both"/>
        <w:rPr/>
      </w:pPr>
      <w:r w:rsidDel="00000000" w:rsidR="00000000" w:rsidRPr="00000000">
        <w:rPr>
          <w:b w:val="1"/>
          <w:rtl w:val="0"/>
        </w:rPr>
        <w:t xml:space="preserve">bánh khảo</w:t>
      </w:r>
      <w:r w:rsidDel="00000000" w:rsidR="00000000" w:rsidRPr="00000000">
        <w:rPr>
          <w:i w:val="1"/>
          <w:rtl w:val="0"/>
        </w:rPr>
        <w:t xml:space="preserve"> danh từ</w:t>
      </w:r>
      <w:r w:rsidDel="00000000" w:rsidR="00000000" w:rsidRPr="00000000">
        <w:rPr>
          <w:rtl w:val="0"/>
        </w:rPr>
        <w:t xml:space="preserve"> Bánh làm bằng bột gạo nếp rang trộn với đường, cán kĩ, nén vào khuôn, có khi có nhãn.</w:t>
      </w:r>
    </w:p>
    <w:p w:rsidR="00000000" w:rsidDel="00000000" w:rsidP="00000000" w:rsidRDefault="00000000" w:rsidRPr="00000000" w14:paraId="000000A0">
      <w:pPr>
        <w:jc w:val="both"/>
        <w:rPr/>
      </w:pPr>
      <w:r w:rsidDel="00000000" w:rsidR="00000000" w:rsidRPr="00000000">
        <w:rPr>
          <w:b w:val="1"/>
          <w:rtl w:val="0"/>
        </w:rPr>
        <w:t xml:space="preserve">bánh khoai</w:t>
      </w:r>
      <w:r w:rsidDel="00000000" w:rsidR="00000000" w:rsidRPr="00000000">
        <w:rPr>
          <w:i w:val="1"/>
          <w:rtl w:val="0"/>
        </w:rPr>
        <w:t xml:space="preserve"> danh từ</w:t>
      </w:r>
      <w:r w:rsidDel="00000000" w:rsidR="00000000" w:rsidRPr="00000000">
        <w:rPr>
          <w:rtl w:val="0"/>
        </w:rPr>
        <w:t xml:space="preserve"> Bánh làm bằng bột khoai lang hoặc khoai sọ thái mỏng, trộn với bột gạo tẻ, có nhân ngọt hoặc mặn, gói </w:t>
      </w:r>
      <w:r w:rsidDel="00000000" w:rsidR="00000000" w:rsidRPr="00000000">
        <w:rPr>
          <w:color w:val="ff0000"/>
          <w:rtl w:val="0"/>
        </w:rPr>
        <w:t xml:space="preserve">bảng </w:t>
      </w:r>
      <w:r w:rsidDel="00000000" w:rsidR="00000000" w:rsidRPr="00000000">
        <w:rPr>
          <w:rtl w:val="0"/>
        </w:rPr>
        <w:t xml:space="preserve">lá chuối, luộc chín.</w:t>
      </w:r>
    </w:p>
    <w:p w:rsidR="00000000" w:rsidDel="00000000" w:rsidP="00000000" w:rsidRDefault="00000000" w:rsidRPr="00000000" w14:paraId="000000A1">
      <w:pPr>
        <w:jc w:val="both"/>
        <w:rPr/>
      </w:pPr>
      <w:r w:rsidDel="00000000" w:rsidR="00000000" w:rsidRPr="00000000">
        <w:rPr>
          <w:b w:val="1"/>
          <w:rtl w:val="0"/>
        </w:rPr>
        <w:t xml:space="preserve">bánh khoái</w:t>
      </w:r>
      <w:r w:rsidDel="00000000" w:rsidR="00000000" w:rsidRPr="00000000">
        <w:rPr>
          <w:i w:val="1"/>
          <w:rtl w:val="0"/>
        </w:rPr>
        <w:t xml:space="preserve"> danh từ</w:t>
      </w:r>
      <w:r w:rsidDel="00000000" w:rsidR="00000000" w:rsidRPr="00000000">
        <w:rPr>
          <w:rtl w:val="0"/>
        </w:rPr>
        <w:t xml:space="preserve"> 1 Bánh quấy bằng bột gạo tẻ trộn với hành mỡ, đổ ra đĩa. 2 (phương ngữ) Bánh </w:t>
      </w:r>
      <w:r w:rsidDel="00000000" w:rsidR="00000000" w:rsidRPr="00000000">
        <w:rPr>
          <w:color w:val="ff0000"/>
          <w:rtl w:val="0"/>
        </w:rPr>
        <w:t xml:space="preserve">xẻo</w:t>
      </w:r>
      <w:r w:rsidDel="00000000" w:rsidR="00000000" w:rsidRPr="00000000">
        <w:rPr>
          <w:rtl w:val="0"/>
        </w:rPr>
        <w:t xml:space="preserve">.</w:t>
      </w:r>
    </w:p>
    <w:p w:rsidR="00000000" w:rsidDel="00000000" w:rsidP="00000000" w:rsidRDefault="00000000" w:rsidRPr="00000000" w14:paraId="000000A2">
      <w:pPr>
        <w:jc w:val="both"/>
        <w:rPr/>
      </w:pPr>
      <w:r w:rsidDel="00000000" w:rsidR="00000000" w:rsidRPr="00000000">
        <w:rPr>
          <w:b w:val="1"/>
          <w:rtl w:val="0"/>
        </w:rPr>
        <w:t xml:space="preserve">bánh khúc</w:t>
      </w:r>
      <w:r w:rsidDel="00000000" w:rsidR="00000000" w:rsidRPr="00000000">
        <w:rPr>
          <w:i w:val="1"/>
          <w:rtl w:val="0"/>
        </w:rPr>
        <w:t xml:space="preserve"> danh từ</w:t>
      </w:r>
      <w:r w:rsidDel="00000000" w:rsidR="00000000" w:rsidRPr="00000000">
        <w:rPr>
          <w:rtl w:val="0"/>
        </w:rPr>
        <w:t xml:space="preserve"> Bánh làm bằng bột gạo nếp trộn với lá rau khúc giã nhỏ, có nhân đậu xanh và mỡ, </w:t>
      </w:r>
      <w:r w:rsidDel="00000000" w:rsidR="00000000" w:rsidRPr="00000000">
        <w:rPr>
          <w:color w:val="ff0000"/>
          <w:rtl w:val="0"/>
        </w:rPr>
        <w:t xml:space="preserve">đồ lần </w:t>
      </w:r>
      <w:r w:rsidDel="00000000" w:rsidR="00000000" w:rsidRPr="00000000">
        <w:rPr>
          <w:rtl w:val="0"/>
        </w:rPr>
        <w:t xml:space="preserve">với gạo nếp.</w:t>
      </w:r>
    </w:p>
    <w:p w:rsidR="00000000" w:rsidDel="00000000" w:rsidP="00000000" w:rsidRDefault="00000000" w:rsidRPr="00000000" w14:paraId="000000A3">
      <w:pPr>
        <w:jc w:val="both"/>
        <w:rPr/>
      </w:pPr>
      <w:r w:rsidDel="00000000" w:rsidR="00000000" w:rsidRPr="00000000">
        <w:rPr>
          <w:b w:val="1"/>
          <w:rtl w:val="0"/>
        </w:rPr>
        <w:t xml:space="preserve">bánh lái</w:t>
      </w:r>
      <w:r w:rsidDel="00000000" w:rsidR="00000000" w:rsidRPr="00000000">
        <w:rPr>
          <w:i w:val="1"/>
          <w:rtl w:val="0"/>
        </w:rPr>
        <w:t xml:space="preserve"> danh từ</w:t>
      </w:r>
      <w:r w:rsidDel="00000000" w:rsidR="00000000" w:rsidRPr="00000000">
        <w:rPr>
          <w:rtl w:val="0"/>
        </w:rPr>
        <w:t xml:space="preserve"> Bộ phận xoay được dùng để đổi hướng di động của phương tiện vận tải. Bánh lái tàu thuỷ.</w:t>
      </w:r>
    </w:p>
    <w:p w:rsidR="00000000" w:rsidDel="00000000" w:rsidP="00000000" w:rsidRDefault="00000000" w:rsidRPr="00000000" w14:paraId="000000A4">
      <w:pPr>
        <w:jc w:val="both"/>
        <w:rPr/>
      </w:pPr>
      <w:r w:rsidDel="00000000" w:rsidR="00000000" w:rsidRPr="00000000">
        <w:rPr>
          <w:b w:val="1"/>
          <w:rtl w:val="0"/>
        </w:rPr>
        <w:t xml:space="preserve">bánh mật</w:t>
      </w:r>
      <w:r w:rsidDel="00000000" w:rsidR="00000000" w:rsidRPr="00000000">
        <w:rPr>
          <w:i w:val="1"/>
          <w:rtl w:val="0"/>
        </w:rPr>
        <w:t xml:space="preserve"> danh từ</w:t>
      </w:r>
      <w:r w:rsidDel="00000000" w:rsidR="00000000" w:rsidRPr="00000000">
        <w:rPr>
          <w:rtl w:val="0"/>
        </w:rPr>
        <w:t xml:space="preserve"> Bánh làm bằng bột gạo nếp trộn với mật, </w:t>
      </w:r>
      <w:r w:rsidDel="00000000" w:rsidR="00000000" w:rsidRPr="00000000">
        <w:rPr>
          <w:color w:val="ff0000"/>
          <w:rtl w:val="0"/>
        </w:rPr>
        <w:t xml:space="preserve">cỏ </w:t>
      </w:r>
      <w:r w:rsidDel="00000000" w:rsidR="00000000" w:rsidRPr="00000000">
        <w:rPr>
          <w:rtl w:val="0"/>
        </w:rPr>
        <w:t xml:space="preserve">nhân đậu xanh hoặc lạc, thường gói </w:t>
      </w:r>
      <w:r w:rsidDel="00000000" w:rsidR="00000000" w:rsidRPr="00000000">
        <w:rPr>
          <w:color w:val="ff0000"/>
          <w:rtl w:val="0"/>
        </w:rPr>
        <w:t xml:space="preserve">bảng </w:t>
      </w:r>
      <w:r w:rsidDel="00000000" w:rsidR="00000000" w:rsidRPr="00000000">
        <w:rPr>
          <w:rtl w:val="0"/>
        </w:rPr>
        <w:t xml:space="preserve">lá chuối khô, hấp chín. </w:t>
      </w:r>
      <w:r w:rsidDel="00000000" w:rsidR="00000000" w:rsidRPr="00000000">
        <w:rPr>
          <w:color w:val="ff0000"/>
          <w:rtl w:val="0"/>
        </w:rPr>
        <w:t xml:space="preserve">Đa hánh mát</w:t>
      </w:r>
      <w:r w:rsidDel="00000000" w:rsidR="00000000" w:rsidRPr="00000000">
        <w:rPr>
          <w:rtl w:val="0"/>
        </w:rPr>
        <w:t xml:space="preserve">*,</w:t>
      </w:r>
    </w:p>
    <w:p w:rsidR="00000000" w:rsidDel="00000000" w:rsidP="00000000" w:rsidRDefault="00000000" w:rsidRPr="00000000" w14:paraId="000000A5">
      <w:pPr>
        <w:jc w:val="both"/>
        <w:rPr/>
      </w:pPr>
      <w:r w:rsidDel="00000000" w:rsidR="00000000" w:rsidRPr="00000000">
        <w:rPr>
          <w:b w:val="1"/>
          <w:rtl w:val="0"/>
        </w:rPr>
        <w:t xml:space="preserve">bánh </w:t>
      </w:r>
      <w:r w:rsidDel="00000000" w:rsidR="00000000" w:rsidRPr="00000000">
        <w:rPr>
          <w:b w:val="1"/>
          <w:color w:val="ff0000"/>
          <w:rtl w:val="0"/>
        </w:rPr>
        <w:t xml:space="preserve">mỉ</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Bánh làm bằng </w:t>
      </w:r>
      <w:r w:rsidDel="00000000" w:rsidR="00000000" w:rsidRPr="00000000">
        <w:rPr>
          <w:color w:val="ff0000"/>
          <w:rtl w:val="0"/>
        </w:rPr>
        <w:t xml:space="preserve">bật mỉ </w:t>
      </w:r>
      <w:r w:rsidDel="00000000" w:rsidR="00000000" w:rsidRPr="00000000">
        <w:rPr>
          <w:rtl w:val="0"/>
        </w:rPr>
        <w:t xml:space="preserve">ủ men nướng chín trong lò, dùng làm món ăn chính ở một số nước.</w:t>
      </w:r>
    </w:p>
    <w:p w:rsidR="00000000" w:rsidDel="00000000" w:rsidP="00000000" w:rsidRDefault="00000000" w:rsidRPr="00000000" w14:paraId="000000A6">
      <w:pPr>
        <w:jc w:val="both"/>
        <w:rPr/>
      </w:pPr>
      <w:r w:rsidDel="00000000" w:rsidR="00000000" w:rsidRPr="00000000">
        <w:rPr>
          <w:b w:val="1"/>
          <w:rtl w:val="0"/>
        </w:rPr>
        <w:t xml:space="preserve">bánh mướt</w:t>
      </w:r>
      <w:r w:rsidDel="00000000" w:rsidR="00000000" w:rsidRPr="00000000">
        <w:rPr>
          <w:i w:val="1"/>
          <w:rtl w:val="0"/>
        </w:rPr>
        <w:t xml:space="preserve"> danh từ</w:t>
      </w:r>
      <w:r w:rsidDel="00000000" w:rsidR="00000000" w:rsidRPr="00000000">
        <w:rPr>
          <w:rtl w:val="0"/>
        </w:rPr>
        <w:t xml:space="preserve"> (phương ngữ) Bánh cuốn,</w:t>
      </w:r>
    </w:p>
    <w:p w:rsidR="00000000" w:rsidDel="00000000" w:rsidP="00000000" w:rsidRDefault="00000000" w:rsidRPr="00000000" w14:paraId="000000A7">
      <w:pPr>
        <w:jc w:val="both"/>
        <w:rPr/>
      </w:pPr>
      <w:r w:rsidDel="00000000" w:rsidR="00000000" w:rsidRPr="00000000">
        <w:rPr>
          <w:b w:val="1"/>
          <w:rtl w:val="0"/>
        </w:rPr>
        <w:t xml:space="preserve">bánh </w:t>
      </w:r>
      <w:r w:rsidDel="00000000" w:rsidR="00000000" w:rsidRPr="00000000">
        <w:rPr>
          <w:b w:val="1"/>
          <w:color w:val="ff0000"/>
          <w:rtl w:val="0"/>
        </w:rPr>
        <w:t xml:space="preserve">nặm</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Bánh làm bằng bột gạo tẻ trải mỏng ra giữa hai lớp lá chuối, có nhân tôm thịt, gói thánh tấm hình chữ nhật, hấp chín.</w:t>
      </w:r>
    </w:p>
    <w:p w:rsidR="00000000" w:rsidDel="00000000" w:rsidP="00000000" w:rsidRDefault="00000000" w:rsidRPr="00000000" w14:paraId="000000A8">
      <w:pPr>
        <w:jc w:val="both"/>
        <w:rPr/>
      </w:pPr>
      <w:r w:rsidDel="00000000" w:rsidR="00000000" w:rsidRPr="00000000">
        <w:rPr>
          <w:b w:val="1"/>
          <w:color w:val="ff0000"/>
          <w:rtl w:val="0"/>
        </w:rPr>
        <w:t xml:space="preserve">bảnh </w:t>
      </w:r>
      <w:r w:rsidDel="00000000" w:rsidR="00000000" w:rsidRPr="00000000">
        <w:rPr>
          <w:b w:val="1"/>
          <w:rtl w:val="0"/>
        </w:rPr>
        <w:t xml:space="preserve">nếp</w:t>
      </w:r>
      <w:r w:rsidDel="00000000" w:rsidR="00000000" w:rsidRPr="00000000">
        <w:rPr>
          <w:i w:val="1"/>
          <w:rtl w:val="0"/>
        </w:rPr>
        <w:t xml:space="preserve"> danh từ</w:t>
      </w:r>
      <w:r w:rsidDel="00000000" w:rsidR="00000000" w:rsidRPr="00000000">
        <w:rPr>
          <w:rtl w:val="0"/>
        </w:rPr>
        <w:t xml:space="preserve"> Bánh làm bằng bột gạo nếp, có nhân đậu xanh và mỡ, hoặc nhân thịt, gói bằng lá chuối, hấp chín.</w:t>
      </w:r>
    </w:p>
    <w:p w:rsidR="00000000" w:rsidDel="00000000" w:rsidP="00000000" w:rsidRDefault="00000000" w:rsidRPr="00000000" w14:paraId="000000A9">
      <w:pPr>
        <w:jc w:val="both"/>
        <w:rPr/>
      </w:pPr>
      <w:r w:rsidDel="00000000" w:rsidR="00000000" w:rsidRPr="00000000">
        <w:rPr>
          <w:b w:val="1"/>
          <w:rtl w:val="0"/>
        </w:rPr>
        <w:t xml:space="preserve">bánh nướng</w:t>
      </w:r>
      <w:r w:rsidDel="00000000" w:rsidR="00000000" w:rsidRPr="00000000">
        <w:rPr>
          <w:i w:val="1"/>
          <w:rtl w:val="0"/>
        </w:rPr>
        <w:t xml:space="preserve"> danh từ</w:t>
      </w:r>
      <w:r w:rsidDel="00000000" w:rsidR="00000000" w:rsidRPr="00000000">
        <w:rPr>
          <w:rtl w:val="0"/>
        </w:rPr>
        <w:t xml:space="preserve"> Bánh có nhân thập cẩm, mặn hoặc ngọt, ở ngoài có bao lớp áo bột </w:t>
      </w:r>
      <w:r w:rsidDel="00000000" w:rsidR="00000000" w:rsidRPr="00000000">
        <w:rPr>
          <w:color w:val="ff0000"/>
          <w:rtl w:val="0"/>
        </w:rPr>
        <w:t xml:space="preserve">(móng</w:t>
      </w:r>
      <w:r w:rsidDel="00000000" w:rsidR="00000000" w:rsidRPr="00000000">
        <w:rPr>
          <w:rtl w:val="0"/>
        </w:rPr>
        <w:t xml:space="preserve">,</w:t>
      </w:r>
    </w:p>
    <w:p w:rsidR="00000000" w:rsidDel="00000000" w:rsidP="00000000" w:rsidRDefault="00000000" w:rsidRPr="00000000" w14:paraId="000000AA">
      <w:pPr>
        <w:jc w:val="both"/>
        <w:rPr/>
      </w:pPr>
      <w:r w:rsidDel="00000000" w:rsidR="00000000" w:rsidRPr="00000000">
        <w:rPr>
          <w:color w:val="ff0000"/>
          <w:rtl w:val="0"/>
        </w:rPr>
        <w:t xml:space="preserve">rirmvtirt mÌxira ri TA </w:t>
      </w:r>
      <w:r w:rsidDel="00000000" w:rsidR="00000000" w:rsidRPr="00000000">
        <w:rPr>
          <w:rtl w:val="0"/>
        </w:rPr>
        <w:t xml:space="preserve">bột khoai </w:t>
      </w:r>
      <w:r w:rsidDel="00000000" w:rsidR="00000000" w:rsidRPr="00000000">
        <w:rPr>
          <w:color w:val="ff0000"/>
          <w:rtl w:val="0"/>
        </w:rPr>
        <w:t xml:space="preserve">sợ </w:t>
      </w:r>
      <w:r w:rsidDel="00000000" w:rsidR="00000000" w:rsidRPr="00000000">
        <w:rPr>
          <w:rtl w:val="0"/>
        </w:rPr>
        <w:t xml:space="preserve">trộn đường, nướng </w:t>
      </w:r>
      <w:r w:rsidDel="00000000" w:rsidR="00000000" w:rsidRPr="00000000">
        <w:rPr>
          <w:color w:val="ff0000"/>
          <w:rtl w:val="0"/>
        </w:rPr>
        <w:t xml:space="preserve">nhồng </w:t>
      </w:r>
      <w:r w:rsidDel="00000000" w:rsidR="00000000" w:rsidRPr="00000000">
        <w:rPr>
          <w:rtl w:val="0"/>
        </w:rPr>
        <w:t xml:space="preserve">lên.</w:t>
      </w:r>
    </w:p>
    <w:p w:rsidR="00000000" w:rsidDel="00000000" w:rsidP="00000000" w:rsidRDefault="00000000" w:rsidRPr="00000000" w14:paraId="000000AB">
      <w:pPr>
        <w:jc w:val="both"/>
        <w:rPr/>
      </w:pPr>
      <w:r w:rsidDel="00000000" w:rsidR="00000000" w:rsidRPr="00000000">
        <w:rPr>
          <w:b w:val="1"/>
          <w:rtl w:val="0"/>
        </w:rPr>
        <w:t xml:space="preserve">bánh </w:t>
      </w:r>
      <w:r w:rsidDel="00000000" w:rsidR="00000000" w:rsidRPr="00000000">
        <w:rPr>
          <w:b w:val="1"/>
          <w:color w:val="ff0000"/>
          <w:rtl w:val="0"/>
        </w:rPr>
        <w:t xml:space="preserve">phống </w:t>
      </w:r>
      <w:r w:rsidDel="00000000" w:rsidR="00000000" w:rsidRPr="00000000">
        <w:rPr>
          <w:b w:val="1"/>
          <w:rtl w:val="0"/>
        </w:rPr>
        <w:t xml:space="preserve">tôm</w:t>
      </w:r>
      <w:r w:rsidDel="00000000" w:rsidR="00000000" w:rsidRPr="00000000">
        <w:rPr>
          <w:i w:val="1"/>
          <w:rtl w:val="0"/>
        </w:rPr>
        <w:t xml:space="preserve"> danh từ</w:t>
      </w:r>
      <w:r w:rsidDel="00000000" w:rsidR="00000000" w:rsidRPr="00000000">
        <w:rPr>
          <w:rtl w:val="0"/>
        </w:rPr>
        <w:t xml:space="preserve"> Bánh </w:t>
      </w:r>
      <w:r w:rsidDel="00000000" w:rsidR="00000000" w:rsidRPr="00000000">
        <w:rPr>
          <w:color w:val="ff0000"/>
          <w:rtl w:val="0"/>
        </w:rPr>
        <w:t xml:space="preserve">lắm </w:t>
      </w:r>
      <w:r w:rsidDel="00000000" w:rsidR="00000000" w:rsidRPr="00000000">
        <w:rPr>
          <w:rtl w:val="0"/>
        </w:rPr>
        <w:t xml:space="preserve">bằng </w:t>
      </w:r>
      <w:r w:rsidDel="00000000" w:rsidR="00000000" w:rsidRPr="00000000">
        <w:rPr>
          <w:color w:val="ff0000"/>
          <w:rtl w:val="0"/>
        </w:rPr>
        <w:t xml:space="preserve">tỉnh </w:t>
      </w:r>
      <w:r w:rsidDel="00000000" w:rsidR="00000000" w:rsidRPr="00000000">
        <w:rPr>
          <w:rtl w:val="0"/>
        </w:rPr>
        <w:t xml:space="preserve">bột trộn với tôm giã nhỏ, sấy khô, khi ăn rán </w:t>
      </w:r>
      <w:r w:rsidDel="00000000" w:rsidR="00000000" w:rsidRPr="00000000">
        <w:rPr>
          <w:color w:val="ff0000"/>
          <w:rtl w:val="0"/>
        </w:rPr>
        <w:t xml:space="preserve">phông </w:t>
      </w:r>
      <w:r w:rsidDel="00000000" w:rsidR="00000000" w:rsidRPr="00000000">
        <w:rPr>
          <w:rtl w:val="0"/>
        </w:rPr>
        <w:t xml:space="preserve">lên.</w:t>
      </w:r>
    </w:p>
    <w:p w:rsidR="00000000" w:rsidDel="00000000" w:rsidP="00000000" w:rsidRDefault="00000000" w:rsidRPr="00000000" w14:paraId="000000AC">
      <w:pPr>
        <w:jc w:val="both"/>
        <w:rPr/>
      </w:pPr>
      <w:r w:rsidDel="00000000" w:rsidR="00000000" w:rsidRPr="00000000">
        <w:rPr>
          <w:b w:val="1"/>
          <w:rtl w:val="0"/>
        </w:rPr>
        <w:t xml:space="preserve">bánh </w:t>
      </w:r>
      <w:r w:rsidDel="00000000" w:rsidR="00000000" w:rsidRPr="00000000">
        <w:rPr>
          <w:b w:val="1"/>
          <w:color w:val="ff0000"/>
          <w:rtl w:val="0"/>
        </w:rPr>
        <w:t xml:space="preserve">phổ</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Bánh tráng bằng bột gạo tẻ, không có nhân, cắt thành sợi để làm phở,</w:t>
      </w:r>
    </w:p>
    <w:p w:rsidR="00000000" w:rsidDel="00000000" w:rsidP="00000000" w:rsidRDefault="00000000" w:rsidRPr="00000000" w14:paraId="000000AD">
      <w:pPr>
        <w:jc w:val="both"/>
        <w:rPr/>
      </w:pPr>
      <w:r w:rsidDel="00000000" w:rsidR="00000000" w:rsidRPr="00000000">
        <w:rPr>
          <w:b w:val="1"/>
          <w:rtl w:val="0"/>
        </w:rPr>
        <w:t xml:space="preserve">bánh quế</w:t>
      </w:r>
      <w:r w:rsidDel="00000000" w:rsidR="00000000" w:rsidRPr="00000000">
        <w:rPr>
          <w:i w:val="1"/>
          <w:rtl w:val="0"/>
        </w:rPr>
        <w:t xml:space="preserve"> danh từ</w:t>
      </w:r>
      <w:r w:rsidDel="00000000" w:rsidR="00000000" w:rsidRPr="00000000">
        <w:rPr>
          <w:rtl w:val="0"/>
        </w:rPr>
        <w:t xml:space="preserve"> Bánh làm bằng bột gạo tẻ xay ướt </w:t>
      </w:r>
      <w:r w:rsidDel="00000000" w:rsidR="00000000" w:rsidRPr="00000000">
        <w:rPr>
          <w:color w:val="ff0000"/>
          <w:rtl w:val="0"/>
        </w:rPr>
        <w:t xml:space="preserve">tầm </w:t>
      </w:r>
      <w:r w:rsidDel="00000000" w:rsidR="00000000" w:rsidRPr="00000000">
        <w:rPr>
          <w:rtl w:val="0"/>
        </w:rPr>
        <w:t xml:space="preserve">đường và bột thơm mùi quế, </w:t>
      </w:r>
      <w:r w:rsidDel="00000000" w:rsidR="00000000" w:rsidRPr="00000000">
        <w:rPr>
          <w:color w:val="ff0000"/>
          <w:rtl w:val="0"/>
        </w:rPr>
        <w:t xml:space="preserve">để </w:t>
      </w:r>
      <w:r w:rsidDel="00000000" w:rsidR="00000000" w:rsidRPr="00000000">
        <w:rPr>
          <w:rtl w:val="0"/>
        </w:rPr>
        <w:t xml:space="preserve">vào khuôn </w:t>
      </w:r>
      <w:r w:rsidDel="00000000" w:rsidR="00000000" w:rsidRPr="00000000">
        <w:rPr>
          <w:color w:val="ff0000"/>
          <w:rtl w:val="0"/>
        </w:rPr>
        <w:t xml:space="preserve">kẹn</w:t>
      </w:r>
      <w:r w:rsidDel="00000000" w:rsidR="00000000" w:rsidRPr="00000000">
        <w:rPr>
          <w:rtl w:val="0"/>
        </w:rPr>
        <w:t xml:space="preserve">, nướng trên lò và cuộn thành ống hơi </w:t>
      </w:r>
      <w:r w:rsidDel="00000000" w:rsidR="00000000" w:rsidRPr="00000000">
        <w:rPr>
          <w:color w:val="ff0000"/>
          <w:rtl w:val="0"/>
        </w:rPr>
        <w:t xml:space="preserve">đẹt</w:t>
      </w:r>
      <w:r w:rsidDel="00000000" w:rsidR="00000000" w:rsidRPr="00000000">
        <w:rPr>
          <w:rtl w:val="0"/>
        </w:rPr>
        <w:t xml:space="preserve">.</w:t>
      </w:r>
    </w:p>
    <w:p w:rsidR="00000000" w:rsidDel="00000000" w:rsidP="00000000" w:rsidRDefault="00000000" w:rsidRPr="00000000" w14:paraId="000000AE">
      <w:pPr>
        <w:jc w:val="both"/>
        <w:rPr/>
      </w:pPr>
      <w:r w:rsidDel="00000000" w:rsidR="00000000" w:rsidRPr="00000000">
        <w:rPr>
          <w:b w:val="1"/>
          <w:rtl w:val="0"/>
        </w:rPr>
        <w:t xml:space="preserve">bánh qui </w:t>
      </w:r>
      <w:r w:rsidDel="00000000" w:rsidR="00000000" w:rsidRPr="00000000">
        <w:rPr>
          <w:i w:val="1"/>
          <w:rtl w:val="0"/>
        </w:rPr>
        <w:t xml:space="preserve"> xem</w:t>
      </w:r>
      <w:r w:rsidDel="00000000" w:rsidR="00000000" w:rsidRPr="00000000">
        <w:rPr>
          <w:rtl w:val="0"/>
        </w:rPr>
        <w:t xml:space="preserve"> bánh quy.</w:t>
      </w:r>
    </w:p>
    <w:p w:rsidR="00000000" w:rsidDel="00000000" w:rsidP="00000000" w:rsidRDefault="00000000" w:rsidRPr="00000000" w14:paraId="000000AF">
      <w:pPr>
        <w:jc w:val="both"/>
        <w:rPr/>
      </w:pPr>
      <w:r w:rsidDel="00000000" w:rsidR="00000000" w:rsidRPr="00000000">
        <w:rPr>
          <w:b w:val="1"/>
          <w:rtl w:val="0"/>
        </w:rPr>
        <w:t xml:space="preserve">bánh quy</w:t>
      </w:r>
      <w:r w:rsidDel="00000000" w:rsidR="00000000" w:rsidRPr="00000000">
        <w:rPr>
          <w:i w:val="1"/>
          <w:rtl w:val="0"/>
        </w:rPr>
        <w:t xml:space="preserve"> danh từ</w:t>
      </w:r>
      <w:r w:rsidDel="00000000" w:rsidR="00000000" w:rsidRPr="00000000">
        <w:rPr>
          <w:rtl w:val="0"/>
        </w:rPr>
        <w:t xml:space="preserve"> (cũng nói) </w:t>
      </w:r>
      <w:r w:rsidDel="00000000" w:rsidR="00000000" w:rsidRPr="00000000">
        <w:rPr>
          <w:color w:val="ff0000"/>
          <w:rtl w:val="0"/>
        </w:rPr>
        <w:t xml:space="preserve">bichguy</w:t>
      </w:r>
      <w:r w:rsidDel="00000000" w:rsidR="00000000" w:rsidRPr="00000000">
        <w:rPr>
          <w:rtl w:val="0"/>
        </w:rPr>
        <w:t xml:space="preserve">. Bánh làm bằng bột </w:t>
      </w:r>
      <w:r w:rsidDel="00000000" w:rsidR="00000000" w:rsidRPr="00000000">
        <w:rPr>
          <w:color w:val="ff0000"/>
          <w:rtl w:val="0"/>
        </w:rPr>
        <w:t xml:space="preserve">mỉ</w:t>
      </w:r>
      <w:r w:rsidDel="00000000" w:rsidR="00000000" w:rsidRPr="00000000">
        <w:rPr>
          <w:rtl w:val="0"/>
        </w:rPr>
        <w:t xml:space="preserve">, cán mỏng, đóng khuôn và nướng chín trong </w:t>
      </w:r>
      <w:r w:rsidDel="00000000" w:rsidR="00000000" w:rsidRPr="00000000">
        <w:rPr>
          <w:color w:val="ff0000"/>
          <w:rtl w:val="0"/>
        </w:rPr>
        <w:t xml:space="preserve">ló</w:t>
      </w:r>
      <w:r w:rsidDel="00000000" w:rsidR="00000000" w:rsidRPr="00000000">
        <w:rPr>
          <w:rtl w:val="0"/>
        </w:rPr>
        <w:t xml:space="preserve">,</w:t>
      </w:r>
    </w:p>
    <w:p w:rsidR="00000000" w:rsidDel="00000000" w:rsidP="00000000" w:rsidRDefault="00000000" w:rsidRPr="00000000" w14:paraId="000000B0">
      <w:pPr>
        <w:jc w:val="both"/>
        <w:rPr/>
      </w:pPr>
      <w:r w:rsidDel="00000000" w:rsidR="00000000" w:rsidRPr="00000000">
        <w:rPr>
          <w:b w:val="1"/>
          <w:rtl w:val="0"/>
        </w:rPr>
        <w:t xml:space="preserve">bánh rán</w:t>
      </w:r>
      <w:r w:rsidDel="00000000" w:rsidR="00000000" w:rsidRPr="00000000">
        <w:rPr>
          <w:i w:val="1"/>
          <w:rtl w:val="0"/>
        </w:rPr>
        <w:t xml:space="preserve"> danh từ</w:t>
      </w:r>
      <w:r w:rsidDel="00000000" w:rsidR="00000000" w:rsidRPr="00000000">
        <w:rPr>
          <w:rtl w:val="0"/>
        </w:rPr>
        <w:t xml:space="preserve"> Bánh làm bằng bột gạo nếp, thường có nhân ngọt, rán chín, ở ngoài bọc một lớp vừng rang hoặc một lớp </w:t>
      </w:r>
      <w:r w:rsidDel="00000000" w:rsidR="00000000" w:rsidRPr="00000000">
        <w:rPr>
          <w:color w:val="ff0000"/>
          <w:rtl w:val="0"/>
        </w:rPr>
        <w:t xml:space="preserve">đưởng </w:t>
      </w:r>
      <w:r w:rsidDel="00000000" w:rsidR="00000000" w:rsidRPr="00000000">
        <w:rPr>
          <w:rtl w:val="0"/>
        </w:rPr>
        <w:t xml:space="preserve">thắng đặc.</w:t>
      </w:r>
    </w:p>
    <w:p w:rsidR="00000000" w:rsidDel="00000000" w:rsidP="00000000" w:rsidRDefault="00000000" w:rsidRPr="00000000" w14:paraId="000000B1">
      <w:pPr>
        <w:jc w:val="both"/>
        <w:rPr/>
      </w:pPr>
      <w:r w:rsidDel="00000000" w:rsidR="00000000" w:rsidRPr="00000000">
        <w:rPr>
          <w:b w:val="1"/>
          <w:rtl w:val="0"/>
        </w:rPr>
        <w:t xml:space="preserve">bánh </w:t>
      </w:r>
      <w:r w:rsidDel="00000000" w:rsidR="00000000" w:rsidRPr="00000000">
        <w:rPr>
          <w:b w:val="1"/>
          <w:color w:val="ff0000"/>
          <w:rtl w:val="0"/>
        </w:rPr>
        <w:t xml:space="preserve">rằng</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Vật hình đĩa có rằng </w:t>
      </w:r>
      <w:r w:rsidDel="00000000" w:rsidR="00000000" w:rsidRPr="00000000">
        <w:rPr>
          <w:color w:val="ff0000"/>
          <w:rtl w:val="0"/>
        </w:rPr>
        <w:t xml:space="preserve">ân </w:t>
      </w:r>
      <w:r w:rsidDel="00000000" w:rsidR="00000000" w:rsidRPr="00000000">
        <w:rPr>
          <w:rtl w:val="0"/>
        </w:rPr>
        <w:t xml:space="preserve">khớp với một vật có răng khác để truyền chuyển động.</w:t>
      </w:r>
    </w:p>
    <w:p w:rsidR="00000000" w:rsidDel="00000000" w:rsidP="00000000" w:rsidRDefault="00000000" w:rsidRPr="00000000" w14:paraId="000000B2">
      <w:pPr>
        <w:jc w:val="both"/>
        <w:rPr/>
      </w:pPr>
      <w:r w:rsidDel="00000000" w:rsidR="00000000" w:rsidRPr="00000000">
        <w:rPr>
          <w:b w:val="1"/>
          <w:rtl w:val="0"/>
        </w:rPr>
        <w:t xml:space="preserve">bánh sữa</w:t>
      </w:r>
      <w:r w:rsidDel="00000000" w:rsidR="00000000" w:rsidRPr="00000000">
        <w:rPr>
          <w:i w:val="1"/>
          <w:rtl w:val="0"/>
        </w:rPr>
        <w:t xml:space="preserve"> danh từ</w:t>
      </w:r>
      <w:r w:rsidDel="00000000" w:rsidR="00000000" w:rsidRPr="00000000">
        <w:rPr>
          <w:rtl w:val="0"/>
        </w:rPr>
        <w:t xml:space="preserve"> Bánh làm bằng bột </w:t>
      </w:r>
      <w:r w:rsidDel="00000000" w:rsidR="00000000" w:rsidRPr="00000000">
        <w:rPr>
          <w:color w:val="ff0000"/>
          <w:rtl w:val="0"/>
        </w:rPr>
        <w:t xml:space="preserve">mi </w:t>
      </w:r>
      <w:r w:rsidDel="00000000" w:rsidR="00000000" w:rsidRPr="00000000">
        <w:rPr>
          <w:rtl w:val="0"/>
        </w:rPr>
        <w:t xml:space="preserve">có trộn sữa, nướng chín trong lò.</w:t>
      </w:r>
    </w:p>
    <w:p w:rsidR="00000000" w:rsidDel="00000000" w:rsidP="00000000" w:rsidRDefault="00000000" w:rsidRPr="00000000" w14:paraId="000000B3">
      <w:pPr>
        <w:jc w:val="both"/>
        <w:rPr/>
      </w:pPr>
      <w:r w:rsidDel="00000000" w:rsidR="00000000" w:rsidRPr="00000000">
        <w:rPr>
          <w:b w:val="1"/>
          <w:rtl w:val="0"/>
        </w:rPr>
        <w:t xml:space="preserve">bánh tai voi</w:t>
      </w:r>
      <w:r w:rsidDel="00000000" w:rsidR="00000000" w:rsidRPr="00000000">
        <w:rPr>
          <w:i w:val="1"/>
          <w:rtl w:val="0"/>
        </w:rPr>
        <w:t xml:space="preserve"> danh từ</w:t>
      </w:r>
      <w:r w:rsidDel="00000000" w:rsidR="00000000" w:rsidRPr="00000000">
        <w:rPr>
          <w:rtl w:val="0"/>
        </w:rPr>
        <w:t xml:space="preserve"> Bánh làm bằng bột mì với đường, nướng </w:t>
      </w:r>
      <w:r w:rsidDel="00000000" w:rsidR="00000000" w:rsidRPr="00000000">
        <w:rPr>
          <w:color w:val="ff0000"/>
          <w:rtl w:val="0"/>
        </w:rPr>
        <w:t xml:space="preserve">chỉn</w:t>
      </w:r>
      <w:r w:rsidDel="00000000" w:rsidR="00000000" w:rsidRPr="00000000">
        <w:rPr>
          <w:rtl w:val="0"/>
        </w:rPr>
        <w:t xml:space="preserve">, hình tai voi.</w:t>
      </w:r>
    </w:p>
    <w:p w:rsidR="00000000" w:rsidDel="00000000" w:rsidP="00000000" w:rsidRDefault="00000000" w:rsidRPr="00000000" w14:paraId="000000B4">
      <w:pPr>
        <w:jc w:val="both"/>
        <w:rPr/>
      </w:pPr>
      <w:r w:rsidDel="00000000" w:rsidR="00000000" w:rsidRPr="00000000">
        <w:rPr>
          <w:b w:val="1"/>
          <w:rtl w:val="0"/>
        </w:rPr>
        <w:t xml:space="preserve">bánh </w:t>
      </w:r>
      <w:r w:rsidDel="00000000" w:rsidR="00000000" w:rsidRPr="00000000">
        <w:rPr>
          <w:b w:val="1"/>
          <w:color w:val="ff0000"/>
          <w:rtl w:val="0"/>
        </w:rPr>
        <w:t xml:space="preserve">tảy</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Bánh làm bằng gạo nếp, có nhân đậu xanh và thịt </w:t>
      </w:r>
      <w:r w:rsidDel="00000000" w:rsidR="00000000" w:rsidRPr="00000000">
        <w:rPr>
          <w:color w:val="ff0000"/>
          <w:rtl w:val="0"/>
        </w:rPr>
        <w:t xml:space="preserve">mở</w:t>
      </w:r>
      <w:r w:rsidDel="00000000" w:rsidR="00000000" w:rsidRPr="00000000">
        <w:rPr>
          <w:rtl w:val="0"/>
        </w:rPr>
        <w:t xml:space="preserve">, gói bằng lá dong thành hình trụ nhỏ, luộc </w:t>
      </w:r>
      <w:r w:rsidDel="00000000" w:rsidR="00000000" w:rsidRPr="00000000">
        <w:rPr>
          <w:color w:val="ff0000"/>
          <w:rtl w:val="0"/>
        </w:rPr>
        <w:t xml:space="preserve">chủ</w:t>
      </w:r>
      <w:r w:rsidDel="00000000" w:rsidR="00000000" w:rsidRPr="00000000">
        <w:rPr>
          <w:rtl w:val="0"/>
        </w:rPr>
        <w:t xml:space="preserve">.</w:t>
      </w:r>
    </w:p>
    <w:p w:rsidR="00000000" w:rsidDel="00000000" w:rsidP="00000000" w:rsidRDefault="00000000" w:rsidRPr="00000000" w14:paraId="000000B5">
      <w:pPr>
        <w:jc w:val="both"/>
        <w:rPr/>
      </w:pPr>
      <w:r w:rsidDel="00000000" w:rsidR="00000000" w:rsidRPr="00000000">
        <w:rPr>
          <w:b w:val="1"/>
          <w:rtl w:val="0"/>
        </w:rPr>
        <w:t xml:space="preserve">bánh tây</w:t>
      </w:r>
      <w:r w:rsidDel="00000000" w:rsidR="00000000" w:rsidRPr="00000000">
        <w:rPr>
          <w:i w:val="1"/>
          <w:rtl w:val="0"/>
        </w:rPr>
        <w:t xml:space="preserve"> danh từ</w:t>
      </w:r>
      <w:r w:rsidDel="00000000" w:rsidR="00000000" w:rsidRPr="00000000">
        <w:rPr>
          <w:rtl w:val="0"/>
        </w:rPr>
        <w:t xml:space="preserve"> (cũ). Bánh </w:t>
      </w:r>
      <w:r w:rsidDel="00000000" w:rsidR="00000000" w:rsidRPr="00000000">
        <w:rPr>
          <w:color w:val="ff0000"/>
          <w:rtl w:val="0"/>
        </w:rPr>
        <w:t xml:space="preserve">mi</w:t>
      </w:r>
      <w:r w:rsidDel="00000000" w:rsidR="00000000" w:rsidRPr="00000000">
        <w:rPr>
          <w:rtl w:val="0"/>
        </w:rPr>
        <w:t xml:space="preserve">.</w:t>
      </w:r>
    </w:p>
    <w:p w:rsidR="00000000" w:rsidDel="00000000" w:rsidP="00000000" w:rsidRDefault="00000000" w:rsidRPr="00000000" w14:paraId="000000B6">
      <w:pPr>
        <w:jc w:val="both"/>
        <w:rPr/>
      </w:pPr>
      <w:r w:rsidDel="00000000" w:rsidR="00000000" w:rsidRPr="00000000">
        <w:rPr>
          <w:b w:val="1"/>
          <w:rtl w:val="0"/>
        </w:rPr>
        <w:t xml:space="preserve">bánh </w:t>
      </w:r>
      <w:r w:rsidDel="00000000" w:rsidR="00000000" w:rsidRPr="00000000">
        <w:rPr>
          <w:b w:val="1"/>
          <w:color w:val="ff0000"/>
          <w:rtl w:val="0"/>
        </w:rPr>
        <w:t xml:space="preserve">tế</w:t>
      </w:r>
      <w:r w:rsidDel="00000000" w:rsidR="00000000" w:rsidRPr="00000000">
        <w:rPr>
          <w:b w:val="1"/>
          <w:rtl w:val="0"/>
        </w:rPr>
        <w:t xml:space="preserve">;</w:t>
      </w:r>
      <w:r w:rsidDel="00000000" w:rsidR="00000000" w:rsidRPr="00000000">
        <w:rPr>
          <w:i w:val="1"/>
          <w:rtl w:val="0"/>
        </w:rPr>
        <w:t xml:space="preserve"> danh từ</w:t>
      </w:r>
      <w:r w:rsidDel="00000000" w:rsidR="00000000" w:rsidRPr="00000000">
        <w:rPr>
          <w:rtl w:val="0"/>
        </w:rPr>
        <w:t xml:space="preserve"> Bánh làm bằng bột gạo tẻ, có nhân hành mỡ, gói bằng </w:t>
      </w:r>
      <w:r w:rsidDel="00000000" w:rsidR="00000000" w:rsidRPr="00000000">
        <w:rPr>
          <w:color w:val="ff0000"/>
          <w:rtl w:val="0"/>
        </w:rPr>
        <w:t xml:space="preserve">lả </w:t>
      </w:r>
      <w:r w:rsidDel="00000000" w:rsidR="00000000" w:rsidRPr="00000000">
        <w:rPr>
          <w:rtl w:val="0"/>
        </w:rPr>
        <w:t xml:space="preserve">chuối, luộc chín.</w:t>
      </w:r>
    </w:p>
    <w:p w:rsidR="00000000" w:rsidDel="00000000" w:rsidP="00000000" w:rsidRDefault="00000000" w:rsidRPr="00000000" w14:paraId="000000B7">
      <w:pPr>
        <w:jc w:val="both"/>
        <w:rPr/>
      </w:pPr>
      <w:r w:rsidDel="00000000" w:rsidR="00000000" w:rsidRPr="00000000">
        <w:rPr>
          <w:b w:val="1"/>
          <w:rtl w:val="0"/>
        </w:rPr>
        <w:t xml:space="preserve">bánh tẻ;</w:t>
      </w:r>
      <w:r w:rsidDel="00000000" w:rsidR="00000000" w:rsidRPr="00000000">
        <w:rPr>
          <w:i w:val="1"/>
          <w:rtl w:val="0"/>
        </w:rPr>
        <w:t xml:space="preserve"> tính từ</w:t>
      </w:r>
      <w:r w:rsidDel="00000000" w:rsidR="00000000" w:rsidRPr="00000000">
        <w:rPr>
          <w:rtl w:val="0"/>
        </w:rPr>
        <w:t xml:space="preserve"> (Cây hoặc bộ phận của cây) không non, nhưng cũng không </w:t>
      </w:r>
      <w:r w:rsidDel="00000000" w:rsidR="00000000" w:rsidRPr="00000000">
        <w:rPr>
          <w:color w:val="ff0000"/>
          <w:rtl w:val="0"/>
        </w:rPr>
        <w:t xml:space="preserve">giả</w:t>
      </w:r>
      <w:r w:rsidDel="00000000" w:rsidR="00000000" w:rsidRPr="00000000">
        <w:rPr>
          <w:rtl w:val="0"/>
        </w:rPr>
        <w:t xml:space="preserve">. Tre bánh </w:t>
      </w:r>
      <w:r w:rsidDel="00000000" w:rsidR="00000000" w:rsidRPr="00000000">
        <w:rPr>
          <w:color w:val="ff0000"/>
          <w:rtl w:val="0"/>
        </w:rPr>
        <w:t xml:space="preserve">tế</w:t>
      </w:r>
      <w:r w:rsidDel="00000000" w:rsidR="00000000" w:rsidRPr="00000000">
        <w:rPr>
          <w:rtl w:val="0"/>
        </w:rPr>
        <w:t xml:space="preserve">. Lá bảnh </w:t>
      </w:r>
      <w:r w:rsidDel="00000000" w:rsidR="00000000" w:rsidRPr="00000000">
        <w:rPr>
          <w:color w:val="ff0000"/>
          <w:rtl w:val="0"/>
        </w:rPr>
        <w:t xml:space="preserve">tế</w:t>
      </w:r>
      <w:r w:rsidDel="00000000" w:rsidR="00000000" w:rsidRPr="00000000">
        <w:rPr>
          <w:rtl w:val="0"/>
        </w:rPr>
        <w:t xml:space="preserve">.</w:t>
      </w:r>
    </w:p>
    <w:p w:rsidR="00000000" w:rsidDel="00000000" w:rsidP="00000000" w:rsidRDefault="00000000" w:rsidRPr="00000000" w14:paraId="000000B8">
      <w:pPr>
        <w:jc w:val="both"/>
        <w:rPr/>
      </w:pPr>
      <w:r w:rsidDel="00000000" w:rsidR="00000000" w:rsidRPr="00000000">
        <w:rPr>
          <w:b w:val="1"/>
          <w:color w:val="ff0000"/>
          <w:rtl w:val="0"/>
        </w:rPr>
        <w:t xml:space="preserve">bảnh </w:t>
      </w:r>
      <w:r w:rsidDel="00000000" w:rsidR="00000000" w:rsidRPr="00000000">
        <w:rPr>
          <w:b w:val="1"/>
          <w:rtl w:val="0"/>
        </w:rPr>
        <w:t xml:space="preserve">tét</w:t>
      </w:r>
      <w:r w:rsidDel="00000000" w:rsidR="00000000" w:rsidRPr="00000000">
        <w:rPr>
          <w:i w:val="1"/>
          <w:rtl w:val="0"/>
        </w:rPr>
        <w:t xml:space="preserve"> danh từ</w:t>
      </w:r>
      <w:r w:rsidDel="00000000" w:rsidR="00000000" w:rsidRPr="00000000">
        <w:rPr>
          <w:rtl w:val="0"/>
        </w:rPr>
        <w:t xml:space="preserve"> Bánh làm bằng gạo nếp, có nhân đậu xanh và thịt mỡ, gói bằng lá thành </w:t>
      </w:r>
      <w:r w:rsidDel="00000000" w:rsidR="00000000" w:rsidRPr="00000000">
        <w:rPr>
          <w:color w:val="ff0000"/>
          <w:rtl w:val="0"/>
        </w:rPr>
        <w:t xml:space="preserve">hỉnh </w:t>
      </w:r>
      <w:r w:rsidDel="00000000" w:rsidR="00000000" w:rsidRPr="00000000">
        <w:rPr>
          <w:rtl w:val="0"/>
        </w:rPr>
        <w:t xml:space="preserve">trụ to </w:t>
      </w:r>
      <w:r w:rsidDel="00000000" w:rsidR="00000000" w:rsidRPr="00000000">
        <w:rPr>
          <w:color w:val="ff0000"/>
          <w:rtl w:val="0"/>
        </w:rPr>
        <w:t xml:space="preserve">vả </w:t>
      </w:r>
      <w:r w:rsidDel="00000000" w:rsidR="00000000" w:rsidRPr="00000000">
        <w:rPr>
          <w:rtl w:val="0"/>
        </w:rPr>
        <w:t xml:space="preserve">dài, luộc kĩ, làm phổ biến ở một số địa phương </w:t>
      </w:r>
      <w:r w:rsidDel="00000000" w:rsidR="00000000" w:rsidRPr="00000000">
        <w:rPr>
          <w:color w:val="ff0000"/>
          <w:rtl w:val="0"/>
        </w:rPr>
        <w:t xml:space="preserve">vảo </w:t>
      </w:r>
      <w:r w:rsidDel="00000000" w:rsidR="00000000" w:rsidRPr="00000000">
        <w:rPr>
          <w:rtl w:val="0"/>
        </w:rPr>
        <w:t xml:space="preserve">dịp tết Nguyên Đán.</w:t>
      </w:r>
    </w:p>
    <w:p w:rsidR="00000000" w:rsidDel="00000000" w:rsidP="00000000" w:rsidRDefault="00000000" w:rsidRPr="00000000" w14:paraId="000000B9">
      <w:pPr>
        <w:jc w:val="both"/>
        <w:rPr/>
      </w:pPr>
      <w:r w:rsidDel="00000000" w:rsidR="00000000" w:rsidRPr="00000000">
        <w:rPr>
          <w:b w:val="1"/>
          <w:rtl w:val="0"/>
        </w:rPr>
        <w:t xml:space="preserve">bánh thánh</w:t>
      </w:r>
      <w:r w:rsidDel="00000000" w:rsidR="00000000" w:rsidRPr="00000000">
        <w:rPr>
          <w:i w:val="1"/>
          <w:rtl w:val="0"/>
        </w:rPr>
        <w:t xml:space="preserve"> danh từ</w:t>
      </w:r>
      <w:r w:rsidDel="00000000" w:rsidR="00000000" w:rsidRPr="00000000">
        <w:rPr>
          <w:rtl w:val="0"/>
        </w:rPr>
        <w:t xml:space="preserve"> Bánh do các giáo sĩ Công giáo làm phép rồi phân phát cho con chiên trong những ngày lễ lớn ở nhà thờ đường hoặc mật, đổ vào rọ tre đan có lót </w:t>
      </w:r>
      <w:r w:rsidDel="00000000" w:rsidR="00000000" w:rsidRPr="00000000">
        <w:rPr>
          <w:color w:val="ff0000"/>
          <w:rtl w:val="0"/>
        </w:rPr>
        <w:t xml:space="preserve">1á </w:t>
      </w:r>
      <w:r w:rsidDel="00000000" w:rsidR="00000000" w:rsidRPr="00000000">
        <w:rPr>
          <w:rtl w:val="0"/>
        </w:rPr>
        <w:t xml:space="preserve">chuối (giống </w:t>
      </w:r>
      <w:r w:rsidDel="00000000" w:rsidR="00000000" w:rsidRPr="00000000">
        <w:rPr>
          <w:color w:val="ff0000"/>
          <w:rtl w:val="0"/>
        </w:rPr>
        <w:t xml:space="preserve">hinh </w:t>
      </w:r>
      <w:r w:rsidDel="00000000" w:rsidR="00000000" w:rsidRPr="00000000">
        <w:rPr>
          <w:rtl w:val="0"/>
        </w:rPr>
        <w:t xml:space="preserve">tổ chim), rồi hấp </w:t>
      </w:r>
      <w:r w:rsidDel="00000000" w:rsidR="00000000" w:rsidRPr="00000000">
        <w:rPr>
          <w:color w:val="ff0000"/>
          <w:rtl w:val="0"/>
        </w:rPr>
        <w:t xml:space="preserve">chin</w:t>
      </w:r>
      <w:r w:rsidDel="00000000" w:rsidR="00000000" w:rsidRPr="00000000">
        <w:rPr>
          <w:rtl w:val="0"/>
        </w:rPr>
        <w:t xml:space="preserve">, làm phổ biển ở một số địa phương vào dịp tết Nguyên Đán.</w:t>
      </w:r>
    </w:p>
    <w:p w:rsidR="00000000" w:rsidDel="00000000" w:rsidP="00000000" w:rsidRDefault="00000000" w:rsidRPr="00000000" w14:paraId="000000BA">
      <w:pPr>
        <w:jc w:val="both"/>
        <w:rPr/>
      </w:pPr>
      <w:r w:rsidDel="00000000" w:rsidR="00000000" w:rsidRPr="00000000">
        <w:rPr>
          <w:b w:val="1"/>
          <w:rtl w:val="0"/>
        </w:rPr>
        <w:t xml:space="preserve">bánh tôm</w:t>
      </w:r>
      <w:r w:rsidDel="00000000" w:rsidR="00000000" w:rsidRPr="00000000">
        <w:rPr>
          <w:i w:val="1"/>
          <w:rtl w:val="0"/>
        </w:rPr>
        <w:t xml:space="preserve"> danh từ</w:t>
      </w:r>
      <w:r w:rsidDel="00000000" w:rsidR="00000000" w:rsidRPr="00000000">
        <w:rPr>
          <w:rtl w:val="0"/>
        </w:rPr>
        <w:t xml:space="preserve"> Bánh làm bằng bột gạo hoặc </w:t>
      </w:r>
      <w:r w:rsidDel="00000000" w:rsidR="00000000" w:rsidRPr="00000000">
        <w:rPr>
          <w:color w:val="ff0000"/>
          <w:rtl w:val="0"/>
        </w:rPr>
        <w:t xml:space="preserve">hột </w:t>
      </w:r>
      <w:r w:rsidDel="00000000" w:rsidR="00000000" w:rsidRPr="00000000">
        <w:rPr>
          <w:rtl w:val="0"/>
        </w:rPr>
        <w:t xml:space="preserve">mì lẫn với tôm, rán giòn.</w:t>
      </w:r>
    </w:p>
    <w:p w:rsidR="00000000" w:rsidDel="00000000" w:rsidP="00000000" w:rsidRDefault="00000000" w:rsidRPr="00000000" w14:paraId="000000BB">
      <w:pPr>
        <w:jc w:val="both"/>
        <w:rPr/>
      </w:pPr>
      <w:r w:rsidDel="00000000" w:rsidR="00000000" w:rsidRPr="00000000">
        <w:rPr>
          <w:b w:val="1"/>
          <w:rtl w:val="0"/>
        </w:rPr>
        <w:t xml:space="preserve">bánh trái</w:t>
      </w:r>
      <w:r w:rsidDel="00000000" w:rsidR="00000000" w:rsidRPr="00000000">
        <w:rPr>
          <w:i w:val="1"/>
          <w:rtl w:val="0"/>
        </w:rPr>
        <w:t xml:space="preserve"> danh từ</w:t>
      </w:r>
      <w:r w:rsidDel="00000000" w:rsidR="00000000" w:rsidRPr="00000000">
        <w:rPr>
          <w:rtl w:val="0"/>
        </w:rPr>
        <w:t xml:space="preserve"> Bánh để ăn (nói khái quát).</w:t>
      </w:r>
    </w:p>
    <w:p w:rsidR="00000000" w:rsidDel="00000000" w:rsidP="00000000" w:rsidRDefault="00000000" w:rsidRPr="00000000" w14:paraId="000000BC">
      <w:pPr>
        <w:jc w:val="both"/>
        <w:rPr/>
      </w:pPr>
      <w:r w:rsidDel="00000000" w:rsidR="00000000" w:rsidRPr="00000000">
        <w:rPr>
          <w:b w:val="1"/>
          <w:rtl w:val="0"/>
        </w:rPr>
        <w:t xml:space="preserve">bánh tráng</w:t>
      </w:r>
      <w:r w:rsidDel="00000000" w:rsidR="00000000" w:rsidRPr="00000000">
        <w:rPr>
          <w:i w:val="1"/>
          <w:rtl w:val="0"/>
        </w:rPr>
        <w:t xml:space="preserve"> danh từ</w:t>
      </w:r>
      <w:r w:rsidDel="00000000" w:rsidR="00000000" w:rsidRPr="00000000">
        <w:rPr>
          <w:rtl w:val="0"/>
        </w:rPr>
        <w:t xml:space="preserve"> (phương ngữ) Bánh đa,</w:t>
      </w:r>
    </w:p>
    <w:p w:rsidR="00000000" w:rsidDel="00000000" w:rsidP="00000000" w:rsidRDefault="00000000" w:rsidRPr="00000000" w14:paraId="000000BD">
      <w:pPr>
        <w:jc w:val="both"/>
        <w:rPr/>
      </w:pPr>
      <w:r w:rsidDel="00000000" w:rsidR="00000000" w:rsidRPr="00000000">
        <w:rPr>
          <w:b w:val="1"/>
          <w:rtl w:val="0"/>
        </w:rPr>
        <w:t xml:space="preserve">bánh tro</w:t>
      </w:r>
      <w:r w:rsidDel="00000000" w:rsidR="00000000" w:rsidRPr="00000000">
        <w:rPr>
          <w:i w:val="1"/>
          <w:rtl w:val="0"/>
        </w:rPr>
        <w:t xml:space="preserve"> danh từ</w:t>
      </w:r>
      <w:r w:rsidDel="00000000" w:rsidR="00000000" w:rsidRPr="00000000">
        <w:rPr>
          <w:rtl w:val="0"/>
        </w:rPr>
        <w:t xml:space="preserve"> Bánh làm bằng gạo nếp </w:t>
      </w:r>
      <w:r w:rsidDel="00000000" w:rsidR="00000000" w:rsidRPr="00000000">
        <w:rPr>
          <w:color w:val="ff0000"/>
          <w:rtl w:val="0"/>
        </w:rPr>
        <w:t xml:space="preserve">ngãm </w:t>
      </w:r>
      <w:r w:rsidDel="00000000" w:rsidR="00000000" w:rsidRPr="00000000">
        <w:rPr>
          <w:rtl w:val="0"/>
        </w:rPr>
        <w:t xml:space="preserve">nước tro, gói bằng lá tre hoặc lá dong, luộc chín, có máu vàng trong, </w:t>
      </w:r>
      <w:r w:rsidDel="00000000" w:rsidR="00000000" w:rsidRPr="00000000">
        <w:rPr>
          <w:color w:val="ff0000"/>
          <w:rtl w:val="0"/>
        </w:rPr>
        <w:t xml:space="preserve">ãn </w:t>
      </w:r>
      <w:r w:rsidDel="00000000" w:rsidR="00000000" w:rsidRPr="00000000">
        <w:rPr>
          <w:rtl w:val="0"/>
        </w:rPr>
        <w:t xml:space="preserve">với </w:t>
      </w:r>
      <w:r w:rsidDel="00000000" w:rsidR="00000000" w:rsidRPr="00000000">
        <w:rPr>
          <w:color w:val="ff0000"/>
          <w:rtl w:val="0"/>
        </w:rPr>
        <w:t xml:space="preserve">miật </w:t>
      </w:r>
      <w:r w:rsidDel="00000000" w:rsidR="00000000" w:rsidRPr="00000000">
        <w:rPr>
          <w:rtl w:val="0"/>
        </w:rPr>
        <w:t xml:space="preserve">hoặc đường.</w:t>
      </w:r>
    </w:p>
    <w:p w:rsidR="00000000" w:rsidDel="00000000" w:rsidP="00000000" w:rsidRDefault="00000000" w:rsidRPr="00000000" w14:paraId="000000BE">
      <w:pPr>
        <w:jc w:val="both"/>
        <w:rPr/>
      </w:pPr>
      <w:r w:rsidDel="00000000" w:rsidR="00000000" w:rsidRPr="00000000">
        <w:rPr>
          <w:b w:val="1"/>
          <w:rtl w:val="0"/>
        </w:rPr>
        <w:t xml:space="preserve">bánh trôi</w:t>
      </w:r>
      <w:r w:rsidDel="00000000" w:rsidR="00000000" w:rsidRPr="00000000">
        <w:rPr>
          <w:i w:val="1"/>
          <w:rtl w:val="0"/>
        </w:rPr>
        <w:t xml:space="preserve"> danh từ</w:t>
      </w:r>
      <w:r w:rsidDel="00000000" w:rsidR="00000000" w:rsidRPr="00000000">
        <w:rPr>
          <w:rtl w:val="0"/>
        </w:rPr>
        <w:t xml:space="preserve"> Bánh làm bằng bột gạo nếp, viên </w:t>
      </w:r>
      <w:r w:rsidDel="00000000" w:rsidR="00000000" w:rsidRPr="00000000">
        <w:rPr>
          <w:color w:val="ff0000"/>
          <w:rtl w:val="0"/>
        </w:rPr>
        <w:t xml:space="preserve">trỏn</w:t>
      </w:r>
      <w:r w:rsidDel="00000000" w:rsidR="00000000" w:rsidRPr="00000000">
        <w:rPr>
          <w:rtl w:val="0"/>
        </w:rPr>
        <w:t xml:space="preserve">. </w:t>
      </w:r>
      <w:r w:rsidDel="00000000" w:rsidR="00000000" w:rsidRPr="00000000">
        <w:rPr>
          <w:color w:val="ff0000"/>
          <w:rtl w:val="0"/>
        </w:rPr>
        <w:t xml:space="preserve">cở nhãn </w:t>
      </w:r>
      <w:r w:rsidDel="00000000" w:rsidR="00000000" w:rsidRPr="00000000">
        <w:rPr>
          <w:rtl w:val="0"/>
        </w:rPr>
        <w:t xml:space="preserve">đường. bỏ vào nước sôi. chín</w:t>
      </w:r>
    </w:p>
    <w:p w:rsidR="00000000" w:rsidDel="00000000" w:rsidP="00000000" w:rsidRDefault="00000000" w:rsidRPr="00000000" w14:paraId="000000BF">
      <w:pPr>
        <w:jc w:val="both"/>
        <w:rPr/>
      </w:pPr>
      <w:r w:rsidDel="00000000" w:rsidR="00000000" w:rsidRPr="00000000">
        <w:rPr>
          <w:b w:val="1"/>
          <w:rtl w:val="0"/>
        </w:rPr>
        <w:t xml:space="preserve">bánh trung thu</w:t>
      </w:r>
      <w:r w:rsidDel="00000000" w:rsidR="00000000" w:rsidRPr="00000000">
        <w:rPr>
          <w:i w:val="1"/>
          <w:rtl w:val="0"/>
        </w:rPr>
        <w:t xml:space="preserve"> danh từ</w:t>
      </w:r>
      <w:r w:rsidDel="00000000" w:rsidR="00000000" w:rsidRPr="00000000">
        <w:rPr>
          <w:rtl w:val="0"/>
        </w:rPr>
        <w:t xml:space="preserve"> </w:t>
      </w:r>
      <w:r w:rsidDel="00000000" w:rsidR="00000000" w:rsidRPr="00000000">
        <w:rPr>
          <w:color w:val="ff0000"/>
          <w:rtl w:val="0"/>
        </w:rPr>
        <w:t xml:space="preserve">Bảnh nường </w:t>
      </w:r>
      <w:r w:rsidDel="00000000" w:rsidR="00000000" w:rsidRPr="00000000">
        <w:rPr>
          <w:rtl w:val="0"/>
        </w:rPr>
        <w:t xml:space="preserve">hoặc bánh </w:t>
      </w:r>
      <w:r w:rsidDel="00000000" w:rsidR="00000000" w:rsidRPr="00000000">
        <w:rPr>
          <w:color w:val="ff0000"/>
          <w:rtl w:val="0"/>
        </w:rPr>
        <w:t xml:space="preserve">dêo </w:t>
      </w:r>
      <w:r w:rsidDel="00000000" w:rsidR="00000000" w:rsidRPr="00000000">
        <w:rPr>
          <w:rtl w:val="0"/>
        </w:rPr>
        <w:t xml:space="preserve">các loại, </w:t>
      </w:r>
      <w:r w:rsidDel="00000000" w:rsidR="00000000" w:rsidRPr="00000000">
        <w:rPr>
          <w:color w:val="ff0000"/>
          <w:rtl w:val="0"/>
        </w:rPr>
        <w:t xml:space="preserve">đùng </w:t>
      </w:r>
      <w:r w:rsidDel="00000000" w:rsidR="00000000" w:rsidRPr="00000000">
        <w:rPr>
          <w:rtl w:val="0"/>
        </w:rPr>
        <w:t xml:space="preserve">nhiều vào dịp tết Trung Thu.</w:t>
      </w:r>
    </w:p>
    <w:p w:rsidR="00000000" w:rsidDel="00000000" w:rsidP="00000000" w:rsidRDefault="00000000" w:rsidRPr="00000000" w14:paraId="000000C0">
      <w:pPr>
        <w:jc w:val="both"/>
        <w:rPr/>
      </w:pPr>
      <w:r w:rsidDel="00000000" w:rsidR="00000000" w:rsidRPr="00000000">
        <w:rPr>
          <w:b w:val="1"/>
          <w:rtl w:val="0"/>
        </w:rPr>
        <w:t xml:space="preserve">bánh ú</w:t>
      </w:r>
      <w:r w:rsidDel="00000000" w:rsidR="00000000" w:rsidRPr="00000000">
        <w:rPr>
          <w:i w:val="1"/>
          <w:rtl w:val="0"/>
        </w:rPr>
        <w:t xml:space="preserve"> danh từ</w:t>
      </w:r>
      <w:r w:rsidDel="00000000" w:rsidR="00000000" w:rsidRPr="00000000">
        <w:rPr>
          <w:rtl w:val="0"/>
        </w:rPr>
        <w:t xml:space="preserve"> Bánh làm bằng gạo nếp, </w:t>
      </w:r>
      <w:r w:rsidDel="00000000" w:rsidR="00000000" w:rsidRPr="00000000">
        <w:rPr>
          <w:color w:val="ff0000"/>
          <w:rtl w:val="0"/>
        </w:rPr>
        <w:t xml:space="preserve">gới </w:t>
      </w:r>
      <w:r w:rsidDel="00000000" w:rsidR="00000000" w:rsidRPr="00000000">
        <w:rPr>
          <w:rtl w:val="0"/>
        </w:rPr>
        <w:t xml:space="preserve">bằng lá </w:t>
      </w:r>
      <w:r w:rsidDel="00000000" w:rsidR="00000000" w:rsidRPr="00000000">
        <w:rPr>
          <w:color w:val="ff0000"/>
          <w:rtl w:val="0"/>
        </w:rPr>
        <w:t xml:space="preserve">thanh </w:t>
      </w:r>
      <w:r w:rsidDel="00000000" w:rsidR="00000000" w:rsidRPr="00000000">
        <w:rPr>
          <w:rtl w:val="0"/>
        </w:rPr>
        <w:t xml:space="preserve">hình tháp nhỏ có bốn góc, luộc chín.</w:t>
      </w:r>
    </w:p>
    <w:p w:rsidR="00000000" w:rsidDel="00000000" w:rsidP="00000000" w:rsidRDefault="00000000" w:rsidRPr="00000000" w14:paraId="000000C1">
      <w:pPr>
        <w:jc w:val="both"/>
        <w:rPr/>
      </w:pPr>
      <w:r w:rsidDel="00000000" w:rsidR="00000000" w:rsidRPr="00000000">
        <w:rPr>
          <w:b w:val="1"/>
          <w:rtl w:val="0"/>
        </w:rPr>
        <w:t xml:space="preserve">bánh ú tro</w:t>
      </w:r>
      <w:r w:rsidDel="00000000" w:rsidR="00000000" w:rsidRPr="00000000">
        <w:rPr>
          <w:i w:val="1"/>
          <w:rtl w:val="0"/>
        </w:rPr>
        <w:t xml:space="preserve"> danh từ</w:t>
      </w:r>
      <w:r w:rsidDel="00000000" w:rsidR="00000000" w:rsidRPr="00000000">
        <w:rPr>
          <w:rtl w:val="0"/>
        </w:rPr>
        <w:t xml:space="preserve"> </w:t>
      </w:r>
      <w:r w:rsidDel="00000000" w:rsidR="00000000" w:rsidRPr="00000000">
        <w:rPr>
          <w:color w:val="ff0000"/>
          <w:rtl w:val="0"/>
        </w:rPr>
        <w:t xml:space="preserve">Bảnh </w:t>
      </w:r>
      <w:r w:rsidDel="00000000" w:rsidR="00000000" w:rsidRPr="00000000">
        <w:rPr>
          <w:rtl w:val="0"/>
        </w:rPr>
        <w:t xml:space="preserve">tro gói hình tháp.</w:t>
      </w:r>
    </w:p>
    <w:p w:rsidR="00000000" w:rsidDel="00000000" w:rsidP="00000000" w:rsidRDefault="00000000" w:rsidRPr="00000000" w14:paraId="000000C2">
      <w:pPr>
        <w:jc w:val="both"/>
        <w:rPr/>
      </w:pPr>
      <w:r w:rsidDel="00000000" w:rsidR="00000000" w:rsidRPr="00000000">
        <w:rPr>
          <w:b w:val="1"/>
          <w:rtl w:val="0"/>
        </w:rPr>
        <w:t xml:space="preserve">bánh ướt</w:t>
      </w:r>
      <w:r w:rsidDel="00000000" w:rsidR="00000000" w:rsidRPr="00000000">
        <w:rPr>
          <w:i w:val="1"/>
          <w:rtl w:val="0"/>
        </w:rPr>
        <w:t xml:space="preserve"> danh từ</w:t>
      </w:r>
      <w:r w:rsidDel="00000000" w:rsidR="00000000" w:rsidRPr="00000000">
        <w:rPr>
          <w:rtl w:val="0"/>
        </w:rPr>
        <w:t xml:space="preserve"> (phương ngữ) Bánh cuốn.</w:t>
      </w:r>
    </w:p>
    <w:p w:rsidR="00000000" w:rsidDel="00000000" w:rsidP="00000000" w:rsidRDefault="00000000" w:rsidRPr="00000000" w14:paraId="000000C3">
      <w:pPr>
        <w:jc w:val="both"/>
        <w:rPr/>
      </w:pPr>
      <w:r w:rsidDel="00000000" w:rsidR="00000000" w:rsidRPr="00000000">
        <w:rPr>
          <w:b w:val="1"/>
          <w:rtl w:val="0"/>
        </w:rPr>
        <w:t xml:space="preserve">bánh vẽ</w:t>
      </w:r>
      <w:r w:rsidDel="00000000" w:rsidR="00000000" w:rsidRPr="00000000">
        <w:rPr>
          <w:i w:val="1"/>
          <w:rtl w:val="0"/>
        </w:rPr>
        <w:t xml:space="preserve"> danh từ</w:t>
      </w:r>
      <w:r w:rsidDel="00000000" w:rsidR="00000000" w:rsidRPr="00000000">
        <w:rPr>
          <w:rtl w:val="0"/>
        </w:rPr>
        <w:t xml:space="preserve"> Hình vẽ chiếc bánh; thường đùng để ví cái trông cỏ vẻ </w:t>
      </w:r>
      <w:r w:rsidDel="00000000" w:rsidR="00000000" w:rsidRPr="00000000">
        <w:rPr>
          <w:color w:val="ff0000"/>
          <w:rtl w:val="0"/>
        </w:rPr>
        <w:t xml:space="preserve">tết </w:t>
      </w:r>
      <w:r w:rsidDel="00000000" w:rsidR="00000000" w:rsidRPr="00000000">
        <w:rPr>
          <w:rtl w:val="0"/>
        </w:rPr>
        <w:t xml:space="preserve">đẹp, nhưng là cái không có thật, </w:t>
      </w:r>
      <w:r w:rsidDel="00000000" w:rsidR="00000000" w:rsidRPr="00000000">
        <w:rPr>
          <w:color w:val="ff0000"/>
          <w:rtl w:val="0"/>
        </w:rPr>
        <w:t xml:space="preserve">lửa </w:t>
      </w:r>
      <w:r w:rsidDel="00000000" w:rsidR="00000000" w:rsidRPr="00000000">
        <w:rPr>
          <w:rtl w:val="0"/>
        </w:rPr>
        <w:t xml:space="preserve">bịp. ...</w:t>
      </w:r>
      <w:r w:rsidDel="00000000" w:rsidR="00000000" w:rsidRPr="00000000">
        <w:rPr>
          <w:color w:val="ff0000"/>
          <w:rtl w:val="0"/>
        </w:rPr>
        <w:t xml:space="preserve">Đải </w:t>
      </w:r>
      <w:r w:rsidDel="00000000" w:rsidR="00000000" w:rsidRPr="00000000">
        <w:rPr>
          <w:rtl w:val="0"/>
        </w:rPr>
        <w:t xml:space="preserve">ăn bánh vẽ, </w:t>
      </w:r>
      <w:r w:rsidDel="00000000" w:rsidR="00000000" w:rsidRPr="00000000">
        <w:rPr>
          <w:color w:val="ff0000"/>
          <w:rtl w:val="0"/>
        </w:rPr>
        <w:t xml:space="preserve">chiếm </w:t>
      </w:r>
      <w:r w:rsidDel="00000000" w:rsidR="00000000" w:rsidRPr="00000000">
        <w:rPr>
          <w:rtl w:val="0"/>
        </w:rPr>
        <w:t xml:space="preserve">bao thấy </w:t>
      </w:r>
      <w:r w:rsidDel="00000000" w:rsidR="00000000" w:rsidRPr="00000000">
        <w:rPr>
          <w:color w:val="ff0000"/>
          <w:rtl w:val="0"/>
        </w:rPr>
        <w:t xml:space="preserve">vững </w:t>
      </w:r>
      <w:r w:rsidDel="00000000" w:rsidR="00000000" w:rsidRPr="00000000">
        <w:rPr>
          <w:rtl w:val="0"/>
        </w:rPr>
        <w:t xml:space="preserve">(củ.).</w:t>
      </w:r>
    </w:p>
    <w:p w:rsidR="00000000" w:rsidDel="00000000" w:rsidP="00000000" w:rsidRDefault="00000000" w:rsidRPr="00000000" w14:paraId="000000C4">
      <w:pPr>
        <w:jc w:val="both"/>
        <w:rPr/>
      </w:pPr>
      <w:r w:rsidDel="00000000" w:rsidR="00000000" w:rsidRPr="00000000">
        <w:rPr>
          <w:b w:val="1"/>
          <w:rtl w:val="0"/>
        </w:rPr>
        <w:t xml:space="preserve">bánh vít</w:t>
      </w:r>
      <w:r w:rsidDel="00000000" w:rsidR="00000000" w:rsidRPr="00000000">
        <w:rPr>
          <w:i w:val="1"/>
          <w:rtl w:val="0"/>
        </w:rPr>
        <w:t xml:space="preserve"> danh từ</w:t>
      </w:r>
      <w:r w:rsidDel="00000000" w:rsidR="00000000" w:rsidRPr="00000000">
        <w:rPr>
          <w:rtl w:val="0"/>
        </w:rPr>
        <w:t xml:space="preserve"> Bánh răng ăn khớp với trục </w:t>
      </w:r>
      <w:r w:rsidDel="00000000" w:rsidR="00000000" w:rsidRPr="00000000">
        <w:rPr>
          <w:color w:val="ff0000"/>
          <w:rtl w:val="0"/>
        </w:rPr>
        <w:t xml:space="preserve">ví</w:t>
      </w:r>
      <w:r w:rsidDel="00000000" w:rsidR="00000000" w:rsidRPr="00000000">
        <w:rPr>
          <w:rtl w:val="0"/>
        </w:rPr>
        <w:t xml:space="preserve">.</w:t>
      </w:r>
    </w:p>
    <w:p w:rsidR="00000000" w:rsidDel="00000000" w:rsidP="00000000" w:rsidRDefault="00000000" w:rsidRPr="00000000" w14:paraId="000000C5">
      <w:pPr>
        <w:jc w:val="both"/>
        <w:rPr/>
      </w:pPr>
      <w:r w:rsidDel="00000000" w:rsidR="00000000" w:rsidRPr="00000000">
        <w:rPr>
          <w:b w:val="1"/>
          <w:rtl w:val="0"/>
        </w:rPr>
        <w:t xml:space="preserve">bánh xe</w:t>
      </w:r>
      <w:r w:rsidDel="00000000" w:rsidR="00000000" w:rsidRPr="00000000">
        <w:rPr>
          <w:i w:val="1"/>
          <w:rtl w:val="0"/>
        </w:rPr>
        <w:t xml:space="preserve"> danh từ xem</w:t>
      </w:r>
      <w:r w:rsidDel="00000000" w:rsidR="00000000" w:rsidRPr="00000000">
        <w:rPr>
          <w:rtl w:val="0"/>
        </w:rPr>
        <w:t xml:space="preserve"> </w:t>
      </w:r>
      <w:r w:rsidDel="00000000" w:rsidR="00000000" w:rsidRPr="00000000">
        <w:rPr>
          <w:color w:val="ff0000"/>
          <w:rtl w:val="0"/>
        </w:rPr>
        <w:t xml:space="preserve">bángh,</w:t>
      </w:r>
      <w:r w:rsidDel="00000000" w:rsidR="00000000" w:rsidRPr="00000000">
        <w:rPr>
          <w:rtl w:val="0"/>
        </w:rPr>
        <w:t xml:space="preserve">.</w:t>
      </w:r>
    </w:p>
    <w:p w:rsidR="00000000" w:rsidDel="00000000" w:rsidP="00000000" w:rsidRDefault="00000000" w:rsidRPr="00000000" w14:paraId="000000C6">
      <w:pPr>
        <w:jc w:val="both"/>
        <w:rPr/>
      </w:pPr>
      <w:r w:rsidDel="00000000" w:rsidR="00000000" w:rsidRPr="00000000">
        <w:rPr>
          <w:b w:val="1"/>
          <w:rtl w:val="0"/>
        </w:rPr>
        <w:t xml:space="preserve">bánh </w:t>
      </w:r>
      <w:r w:rsidDel="00000000" w:rsidR="00000000" w:rsidRPr="00000000">
        <w:rPr>
          <w:b w:val="1"/>
          <w:color w:val="ff0000"/>
          <w:rtl w:val="0"/>
        </w:rPr>
        <w:t xml:space="preserve">xẻo</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Bánh làm bằng bột gạo tẻ xay </w:t>
      </w:r>
      <w:r w:rsidDel="00000000" w:rsidR="00000000" w:rsidRPr="00000000">
        <w:rPr>
          <w:color w:val="ff0000"/>
          <w:rtl w:val="0"/>
        </w:rPr>
        <w:t xml:space="preserve">ưới</w:t>
      </w:r>
      <w:r w:rsidDel="00000000" w:rsidR="00000000" w:rsidRPr="00000000">
        <w:rPr>
          <w:rtl w:val="0"/>
        </w:rPr>
        <w:t xml:space="preserve">, </w:t>
      </w:r>
      <w:r w:rsidDel="00000000" w:rsidR="00000000" w:rsidRPr="00000000">
        <w:rPr>
          <w:color w:val="ff0000"/>
          <w:rtl w:val="0"/>
        </w:rPr>
        <w:t xml:space="preserve">trảng </w:t>
      </w:r>
      <w:r w:rsidDel="00000000" w:rsidR="00000000" w:rsidRPr="00000000">
        <w:rPr>
          <w:rtl w:val="0"/>
        </w:rPr>
        <w:t xml:space="preserve">mỏng trên chảo rồi gập đôi lại, trong đỏ có nhân tôm, thịt </w:t>
      </w:r>
      <w:r w:rsidDel="00000000" w:rsidR="00000000" w:rsidRPr="00000000">
        <w:rPr>
          <w:color w:val="ff0000"/>
          <w:rtl w:val="0"/>
        </w:rPr>
        <w:t xml:space="preserve">vả </w:t>
      </w:r>
      <w:r w:rsidDel="00000000" w:rsidR="00000000" w:rsidRPr="00000000">
        <w:rPr>
          <w:rtl w:val="0"/>
        </w:rPr>
        <w:t xml:space="preserve">giá.</w:t>
      </w:r>
    </w:p>
    <w:p w:rsidR="00000000" w:rsidDel="00000000" w:rsidP="00000000" w:rsidRDefault="00000000" w:rsidRPr="00000000" w14:paraId="000000C7">
      <w:pPr>
        <w:jc w:val="both"/>
        <w:rPr/>
      </w:pPr>
      <w:r w:rsidDel="00000000" w:rsidR="00000000" w:rsidRPr="00000000">
        <w:rPr>
          <w:b w:val="1"/>
          <w:rtl w:val="0"/>
        </w:rPr>
        <w:t xml:space="preserve">bạnh 1</w:t>
      </w:r>
      <w:r w:rsidDel="00000000" w:rsidR="00000000" w:rsidRPr="00000000">
        <w:rPr>
          <w:i w:val="1"/>
          <w:rtl w:val="0"/>
        </w:rPr>
        <w:t xml:space="preserve"> tính từ</w:t>
      </w:r>
      <w:r w:rsidDel="00000000" w:rsidR="00000000" w:rsidRPr="00000000">
        <w:rPr>
          <w:rtl w:val="0"/>
        </w:rPr>
        <w:t xml:space="preserve"> Rộng, to về </w:t>
      </w:r>
      <w:r w:rsidDel="00000000" w:rsidR="00000000" w:rsidRPr="00000000">
        <w:rPr>
          <w:color w:val="ff0000"/>
          <w:rtl w:val="0"/>
        </w:rPr>
        <w:t xml:space="preserve">bể </w:t>
      </w:r>
      <w:r w:rsidDel="00000000" w:rsidR="00000000" w:rsidRPr="00000000">
        <w:rPr>
          <w:rtl w:val="0"/>
        </w:rPr>
        <w:t xml:space="preserve">ngang (thường nói về quai hàm). </w:t>
      </w:r>
      <w:r w:rsidDel="00000000" w:rsidR="00000000" w:rsidRPr="00000000">
        <w:rPr>
          <w:color w:val="ff0000"/>
          <w:rtl w:val="0"/>
        </w:rPr>
        <w:t xml:space="preserve">Cảm </w:t>
      </w:r>
      <w:r w:rsidDel="00000000" w:rsidR="00000000" w:rsidRPr="00000000">
        <w:rPr>
          <w:rtl w:val="0"/>
        </w:rPr>
        <w:t xml:space="preserve">bạnh. Quai hàm bạnh vuông. /! </w:t>
      </w:r>
      <w:r w:rsidDel="00000000" w:rsidR="00000000" w:rsidRPr="00000000">
        <w:rPr>
          <w:color w:val="ff0000"/>
          <w:rtl w:val="0"/>
        </w:rPr>
        <w:t xml:space="preserve">Lây</w:t>
      </w:r>
      <w:r w:rsidDel="00000000" w:rsidR="00000000" w:rsidRPr="00000000">
        <w:rPr>
          <w:rtl w:val="0"/>
        </w:rPr>
        <w:t xml:space="preserve">: </w:t>
      </w:r>
      <w:r w:rsidDel="00000000" w:rsidR="00000000" w:rsidRPr="00000000">
        <w:rPr>
          <w:color w:val="ff0000"/>
          <w:rtl w:val="0"/>
        </w:rPr>
        <w:t xml:space="preserve">bảnh </w:t>
      </w:r>
      <w:r w:rsidDel="00000000" w:rsidR="00000000" w:rsidRPr="00000000">
        <w:rPr>
          <w:rtl w:val="0"/>
        </w:rPr>
        <w:t xml:space="preserve">bạnh (</w:t>
      </w:r>
      <w:r w:rsidDel="00000000" w:rsidR="00000000" w:rsidRPr="00000000">
        <w:rPr>
          <w:color w:val="ff0000"/>
          <w:rtl w:val="0"/>
        </w:rPr>
        <w:t xml:space="preserve">y </w:t>
      </w:r>
      <w:r w:rsidDel="00000000" w:rsidR="00000000" w:rsidRPr="00000000">
        <w:rPr>
          <w:rtl w:val="0"/>
        </w:rPr>
        <w:t xml:space="preserve">mức độ </w:t>
      </w:r>
      <w:r w:rsidDel="00000000" w:rsidR="00000000" w:rsidRPr="00000000">
        <w:rPr>
          <w:color w:val="ff0000"/>
          <w:rtl w:val="0"/>
        </w:rPr>
        <w:t xml:space="preserve">nhiêu</w:t>
      </w:r>
      <w:r w:rsidDel="00000000" w:rsidR="00000000" w:rsidRPr="00000000">
        <w:rPr>
          <w:rtl w:val="0"/>
        </w:rPr>
        <w:t xml:space="preserve">). I đg. Lấy gân sức làm cho quai hàm, cổ dãn rộng hoặc </w:t>
      </w:r>
      <w:r w:rsidDel="00000000" w:rsidR="00000000" w:rsidRPr="00000000">
        <w:rPr>
          <w:color w:val="ff0000"/>
          <w:rtl w:val="0"/>
        </w:rPr>
        <w:t xml:space="preserve">phinh </w:t>
      </w:r>
      <w:r w:rsidDel="00000000" w:rsidR="00000000" w:rsidRPr="00000000">
        <w:rPr>
          <w:rtl w:val="0"/>
        </w:rPr>
        <w:t xml:space="preserve">to ra. Con rắn bạnh cổ nuốt </w:t>
      </w:r>
      <w:r w:rsidDel="00000000" w:rsidR="00000000" w:rsidRPr="00000000">
        <w:rPr>
          <w:color w:val="ff0000"/>
          <w:rtl w:val="0"/>
        </w:rPr>
        <w:t xml:space="preserve">mốt</w:t>
      </w:r>
      <w:r w:rsidDel="00000000" w:rsidR="00000000" w:rsidRPr="00000000">
        <w:rPr>
          <w:rtl w:val="0"/>
        </w:rPr>
        <w:t xml:space="preserve">. Bạnh quai hằm ra. Bạnh cổ lên </w:t>
      </w:r>
      <w:r w:rsidDel="00000000" w:rsidR="00000000" w:rsidRPr="00000000">
        <w:rPr>
          <w:color w:val="ff0000"/>
          <w:rtl w:val="0"/>
        </w:rPr>
        <w:t xml:space="preserve">cải </w:t>
      </w:r>
      <w:r w:rsidDel="00000000" w:rsidR="00000000" w:rsidRPr="00000000">
        <w:rPr>
          <w:rtl w:val="0"/>
        </w:rPr>
        <w:t xml:space="preserve">(kng.; cố hết sức cãi một cách bướng bỉnh).</w:t>
      </w:r>
    </w:p>
    <w:p w:rsidR="00000000" w:rsidDel="00000000" w:rsidP="00000000" w:rsidRDefault="00000000" w:rsidRPr="00000000" w14:paraId="000000C8">
      <w:pPr>
        <w:jc w:val="both"/>
        <w:rPr/>
      </w:pPr>
      <w:r w:rsidDel="00000000" w:rsidR="00000000" w:rsidRPr="00000000">
        <w:rPr>
          <w:b w:val="1"/>
          <w:rtl w:val="0"/>
        </w:rPr>
        <w:t xml:space="preserve">banjo cũng viết banjô</w:t>
      </w:r>
      <w:r w:rsidDel="00000000" w:rsidR="00000000" w:rsidRPr="00000000">
        <w:rPr>
          <w:i w:val="1"/>
          <w:rtl w:val="0"/>
        </w:rPr>
        <w:t xml:space="preserve"> danh từ</w:t>
      </w:r>
      <w:r w:rsidDel="00000000" w:rsidR="00000000" w:rsidRPr="00000000">
        <w:rPr>
          <w:rtl w:val="0"/>
        </w:rPr>
        <w:t xml:space="preserve"> Đàn gảy có </w:t>
      </w:r>
      <w:r w:rsidDel="00000000" w:rsidR="00000000" w:rsidRPr="00000000">
        <w:rPr>
          <w:color w:val="ff0000"/>
          <w:rtl w:val="0"/>
        </w:rPr>
        <w:t xml:space="preserve">bến </w:t>
      </w:r>
      <w:r w:rsidDel="00000000" w:rsidR="00000000" w:rsidRPr="00000000">
        <w:rPr>
          <w:rtl w:val="0"/>
        </w:rPr>
        <w:t xml:space="preserve">hoặc năm </w:t>
      </w:r>
      <w:r w:rsidDel="00000000" w:rsidR="00000000" w:rsidRPr="00000000">
        <w:rPr>
          <w:color w:val="ff0000"/>
          <w:rtl w:val="0"/>
        </w:rPr>
        <w:t xml:space="preserve">đây </w:t>
      </w:r>
      <w:r w:rsidDel="00000000" w:rsidR="00000000" w:rsidRPr="00000000">
        <w:rPr>
          <w:rtl w:val="0"/>
        </w:rPr>
        <w:t xml:space="preserve">kim loại, hộp cộng hưởng hình tròn, mặt </w:t>
      </w:r>
      <w:r w:rsidDel="00000000" w:rsidR="00000000" w:rsidRPr="00000000">
        <w:rPr>
          <w:color w:val="ff0000"/>
          <w:rtl w:val="0"/>
        </w:rPr>
        <w:t xml:space="preserve">bìmg đa </w:t>
      </w:r>
      <w:r w:rsidDel="00000000" w:rsidR="00000000" w:rsidRPr="00000000">
        <w:rPr>
          <w:rtl w:val="0"/>
        </w:rPr>
        <w:t xml:space="preserve">thuộc.</w:t>
      </w:r>
    </w:p>
    <w:p w:rsidR="00000000" w:rsidDel="00000000" w:rsidP="00000000" w:rsidRDefault="00000000" w:rsidRPr="00000000" w14:paraId="000000C9">
      <w:pPr>
        <w:jc w:val="both"/>
        <w:rPr/>
      </w:pPr>
      <w:r w:rsidDel="00000000" w:rsidR="00000000" w:rsidRPr="00000000">
        <w:rPr>
          <w:b w:val="1"/>
          <w:rtl w:val="0"/>
        </w:rPr>
        <w:t xml:space="preserve">bao; I</w:t>
      </w:r>
      <w:r w:rsidDel="00000000" w:rsidR="00000000" w:rsidRPr="00000000">
        <w:rPr>
          <w:i w:val="1"/>
          <w:rtl w:val="0"/>
        </w:rPr>
        <w:t xml:space="preserve"> danh từ</w:t>
      </w:r>
      <w:r w:rsidDel="00000000" w:rsidR="00000000" w:rsidRPr="00000000">
        <w:rPr>
          <w:rtl w:val="0"/>
        </w:rPr>
        <w:t xml:space="preserve"> 1 Đồ dùng để đựng, </w:t>
      </w:r>
      <w:r w:rsidDel="00000000" w:rsidR="00000000" w:rsidRPr="00000000">
        <w:rPr>
          <w:color w:val="ff0000"/>
          <w:rtl w:val="0"/>
        </w:rPr>
        <w:t xml:space="preserve">hinh </w:t>
      </w:r>
      <w:r w:rsidDel="00000000" w:rsidR="00000000" w:rsidRPr="00000000">
        <w:rPr>
          <w:rtl w:val="0"/>
        </w:rPr>
        <w:t xml:space="preserve">cái </w:t>
      </w:r>
      <w:r w:rsidDel="00000000" w:rsidR="00000000" w:rsidRPr="00000000">
        <w:rPr>
          <w:color w:val="ff0000"/>
          <w:rtl w:val="0"/>
        </w:rPr>
        <w:t xml:space="preserve">tủi </w:t>
      </w:r>
      <w:r w:rsidDel="00000000" w:rsidR="00000000" w:rsidRPr="00000000">
        <w:rPr>
          <w:rtl w:val="0"/>
        </w:rPr>
        <w:t xml:space="preserve">to, có </w:t>
      </w:r>
      <w:r w:rsidDel="00000000" w:rsidR="00000000" w:rsidRPr="00000000">
        <w:rPr>
          <w:color w:val="ff0000"/>
          <w:rtl w:val="0"/>
        </w:rPr>
        <w:t xml:space="preserve">tniệng</w:t>
      </w:r>
      <w:r w:rsidDel="00000000" w:rsidR="00000000" w:rsidRPr="00000000">
        <w:rPr>
          <w:rtl w:val="0"/>
        </w:rPr>
        <w:t xml:space="preserve">, có thể khâu hoặc dán </w:t>
      </w:r>
      <w:r w:rsidDel="00000000" w:rsidR="00000000" w:rsidRPr="00000000">
        <w:rPr>
          <w:color w:val="ff0000"/>
          <w:rtl w:val="0"/>
        </w:rPr>
        <w:t xml:space="preserve">kim </w:t>
      </w:r>
      <w:r w:rsidDel="00000000" w:rsidR="00000000" w:rsidRPr="00000000">
        <w:rPr>
          <w:rtl w:val="0"/>
        </w:rPr>
        <w:t xml:space="preserve">lại. </w:t>
      </w:r>
      <w:r w:rsidDel="00000000" w:rsidR="00000000" w:rsidRPr="00000000">
        <w:rPr>
          <w:color w:val="ff0000"/>
          <w:rtl w:val="0"/>
        </w:rPr>
        <w:t xml:space="preserve">ao </w:t>
      </w:r>
      <w:r w:rsidDel="00000000" w:rsidR="00000000" w:rsidRPr="00000000">
        <w:rPr>
          <w:rtl w:val="0"/>
        </w:rPr>
        <w:t xml:space="preserve">đựng </w:t>
      </w:r>
      <w:r w:rsidDel="00000000" w:rsidR="00000000" w:rsidRPr="00000000">
        <w:rPr>
          <w:color w:val="ff0000"/>
          <w:rtl w:val="0"/>
        </w:rPr>
        <w:t xml:space="preserve">gao</w:t>
      </w:r>
      <w:r w:rsidDel="00000000" w:rsidR="00000000" w:rsidRPr="00000000">
        <w:rPr>
          <w:rtl w:val="0"/>
        </w:rPr>
        <w:t xml:space="preserve">. Ximăng đã đóng bao. 2 </w:t>
      </w:r>
      <w:r w:rsidDel="00000000" w:rsidR="00000000" w:rsidRPr="00000000">
        <w:rPr>
          <w:color w:val="ff0000"/>
          <w:rtl w:val="0"/>
        </w:rPr>
        <w:t xml:space="preserve">Cải </w:t>
      </w:r>
      <w:r w:rsidDel="00000000" w:rsidR="00000000" w:rsidRPr="00000000">
        <w:rPr>
          <w:rtl w:val="0"/>
        </w:rPr>
        <w:t xml:space="preserve">để đựng hoặc để giữ </w:t>
      </w:r>
      <w:r w:rsidDel="00000000" w:rsidR="00000000" w:rsidRPr="00000000">
        <w:rPr>
          <w:color w:val="ff0000"/>
          <w:rtl w:val="0"/>
        </w:rPr>
        <w:t xml:space="preserve">gin </w:t>
      </w:r>
      <w:r w:rsidDel="00000000" w:rsidR="00000000" w:rsidRPr="00000000">
        <w:rPr>
          <w:rtl w:val="0"/>
        </w:rPr>
        <w:t xml:space="preserve">một số đồ vật, </w:t>
      </w:r>
      <w:r w:rsidDel="00000000" w:rsidR="00000000" w:rsidRPr="00000000">
        <w:rPr>
          <w:color w:val="ff0000"/>
          <w:rtl w:val="0"/>
        </w:rPr>
        <w:t xml:space="preserve">hảng </w:t>
      </w:r>
      <w:r w:rsidDel="00000000" w:rsidR="00000000" w:rsidRPr="00000000">
        <w:rPr>
          <w:rtl w:val="0"/>
        </w:rPr>
        <w:t xml:space="preserve">hoá nhỏ. Cho </w:t>
      </w:r>
      <w:r w:rsidDel="00000000" w:rsidR="00000000" w:rsidRPr="00000000">
        <w:rPr>
          <w:color w:val="ff0000"/>
          <w:rtl w:val="0"/>
        </w:rPr>
        <w:t xml:space="preserve">điêm </w:t>
      </w:r>
      <w:r w:rsidDel="00000000" w:rsidR="00000000" w:rsidRPr="00000000">
        <w:rPr>
          <w:rtl w:val="0"/>
        </w:rPr>
        <w:t xml:space="preserve">vào bao. Bao </w:t>
      </w:r>
      <w:r w:rsidDel="00000000" w:rsidR="00000000" w:rsidRPr="00000000">
        <w:rPr>
          <w:color w:val="ff0000"/>
          <w:rtl w:val="0"/>
        </w:rPr>
        <w:t xml:space="preserve">dan</w:t>
      </w:r>
      <w:r w:rsidDel="00000000" w:rsidR="00000000" w:rsidRPr="00000000">
        <w:rPr>
          <w:rtl w:val="0"/>
        </w:rPr>
        <w:t xml:space="preserve">. Bao kính. Bao thuốc lá. 3 Dải vải, </w:t>
      </w:r>
      <w:r w:rsidDel="00000000" w:rsidR="00000000" w:rsidRPr="00000000">
        <w:rPr>
          <w:color w:val="ff0000"/>
          <w:rtl w:val="0"/>
        </w:rPr>
        <w:t xml:space="preserve">lựa </w:t>
      </w:r>
      <w:r w:rsidDel="00000000" w:rsidR="00000000" w:rsidRPr="00000000">
        <w:rPr>
          <w:rtl w:val="0"/>
        </w:rPr>
        <w:t xml:space="preserve">may thành hình cái túi </w:t>
      </w:r>
      <w:r w:rsidDel="00000000" w:rsidR="00000000" w:rsidRPr="00000000">
        <w:rPr>
          <w:color w:val="ff0000"/>
          <w:rtl w:val="0"/>
        </w:rPr>
        <w:t xml:space="preserve">dải </w:t>
      </w:r>
      <w:r w:rsidDel="00000000" w:rsidR="00000000" w:rsidRPr="00000000">
        <w:rPr>
          <w:rtl w:val="0"/>
        </w:rPr>
        <w:t xml:space="preserve">để </w:t>
      </w:r>
      <w:r w:rsidDel="00000000" w:rsidR="00000000" w:rsidRPr="00000000">
        <w:rPr>
          <w:color w:val="ff0000"/>
          <w:rtl w:val="0"/>
        </w:rPr>
        <w:t xml:space="preserve">thất </w:t>
      </w:r>
      <w:r w:rsidDel="00000000" w:rsidR="00000000" w:rsidRPr="00000000">
        <w:rPr>
          <w:rtl w:val="0"/>
        </w:rPr>
        <w:t xml:space="preserve">ngang lưng, theo cách ăn mặc cũ. Ngang lưng thì </w:t>
      </w:r>
      <w:r w:rsidDel="00000000" w:rsidR="00000000" w:rsidRPr="00000000">
        <w:rPr>
          <w:color w:val="ff0000"/>
          <w:rtl w:val="0"/>
        </w:rPr>
        <w:t xml:space="preserve">thất </w:t>
      </w:r>
      <w:r w:rsidDel="00000000" w:rsidR="00000000" w:rsidRPr="00000000">
        <w:rPr>
          <w:rtl w:val="0"/>
        </w:rPr>
        <w:t xml:space="preserve">bao vàng... (cd.}- quanh. </w:t>
      </w:r>
      <w:r w:rsidDel="00000000" w:rsidR="00000000" w:rsidRPr="00000000">
        <w:rPr>
          <w:color w:val="ff0000"/>
          <w:rtl w:val="0"/>
        </w:rPr>
        <w:t xml:space="preserve">LuÐ re </w:t>
      </w:r>
      <w:r w:rsidDel="00000000" w:rsidR="00000000" w:rsidRPr="00000000">
        <w:rPr>
          <w:rtl w:val="0"/>
        </w:rPr>
        <w:t xml:space="preserve">bao quanh làng.</w:t>
      </w:r>
    </w:p>
    <w:p w:rsidR="00000000" w:rsidDel="00000000" w:rsidP="00000000" w:rsidRDefault="00000000" w:rsidRPr="00000000" w14:paraId="000000CA">
      <w:pPr>
        <w:jc w:val="both"/>
        <w:rPr/>
      </w:pPr>
      <w:r w:rsidDel="00000000" w:rsidR="00000000" w:rsidRPr="00000000">
        <w:rPr>
          <w:b w:val="1"/>
          <w:rtl w:val="0"/>
        </w:rPr>
        <w:t xml:space="preserve">bao; </w:t>
      </w:r>
      <w:r w:rsidDel="00000000" w:rsidR="00000000" w:rsidRPr="00000000">
        <w:rPr>
          <w:i w:val="1"/>
          <w:rtl w:val="0"/>
        </w:rPr>
        <w:t xml:space="preserve"> động từ</w:t>
      </w:r>
      <w:r w:rsidDel="00000000" w:rsidR="00000000" w:rsidRPr="00000000">
        <w:rPr>
          <w:rtl w:val="0"/>
        </w:rPr>
        <w:t xml:space="preserve"> 1 Bảo đảm làm toàn bộ việc gì thay cho ai, </w:t>
      </w:r>
      <w:r w:rsidDel="00000000" w:rsidR="00000000" w:rsidRPr="00000000">
        <w:rPr>
          <w:color w:val="ff0000"/>
          <w:rtl w:val="0"/>
        </w:rPr>
        <w:t xml:space="preserve">ao </w:t>
      </w:r>
      <w:r w:rsidDel="00000000" w:rsidR="00000000" w:rsidRPr="00000000">
        <w:rPr>
          <w:rtl w:val="0"/>
        </w:rPr>
        <w:t xml:space="preserve">việc cung cấp nguyên vật liệu cho nhà máy. 2 Trả thay hoặc cấp toàn bộ khoản tiền cần thiết (cho người khác, thường </w:t>
      </w:r>
      <w:r w:rsidDel="00000000" w:rsidR="00000000" w:rsidRPr="00000000">
        <w:rPr>
          <w:color w:val="ff0000"/>
          <w:rtl w:val="0"/>
        </w:rPr>
        <w:t xml:space="preserve">lả </w:t>
      </w:r>
      <w:r w:rsidDel="00000000" w:rsidR="00000000" w:rsidRPr="00000000">
        <w:rPr>
          <w:rtl w:val="0"/>
        </w:rPr>
        <w:t xml:space="preserve">trong việc ăn uống, vui chơi). Bao một </w:t>
      </w:r>
      <w:r w:rsidDel="00000000" w:rsidR="00000000" w:rsidRPr="00000000">
        <w:rPr>
          <w:color w:val="ff0000"/>
          <w:rtl w:val="0"/>
        </w:rPr>
        <w:t xml:space="preserve">châu phỏ</w:t>
      </w:r>
      <w:r w:rsidDel="00000000" w:rsidR="00000000" w:rsidRPr="00000000">
        <w:rPr>
          <w:rtl w:val="0"/>
        </w:rPr>
        <w:t xml:space="preserve">. Bao bạn xem </w:t>
      </w:r>
      <w:r w:rsidDel="00000000" w:rsidR="00000000" w:rsidRPr="00000000">
        <w:rPr>
          <w:color w:val="ff0000"/>
          <w:rtl w:val="0"/>
        </w:rPr>
        <w:t xml:space="preserve">hút</w:t>
      </w:r>
      <w:r w:rsidDel="00000000" w:rsidR="00000000" w:rsidRPr="00000000">
        <w:rPr>
          <w:rtl w:val="0"/>
        </w:rPr>
        <w:t xml:space="preserve">.</w:t>
      </w:r>
    </w:p>
    <w:p w:rsidR="00000000" w:rsidDel="00000000" w:rsidP="00000000" w:rsidRDefault="00000000" w:rsidRPr="00000000" w14:paraId="000000CB">
      <w:pPr>
        <w:jc w:val="both"/>
        <w:rPr/>
      </w:pPr>
      <w:r w:rsidDel="00000000" w:rsidR="00000000" w:rsidRPr="00000000">
        <w:rPr>
          <w:b w:val="1"/>
          <w:rtl w:val="0"/>
        </w:rPr>
        <w:t xml:space="preserve">bao;</w:t>
      </w:r>
      <w:r w:rsidDel="00000000" w:rsidR="00000000" w:rsidRPr="00000000">
        <w:rPr>
          <w:i w:val="1"/>
          <w:rtl w:val="0"/>
        </w:rPr>
        <w:t xml:space="preserve"> danh từ tính từ</w:t>
      </w:r>
      <w:r w:rsidDel="00000000" w:rsidR="00000000" w:rsidRPr="00000000">
        <w:rPr>
          <w:rtl w:val="0"/>
        </w:rPr>
        <w:t xml:space="preserve">, d.). Từ dùng để chỉ một mức độ, số lượng hoặc khoảng thời gian nào </w:t>
      </w:r>
      <w:r w:rsidDel="00000000" w:rsidR="00000000" w:rsidRPr="00000000">
        <w:rPr>
          <w:color w:val="ff0000"/>
          <w:rtl w:val="0"/>
        </w:rPr>
        <w:t xml:space="preserve">đỏ</w:t>
      </w:r>
      <w:r w:rsidDel="00000000" w:rsidR="00000000" w:rsidRPr="00000000">
        <w:rPr>
          <w:rtl w:val="0"/>
        </w:rPr>
        <w:t xml:space="preserve">, không rõ (thường dùng để hỏi). Bao lâu*. Con sông bao </w:t>
      </w:r>
      <w:r w:rsidDel="00000000" w:rsidR="00000000" w:rsidRPr="00000000">
        <w:rPr>
          <w:color w:val="ff0000"/>
          <w:rtl w:val="0"/>
        </w:rPr>
        <w:t xml:space="preserve">lỏn</w:t>
      </w:r>
      <w:r w:rsidDel="00000000" w:rsidR="00000000" w:rsidRPr="00000000">
        <w:rPr>
          <w:rtl w:val="0"/>
        </w:rPr>
        <w:t xml:space="preserve">? (phương ngữ) Non xanh bao tuổi mà </w:t>
      </w:r>
      <w:r w:rsidDel="00000000" w:rsidR="00000000" w:rsidRPr="00000000">
        <w:rPr>
          <w:color w:val="ff0000"/>
          <w:rtl w:val="0"/>
        </w:rPr>
        <w:t xml:space="preserve">giả</w:t>
      </w:r>
      <w:r w:rsidDel="00000000" w:rsidR="00000000" w:rsidRPr="00000000">
        <w:rPr>
          <w:rtl w:val="0"/>
        </w:rPr>
        <w:t xml:space="preserve">... (cả.). 2 (thường dùng trước d., trong câu cảm xúc, </w:t>
      </w:r>
      <w:r w:rsidDel="00000000" w:rsidR="00000000" w:rsidRPr="00000000">
        <w:rPr>
          <w:color w:val="ff0000"/>
          <w:rtl w:val="0"/>
        </w:rPr>
        <w:t xml:space="preserve">hưặc </w:t>
      </w:r>
      <w:r w:rsidDel="00000000" w:rsidR="00000000" w:rsidRPr="00000000">
        <w:rPr>
          <w:rtl w:val="0"/>
        </w:rPr>
        <w:t xml:space="preserve">dùng trong </w:t>
      </w:r>
      <w:r w:rsidDel="00000000" w:rsidR="00000000" w:rsidRPr="00000000">
        <w:rPr>
          <w:color w:val="ff0000"/>
          <w:rtl w:val="0"/>
        </w:rPr>
        <w:t xml:space="preserve">cầu </w:t>
      </w:r>
      <w:r w:rsidDel="00000000" w:rsidR="00000000" w:rsidRPr="00000000">
        <w:rPr>
          <w:rtl w:val="0"/>
        </w:rPr>
        <w:t xml:space="preserve">có ý phủ định). </w:t>
      </w:r>
      <w:r w:rsidDel="00000000" w:rsidR="00000000" w:rsidRPr="00000000">
        <w:rPr>
          <w:color w:val="ff0000"/>
          <w:rtl w:val="0"/>
        </w:rPr>
        <w:t xml:space="preserve">Tử </w:t>
      </w:r>
      <w:r w:rsidDel="00000000" w:rsidR="00000000" w:rsidRPr="00000000">
        <w:rPr>
          <w:rtl w:val="0"/>
        </w:rPr>
        <w:t xml:space="preserve">dùng để chỉ một số lượng hoặc mức độ không biết chính xác, nhưng nghĩ</w:t>
      </w:r>
    </w:p>
    <w:p w:rsidR="00000000" w:rsidDel="00000000" w:rsidP="00000000" w:rsidRDefault="00000000" w:rsidRPr="00000000" w14:paraId="000000CC">
      <w:pPr>
        <w:jc w:val="both"/>
        <w:rPr/>
      </w:pPr>
      <w:r w:rsidDel="00000000" w:rsidR="00000000" w:rsidRPr="00000000">
        <w:rPr>
          <w:rtl w:val="0"/>
        </w:rPr>
        <w:t xml:space="preserve">  không còn </w:t>
      </w:r>
      <w:r w:rsidDel="00000000" w:rsidR="00000000" w:rsidRPr="00000000">
        <w:rPr>
          <w:color w:val="ff0000"/>
          <w:rtl w:val="0"/>
        </w:rPr>
        <w:t xml:space="preserve">hao </w:t>
      </w:r>
      <w:r w:rsidDel="00000000" w:rsidR="00000000" w:rsidRPr="00000000">
        <w:rPr>
          <w:rtl w:val="0"/>
        </w:rPr>
        <w:t xml:space="preserve">xa nữa.</w:t>
      </w:r>
    </w:p>
    <w:p w:rsidR="00000000" w:rsidDel="00000000" w:rsidP="00000000" w:rsidRDefault="00000000" w:rsidRPr="00000000" w14:paraId="000000CD">
      <w:pPr>
        <w:jc w:val="both"/>
        <w:rPr/>
      </w:pPr>
      <w:r w:rsidDel="00000000" w:rsidR="00000000" w:rsidRPr="00000000">
        <w:rPr>
          <w:b w:val="1"/>
          <w:rtl w:val="0"/>
        </w:rPr>
        <w:t xml:space="preserve">bao bì</w:t>
      </w:r>
      <w:r w:rsidDel="00000000" w:rsidR="00000000" w:rsidRPr="00000000">
        <w:rPr>
          <w:i w:val="1"/>
          <w:rtl w:val="0"/>
        </w:rPr>
        <w:t xml:space="preserve"> danh từ</w:t>
      </w:r>
      <w:r w:rsidDel="00000000" w:rsidR="00000000" w:rsidRPr="00000000">
        <w:rPr>
          <w:rtl w:val="0"/>
        </w:rPr>
        <w:t xml:space="preserve"> 1 Đồ dùng làm vỏ bọc ở ngoài để đựng, để đóng gói hàng hoá (nói khái quát). </w:t>
      </w:r>
      <w:r w:rsidDel="00000000" w:rsidR="00000000" w:rsidRPr="00000000">
        <w:rPr>
          <w:color w:val="ff0000"/>
          <w:rtl w:val="0"/>
        </w:rPr>
        <w:t xml:space="preserve">#iảng </w:t>
      </w:r>
      <w:r w:rsidDel="00000000" w:rsidR="00000000" w:rsidRPr="00000000">
        <w:rPr>
          <w:rtl w:val="0"/>
        </w:rPr>
        <w:t xml:space="preserve">không đóng gói được vì </w:t>
      </w:r>
      <w:r w:rsidDel="00000000" w:rsidR="00000000" w:rsidRPr="00000000">
        <w:rPr>
          <w:color w:val="ff0000"/>
          <w:rtl w:val="0"/>
        </w:rPr>
        <w:t xml:space="preserve">thiểu </w:t>
      </w:r>
      <w:r w:rsidDel="00000000" w:rsidR="00000000" w:rsidRPr="00000000">
        <w:rPr>
          <w:rtl w:val="0"/>
        </w:rPr>
        <w:t xml:space="preserve">bao bì. Sản </w:t>
      </w:r>
      <w:r w:rsidDel="00000000" w:rsidR="00000000" w:rsidRPr="00000000">
        <w:rPr>
          <w:color w:val="ff0000"/>
          <w:rtl w:val="0"/>
        </w:rPr>
        <w:t xml:space="preserve">xuấi </w:t>
      </w:r>
      <w:r w:rsidDel="00000000" w:rsidR="00000000" w:rsidRPr="00000000">
        <w:rPr>
          <w:rtl w:val="0"/>
        </w:rPr>
        <w:t xml:space="preserve">chai lọ làm </w:t>
      </w:r>
      <w:r w:rsidDel="00000000" w:rsidR="00000000" w:rsidRPr="00000000">
        <w:rPr>
          <w:color w:val="ff0000"/>
          <w:rtl w:val="0"/>
        </w:rPr>
        <w:t xml:space="preserve">hao </w:t>
      </w:r>
      <w:r w:rsidDel="00000000" w:rsidR="00000000" w:rsidRPr="00000000">
        <w:rPr>
          <w:rtl w:val="0"/>
        </w:rPr>
        <w:t xml:space="preserve">bì cho ngành dược. 1 Việc bao bọc bằng vật liệu thích hợp để chứa đựng, bảo quản, chèn </w:t>
      </w:r>
      <w:r w:rsidDel="00000000" w:rsidR="00000000" w:rsidRPr="00000000">
        <w:rPr>
          <w:color w:val="ff0000"/>
          <w:rtl w:val="0"/>
        </w:rPr>
        <w:t xml:space="preserve">lỏi </w:t>
      </w:r>
      <w:r w:rsidDel="00000000" w:rsidR="00000000" w:rsidRPr="00000000">
        <w:rPr>
          <w:rtl w:val="0"/>
        </w:rPr>
        <w:t xml:space="preserve">và chuyên chở hàng hoá.</w:t>
      </w:r>
    </w:p>
    <w:p w:rsidR="00000000" w:rsidDel="00000000" w:rsidP="00000000" w:rsidRDefault="00000000" w:rsidRPr="00000000" w14:paraId="000000CE">
      <w:pPr>
        <w:jc w:val="both"/>
        <w:rPr/>
      </w:pPr>
      <w:r w:rsidDel="00000000" w:rsidR="00000000" w:rsidRPr="00000000">
        <w:rPr>
          <w:b w:val="1"/>
          <w:rtl w:val="0"/>
        </w:rPr>
        <w:t xml:space="preserve">bao biếm </w:t>
      </w:r>
      <w:r w:rsidDel="00000000" w:rsidR="00000000" w:rsidRPr="00000000">
        <w:rPr>
          <w:i w:val="1"/>
          <w:rtl w:val="0"/>
        </w:rPr>
        <w:t xml:space="preserve"> động từ</w:t>
      </w:r>
      <w:r w:rsidDel="00000000" w:rsidR="00000000" w:rsidRPr="00000000">
        <w:rPr>
          <w:rtl w:val="0"/>
        </w:rPr>
        <w:t xml:space="preserve"> (cũ; ¡d.). Phê bình tốt xấu, khen chê. </w:t>
      </w:r>
      <w:r w:rsidDel="00000000" w:rsidR="00000000" w:rsidRPr="00000000">
        <w:rPr>
          <w:color w:val="ff0000"/>
          <w:rtl w:val="0"/>
        </w:rPr>
        <w:t xml:space="preserve">Ngự 0 </w:t>
      </w:r>
      <w:r w:rsidDel="00000000" w:rsidR="00000000" w:rsidRPr="00000000">
        <w:rPr>
          <w:rtl w:val="0"/>
        </w:rPr>
        <w:t xml:space="preserve">bao </w:t>
      </w:r>
      <w:r w:rsidDel="00000000" w:rsidR="00000000" w:rsidRPr="00000000">
        <w:rPr>
          <w:color w:val="ff0000"/>
          <w:rtl w:val="0"/>
        </w:rPr>
        <w:t xml:space="preserve">biểm</w:t>
      </w:r>
      <w:r w:rsidDel="00000000" w:rsidR="00000000" w:rsidRPr="00000000">
        <w:rPr>
          <w:rtl w:val="0"/>
        </w:rPr>
        <w:t xml:space="preserve">.</w:t>
      </w:r>
    </w:p>
    <w:p w:rsidR="00000000" w:rsidDel="00000000" w:rsidP="00000000" w:rsidRDefault="00000000" w:rsidRPr="00000000" w14:paraId="000000CF">
      <w:pPr>
        <w:jc w:val="both"/>
        <w:rPr/>
      </w:pPr>
      <w:r w:rsidDel="00000000" w:rsidR="00000000" w:rsidRPr="00000000">
        <w:rPr>
          <w:b w:val="1"/>
          <w:rtl w:val="0"/>
        </w:rPr>
        <w:t xml:space="preserve">bao biện </w:t>
      </w:r>
      <w:r w:rsidDel="00000000" w:rsidR="00000000" w:rsidRPr="00000000">
        <w:rPr>
          <w:i w:val="1"/>
          <w:rtl w:val="0"/>
        </w:rPr>
        <w:t xml:space="preserve"> động từ</w:t>
      </w:r>
      <w:r w:rsidDel="00000000" w:rsidR="00000000" w:rsidRPr="00000000">
        <w:rPr>
          <w:rtl w:val="0"/>
        </w:rPr>
        <w:t xml:space="preserve"> Làm cả những việc </w:t>
      </w:r>
      <w:r w:rsidDel="00000000" w:rsidR="00000000" w:rsidRPr="00000000">
        <w:rPr>
          <w:color w:val="ff0000"/>
          <w:rtl w:val="0"/>
        </w:rPr>
        <w:t xml:space="preserve">lề </w:t>
      </w:r>
      <w:r w:rsidDel="00000000" w:rsidR="00000000" w:rsidRPr="00000000">
        <w:rPr>
          <w:rtl w:val="0"/>
        </w:rPr>
        <w:t xml:space="preserve">ra phải để cho người khác làm, dẫn đến hậu quả không tốt hoặc việc làm không </w:t>
      </w:r>
      <w:r w:rsidDel="00000000" w:rsidR="00000000" w:rsidRPr="00000000">
        <w:rPr>
          <w:color w:val="ff0000"/>
          <w:rtl w:val="0"/>
        </w:rPr>
        <w:t xml:space="preserve">xuế</w:t>
      </w:r>
      <w:r w:rsidDel="00000000" w:rsidR="00000000" w:rsidRPr="00000000">
        <w:rPr>
          <w:rtl w:val="0"/>
        </w:rPr>
        <w:t xml:space="preserve">. Bao </w:t>
      </w:r>
      <w:r w:rsidDel="00000000" w:rsidR="00000000" w:rsidRPr="00000000">
        <w:rPr>
          <w:color w:val="ff0000"/>
          <w:rtl w:val="0"/>
        </w:rPr>
        <w:t xml:space="preserve">biên </w:t>
      </w:r>
      <w:r w:rsidDel="00000000" w:rsidR="00000000" w:rsidRPr="00000000">
        <w:rPr>
          <w:rtl w:val="0"/>
        </w:rPr>
        <w:t xml:space="preserve">làm thay. Tác phong bao biện.</w:t>
      </w:r>
    </w:p>
    <w:p w:rsidR="00000000" w:rsidDel="00000000" w:rsidP="00000000" w:rsidRDefault="00000000" w:rsidRPr="00000000" w14:paraId="000000D0">
      <w:pPr>
        <w:jc w:val="both"/>
        <w:rPr/>
      </w:pPr>
      <w:r w:rsidDel="00000000" w:rsidR="00000000" w:rsidRPr="00000000">
        <w:rPr>
          <w:b w:val="1"/>
          <w:rtl w:val="0"/>
        </w:rPr>
        <w:t xml:space="preserve">bao bọc </w:t>
      </w:r>
      <w:r w:rsidDel="00000000" w:rsidR="00000000" w:rsidRPr="00000000">
        <w:rPr>
          <w:i w:val="1"/>
          <w:rtl w:val="0"/>
        </w:rPr>
        <w:t xml:space="preserve"> động từ</w:t>
      </w:r>
      <w:r w:rsidDel="00000000" w:rsidR="00000000" w:rsidRPr="00000000">
        <w:rPr>
          <w:rtl w:val="0"/>
        </w:rPr>
        <w:t xml:space="preserve"> Làm thành một lớp che chắn khắp xung quanh; bao (nói </w:t>
      </w:r>
      <w:r w:rsidDel="00000000" w:rsidR="00000000" w:rsidRPr="00000000">
        <w:rPr>
          <w:color w:val="ff0000"/>
          <w:rtl w:val="0"/>
        </w:rPr>
        <w:t xml:space="preserve">khải </w:t>
      </w:r>
      <w:r w:rsidDel="00000000" w:rsidR="00000000" w:rsidRPr="00000000">
        <w:rPr>
          <w:rtl w:val="0"/>
        </w:rPr>
        <w:t xml:space="preserve">quát). Lớp không khí dày bao </w:t>
      </w:r>
      <w:r w:rsidDel="00000000" w:rsidR="00000000" w:rsidRPr="00000000">
        <w:rPr>
          <w:color w:val="ff0000"/>
          <w:rtl w:val="0"/>
        </w:rPr>
        <w:t xml:space="preserve">bạc </w:t>
      </w:r>
      <w:r w:rsidDel="00000000" w:rsidR="00000000" w:rsidRPr="00000000">
        <w:rPr>
          <w:rtl w:val="0"/>
        </w:rPr>
        <w:t xml:space="preserve">Trải Đất. Nha có tường cao bao bọc.</w:t>
      </w:r>
    </w:p>
    <w:p w:rsidR="00000000" w:rsidDel="00000000" w:rsidP="00000000" w:rsidRDefault="00000000" w:rsidRPr="00000000" w14:paraId="000000D1">
      <w:pPr>
        <w:jc w:val="both"/>
        <w:rPr/>
      </w:pPr>
      <w:r w:rsidDel="00000000" w:rsidR="00000000" w:rsidRPr="00000000">
        <w:rPr>
          <w:b w:val="1"/>
          <w:rtl w:val="0"/>
        </w:rPr>
        <w:t xml:space="preserve">bao </w:t>
      </w:r>
      <w:r w:rsidDel="00000000" w:rsidR="00000000" w:rsidRPr="00000000">
        <w:rPr>
          <w:b w:val="1"/>
          <w:color w:val="ff0000"/>
          <w:rtl w:val="0"/>
        </w:rPr>
        <w:t xml:space="preserve">hố</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(phương ngữ) Bao tải.</w:t>
      </w:r>
    </w:p>
    <w:p w:rsidR="00000000" w:rsidDel="00000000" w:rsidP="00000000" w:rsidRDefault="00000000" w:rsidRPr="00000000" w14:paraId="000000D2">
      <w:pPr>
        <w:jc w:val="both"/>
        <w:rPr/>
      </w:pPr>
      <w:r w:rsidDel="00000000" w:rsidR="00000000" w:rsidRPr="00000000">
        <w:rPr>
          <w:b w:val="1"/>
          <w:rtl w:val="0"/>
        </w:rPr>
        <w:t xml:space="preserve">bao cao su cũng viết </w:t>
      </w:r>
      <w:r w:rsidDel="00000000" w:rsidR="00000000" w:rsidRPr="00000000">
        <w:rPr>
          <w:b w:val="1"/>
          <w:color w:val="ff0000"/>
          <w:rtl w:val="0"/>
        </w:rPr>
        <w:t xml:space="preserve">bap </w:t>
      </w:r>
      <w:r w:rsidDel="00000000" w:rsidR="00000000" w:rsidRPr="00000000">
        <w:rPr>
          <w:b w:val="1"/>
          <w:rtl w:val="0"/>
        </w:rPr>
        <w:t xml:space="preserve">caosu</w:t>
      </w:r>
      <w:r w:rsidDel="00000000" w:rsidR="00000000" w:rsidRPr="00000000">
        <w:rPr>
          <w:i w:val="1"/>
          <w:rtl w:val="0"/>
        </w:rPr>
        <w:t xml:space="preserve"> danh từ</w:t>
      </w:r>
      <w:r w:rsidDel="00000000" w:rsidR="00000000" w:rsidRPr="00000000">
        <w:rPr>
          <w:rtl w:val="0"/>
        </w:rPr>
        <w:t xml:space="preserve"> Bao làm bằng caosu hoặc chất đẻo mỏng, dùng cho nam giới để cản trở sự thụ thai và </w:t>
      </w:r>
      <w:r w:rsidDel="00000000" w:rsidR="00000000" w:rsidRPr="00000000">
        <w:rPr>
          <w:color w:val="ff0000"/>
          <w:rtl w:val="0"/>
        </w:rPr>
        <w:t xml:space="preserve">để </w:t>
      </w:r>
      <w:r w:rsidDel="00000000" w:rsidR="00000000" w:rsidRPr="00000000">
        <w:rPr>
          <w:rtl w:val="0"/>
        </w:rPr>
        <w:t xml:space="preserve">phòng các bệnh lây nhiễm qua đường tình dục.</w:t>
      </w:r>
    </w:p>
    <w:p w:rsidR="00000000" w:rsidDel="00000000" w:rsidP="00000000" w:rsidRDefault="00000000" w:rsidRPr="00000000" w14:paraId="000000D3">
      <w:pPr>
        <w:jc w:val="both"/>
        <w:rPr/>
      </w:pPr>
      <w:r w:rsidDel="00000000" w:rsidR="00000000" w:rsidRPr="00000000">
        <w:rPr>
          <w:b w:val="1"/>
          <w:rtl w:val="0"/>
        </w:rPr>
        <w:t xml:space="preserve">bao cấp </w:t>
      </w:r>
      <w:r w:rsidDel="00000000" w:rsidR="00000000" w:rsidRPr="00000000">
        <w:rPr>
          <w:i w:val="1"/>
          <w:rtl w:val="0"/>
        </w:rPr>
        <w:t xml:space="preserve"> động từ</w:t>
      </w:r>
      <w:r w:rsidDel="00000000" w:rsidR="00000000" w:rsidRPr="00000000">
        <w:rPr>
          <w:rtl w:val="0"/>
        </w:rPr>
        <w:t xml:space="preserve"> Cấp phát, phân phối, trả công bằng hiện vật và tiền mà không </w:t>
      </w:r>
      <w:r w:rsidDel="00000000" w:rsidR="00000000" w:rsidRPr="00000000">
        <w:rPr>
          <w:color w:val="ff0000"/>
          <w:rtl w:val="0"/>
        </w:rPr>
        <w:t xml:space="preserve">tỉnh </w:t>
      </w:r>
      <w:r w:rsidDel="00000000" w:rsidR="00000000" w:rsidRPr="00000000">
        <w:rPr>
          <w:rtl w:val="0"/>
        </w:rPr>
        <w:t xml:space="preserve">toán hoặc không đòi hỏi </w:t>
      </w:r>
      <w:r w:rsidDel="00000000" w:rsidR="00000000" w:rsidRPr="00000000">
        <w:rPr>
          <w:color w:val="ff0000"/>
          <w:rtl w:val="0"/>
        </w:rPr>
        <w:t xml:space="preserve">hiện </w:t>
      </w:r>
      <w:r w:rsidDel="00000000" w:rsidR="00000000" w:rsidRPr="00000000">
        <w:rPr>
          <w:rtl w:val="0"/>
        </w:rPr>
        <w:t xml:space="preserve">quả kinh tế </w:t>
      </w:r>
      <w:r w:rsidDel="00000000" w:rsidR="00000000" w:rsidRPr="00000000">
        <w:rPr>
          <w:color w:val="ff0000"/>
          <w:rtl w:val="0"/>
        </w:rPr>
        <w:t xml:space="preserve">tượng </w:t>
      </w:r>
      <w:r w:rsidDel="00000000" w:rsidR="00000000" w:rsidRPr="00000000">
        <w:rPr>
          <w:rtl w:val="0"/>
        </w:rPr>
        <w:t xml:space="preserve">ứng (một phương thức quản lí kinh tế). Cơ chế quản lí quan liêu bao cấp.</w:t>
      </w:r>
    </w:p>
    <w:p w:rsidR="00000000" w:rsidDel="00000000" w:rsidP="00000000" w:rsidRDefault="00000000" w:rsidRPr="00000000" w14:paraId="000000D4">
      <w:pPr>
        <w:jc w:val="both"/>
        <w:rPr/>
      </w:pPr>
      <w:r w:rsidDel="00000000" w:rsidR="00000000" w:rsidRPr="00000000">
        <w:rPr>
          <w:b w:val="1"/>
          <w:rtl w:val="0"/>
        </w:rPr>
        <w:t xml:space="preserve">bao </w:t>
      </w:r>
      <w:r w:rsidDel="00000000" w:rsidR="00000000" w:rsidRPr="00000000">
        <w:rPr>
          <w:b w:val="1"/>
          <w:color w:val="ff0000"/>
          <w:rtl w:val="0"/>
        </w:rPr>
        <w:t xml:space="preserve">cha </w:t>
      </w:r>
      <w:r w:rsidDel="00000000" w:rsidR="00000000" w:rsidRPr="00000000">
        <w:rPr>
          <w:i w:val="1"/>
          <w:color w:val="ff0000"/>
          <w:rtl w:val="0"/>
        </w:rPr>
        <w:t xml:space="preserve"> </w:t>
      </w:r>
      <w:r w:rsidDel="00000000" w:rsidR="00000000" w:rsidRPr="00000000">
        <w:rPr>
          <w:i w:val="1"/>
          <w:rtl w:val="0"/>
        </w:rPr>
        <w:t xml:space="preserve">động từ</w:t>
      </w:r>
      <w:r w:rsidDel="00000000" w:rsidR="00000000" w:rsidRPr="00000000">
        <w:rPr>
          <w:rtl w:val="0"/>
        </w:rPr>
        <w:t xml:space="preserve"> Che chở, che giấu tội lỗi, khuyết điểm cho người nào đỏ. Bao che cho người có khuyết điểm.</w:t>
      </w:r>
    </w:p>
    <w:p w:rsidR="00000000" w:rsidDel="00000000" w:rsidP="00000000" w:rsidRDefault="00000000" w:rsidRPr="00000000" w14:paraId="000000D5">
      <w:pPr>
        <w:jc w:val="both"/>
        <w:rPr/>
      </w:pPr>
      <w:r w:rsidDel="00000000" w:rsidR="00000000" w:rsidRPr="00000000">
        <w:rPr>
          <w:b w:val="1"/>
          <w:rtl w:val="0"/>
        </w:rPr>
        <w:t xml:space="preserve">bao chiếm </w:t>
      </w:r>
      <w:r w:rsidDel="00000000" w:rsidR="00000000" w:rsidRPr="00000000">
        <w:rPr>
          <w:i w:val="1"/>
          <w:rtl w:val="0"/>
        </w:rPr>
        <w:t xml:space="preserve"> động từ</w:t>
      </w:r>
      <w:r w:rsidDel="00000000" w:rsidR="00000000" w:rsidRPr="00000000">
        <w:rPr>
          <w:rtl w:val="0"/>
        </w:rPr>
        <w:t xml:space="preserve"> (ít dùng) Chiếm đoạt (</w:t>
      </w:r>
      <w:r w:rsidDel="00000000" w:rsidR="00000000" w:rsidRPr="00000000">
        <w:rPr>
          <w:color w:val="ff0000"/>
          <w:rtl w:val="0"/>
        </w:rPr>
        <w:t xml:space="preserve">mộng </w:t>
      </w:r>
      <w:r w:rsidDel="00000000" w:rsidR="00000000" w:rsidRPr="00000000">
        <w:rPr>
          <w:rtl w:val="0"/>
        </w:rPr>
        <w:t xml:space="preserve">đất). Bao chiếm ruộng công.</w:t>
      </w:r>
    </w:p>
    <w:p w:rsidR="00000000" w:rsidDel="00000000" w:rsidP="00000000" w:rsidRDefault="00000000" w:rsidRPr="00000000" w14:paraId="000000D6">
      <w:pPr>
        <w:jc w:val="both"/>
        <w:rPr/>
      </w:pPr>
      <w:r w:rsidDel="00000000" w:rsidR="00000000" w:rsidRPr="00000000">
        <w:rPr>
          <w:b w:val="1"/>
          <w:rtl w:val="0"/>
        </w:rPr>
        <w:t xml:space="preserve">bao dai</w:t>
      </w:r>
      <w:r w:rsidDel="00000000" w:rsidR="00000000" w:rsidRPr="00000000">
        <w:rPr>
          <w:i w:val="1"/>
          <w:rtl w:val="0"/>
        </w:rPr>
        <w:t xml:space="preserve"> tính từ</w:t>
      </w:r>
      <w:r w:rsidDel="00000000" w:rsidR="00000000" w:rsidRPr="00000000">
        <w:rPr>
          <w:rtl w:val="0"/>
        </w:rPr>
        <w:t xml:space="preserve"> (phương ngữ) </w:t>
      </w:r>
      <w:r w:rsidDel="00000000" w:rsidR="00000000" w:rsidRPr="00000000">
        <w:rPr>
          <w:color w:val="ff0000"/>
          <w:rtl w:val="0"/>
        </w:rPr>
        <w:t xml:space="preserve">Dải </w:t>
      </w:r>
      <w:r w:rsidDel="00000000" w:rsidR="00000000" w:rsidRPr="00000000">
        <w:rPr>
          <w:rtl w:val="0"/>
        </w:rPr>
        <w:t xml:space="preserve">bao nhiêu. Chăng đường </w:t>
      </w:r>
      <w:r w:rsidDel="00000000" w:rsidR="00000000" w:rsidRPr="00000000">
        <w:rPr>
          <w:color w:val="ff0000"/>
          <w:rtl w:val="0"/>
        </w:rPr>
        <w:t xml:space="preserve">baa </w:t>
      </w:r>
      <w:r w:rsidDel="00000000" w:rsidR="00000000" w:rsidRPr="00000000">
        <w:rPr>
          <w:rtl w:val="0"/>
        </w:rPr>
        <w:t xml:space="preserve">dai?</w:t>
      </w:r>
    </w:p>
    <w:p w:rsidR="00000000" w:rsidDel="00000000" w:rsidP="00000000" w:rsidRDefault="00000000" w:rsidRPr="00000000" w14:paraId="000000D7">
      <w:pPr>
        <w:jc w:val="both"/>
        <w:rPr/>
      </w:pPr>
      <w:r w:rsidDel="00000000" w:rsidR="00000000" w:rsidRPr="00000000">
        <w:rPr>
          <w:b w:val="1"/>
          <w:rtl w:val="0"/>
        </w:rPr>
        <w:t xml:space="preserve">bao dong (cũ, hoặc ph.). </w:t>
      </w:r>
      <w:r w:rsidDel="00000000" w:rsidR="00000000" w:rsidRPr="00000000">
        <w:rPr>
          <w:i w:val="1"/>
          <w:rtl w:val="0"/>
        </w:rPr>
        <w:t xml:space="preserve"> xem</w:t>
      </w:r>
      <w:r w:rsidDel="00000000" w:rsidR="00000000" w:rsidRPr="00000000">
        <w:rPr>
          <w:rtl w:val="0"/>
        </w:rPr>
        <w:t xml:space="preserve"> </w:t>
      </w:r>
      <w:r w:rsidDel="00000000" w:rsidR="00000000" w:rsidRPr="00000000">
        <w:rPr>
          <w:color w:val="ff0000"/>
          <w:rtl w:val="0"/>
        </w:rPr>
        <w:t xml:space="preserve">öaø dụng</w:t>
      </w:r>
      <w:r w:rsidDel="00000000" w:rsidR="00000000" w:rsidRPr="00000000">
        <w:rPr>
          <w:rtl w:val="0"/>
        </w:rPr>
        <w:t xml:space="preserve">.</w:t>
      </w:r>
    </w:p>
    <w:p w:rsidR="00000000" w:rsidDel="00000000" w:rsidP="00000000" w:rsidRDefault="00000000" w:rsidRPr="00000000" w14:paraId="000000D8">
      <w:pPr>
        <w:jc w:val="both"/>
        <w:rPr/>
      </w:pPr>
      <w:r w:rsidDel="00000000" w:rsidR="00000000" w:rsidRPr="00000000">
        <w:rPr>
          <w:b w:val="1"/>
          <w:rtl w:val="0"/>
        </w:rPr>
        <w:t xml:space="preserve">bao dung</w:t>
      </w:r>
      <w:r w:rsidDel="00000000" w:rsidR="00000000" w:rsidRPr="00000000">
        <w:rPr>
          <w:i w:val="1"/>
          <w:rtl w:val="0"/>
        </w:rPr>
        <w:t xml:space="preserve"> tính từ</w:t>
      </w:r>
      <w:r w:rsidDel="00000000" w:rsidR="00000000" w:rsidRPr="00000000">
        <w:rPr>
          <w:rtl w:val="0"/>
        </w:rPr>
        <w:t xml:space="preserve"> Có độ lượng, rộng lượng với mọi người. Tấm </w:t>
      </w:r>
      <w:r w:rsidDel="00000000" w:rsidR="00000000" w:rsidRPr="00000000">
        <w:rPr>
          <w:color w:val="ff0000"/>
          <w:rtl w:val="0"/>
        </w:rPr>
        <w:t xml:space="preserve">làng </w:t>
      </w:r>
      <w:r w:rsidDel="00000000" w:rsidR="00000000" w:rsidRPr="00000000">
        <w:rPr>
          <w:rtl w:val="0"/>
        </w:rPr>
        <w:t xml:space="preserve">bao dụng.</w:t>
      </w:r>
    </w:p>
    <w:p w:rsidR="00000000" w:rsidDel="00000000" w:rsidP="00000000" w:rsidRDefault="00000000" w:rsidRPr="00000000" w14:paraId="000000D9">
      <w:pPr>
        <w:jc w:val="both"/>
        <w:rPr/>
      </w:pPr>
      <w:r w:rsidDel="00000000" w:rsidR="00000000" w:rsidRPr="00000000">
        <w:rPr>
          <w:b w:val="1"/>
          <w:rtl w:val="0"/>
        </w:rPr>
        <w:t xml:space="preserve">bao đồng </w:t>
      </w:r>
      <w:r w:rsidDel="00000000" w:rsidR="00000000" w:rsidRPr="00000000">
        <w:rPr>
          <w:rtl w:val="0"/>
        </w:rPr>
        <w:t xml:space="preserve">L. (phương ngữ) Lung tung, dông </w:t>
      </w:r>
      <w:r w:rsidDel="00000000" w:rsidR="00000000" w:rsidRPr="00000000">
        <w:rPr>
          <w:color w:val="ff0000"/>
          <w:rtl w:val="0"/>
        </w:rPr>
        <w:t xml:space="preserve">dải</w:t>
      </w:r>
      <w:r w:rsidDel="00000000" w:rsidR="00000000" w:rsidRPr="00000000">
        <w:rPr>
          <w:rtl w:val="0"/>
        </w:rPr>
        <w:t xml:space="preserve">. Suy </w:t>
      </w:r>
      <w:r w:rsidDel="00000000" w:rsidR="00000000" w:rsidRPr="00000000">
        <w:rPr>
          <w:color w:val="ff0000"/>
          <w:rtl w:val="0"/>
        </w:rPr>
        <w:t xml:space="preserve">nghĩ</w:t>
      </w:r>
      <w:r w:rsidDel="00000000" w:rsidR="00000000" w:rsidRPr="00000000">
        <w:rPr>
          <w:b w:val="1"/>
          <w:color w:val="ff0000"/>
          <w:rtl w:val="0"/>
        </w:rPr>
        <w:t xml:space="preserve">bao</w:t>
      </w:r>
      <w:r w:rsidDel="00000000" w:rsidR="00000000" w:rsidRPr="00000000">
        <w:rPr>
          <w:b w:val="1"/>
          <w:rtl w:val="0"/>
        </w:rPr>
        <w:t xml:space="preserve"> đồng L. (phương ngữ) </w:t>
      </w:r>
      <w:r w:rsidDel="00000000" w:rsidR="00000000" w:rsidRPr="00000000">
        <w:rPr>
          <w:rtl w:val="0"/>
        </w:rPr>
        <w:t xml:space="preserve">Lung tung, dông </w:t>
      </w:r>
      <w:r w:rsidDel="00000000" w:rsidR="00000000" w:rsidRPr="00000000">
        <w:rPr>
          <w:color w:val="ff0000"/>
          <w:rtl w:val="0"/>
        </w:rPr>
        <w:t xml:space="preserve">dải</w:t>
      </w:r>
      <w:r w:rsidDel="00000000" w:rsidR="00000000" w:rsidRPr="00000000">
        <w:rPr>
          <w:rtl w:val="0"/>
        </w:rPr>
        <w:t xml:space="preserve">. Suy </w:t>
      </w:r>
      <w:r w:rsidDel="00000000" w:rsidR="00000000" w:rsidRPr="00000000">
        <w:rPr>
          <w:color w:val="ff0000"/>
          <w:rtl w:val="0"/>
        </w:rPr>
        <w:t xml:space="preserve">nghĩ</w:t>
      </w:r>
      <w:r w:rsidDel="00000000" w:rsidR="00000000" w:rsidRPr="00000000">
        <w:rPr>
          <w:b w:val="1"/>
          <w:color w:val="ff0000"/>
          <w:rtl w:val="0"/>
        </w:rPr>
        <w:t xml:space="preserve">bao </w:t>
      </w:r>
      <w:r w:rsidDel="00000000" w:rsidR="00000000" w:rsidRPr="00000000">
        <w:rPr>
          <w:b w:val="1"/>
          <w:rtl w:val="0"/>
        </w:rPr>
        <w:t xml:space="preserve">đồng L. (phương ngữ) Lung tung, dông </w:t>
      </w:r>
      <w:r w:rsidDel="00000000" w:rsidR="00000000" w:rsidRPr="00000000">
        <w:rPr>
          <w:b w:val="1"/>
          <w:color w:val="ff0000"/>
          <w:rtl w:val="0"/>
        </w:rPr>
        <w:t xml:space="preserve">dải</w:t>
      </w:r>
      <w:r w:rsidDel="00000000" w:rsidR="00000000" w:rsidRPr="00000000">
        <w:rPr>
          <w:b w:val="1"/>
          <w:rtl w:val="0"/>
        </w:rPr>
        <w:t xml:space="preserve">. </w:t>
      </w:r>
      <w:r w:rsidDel="00000000" w:rsidR="00000000" w:rsidRPr="00000000">
        <w:rPr>
          <w:rtl w:val="0"/>
        </w:rPr>
        <w:t xml:space="preserve">Suy </w:t>
      </w:r>
      <w:r w:rsidDel="00000000" w:rsidR="00000000" w:rsidRPr="00000000">
        <w:rPr>
          <w:color w:val="ff0000"/>
          <w:rtl w:val="0"/>
        </w:rPr>
        <w:t xml:space="preserve">nghĩbao </w:t>
      </w:r>
      <w:r w:rsidDel="00000000" w:rsidR="00000000" w:rsidRPr="00000000">
        <w:rPr>
          <w:rtl w:val="0"/>
        </w:rPr>
        <w:t xml:space="preserve">đồng L. (phương ngữ) Lung tung, dông </w:t>
      </w:r>
      <w:r w:rsidDel="00000000" w:rsidR="00000000" w:rsidRPr="00000000">
        <w:rPr>
          <w:color w:val="ff0000"/>
          <w:rtl w:val="0"/>
        </w:rPr>
        <w:t xml:space="preserve">dải</w:t>
      </w:r>
      <w:r w:rsidDel="00000000" w:rsidR="00000000" w:rsidRPr="00000000">
        <w:rPr>
          <w:rtl w:val="0"/>
        </w:rPr>
        <w:t xml:space="preserve">. Suy nghĩ chuyện bao </w:t>
      </w:r>
      <w:r w:rsidDel="00000000" w:rsidR="00000000" w:rsidRPr="00000000">
        <w:rPr>
          <w:color w:val="ff0000"/>
          <w:rtl w:val="0"/>
        </w:rPr>
        <w:t xml:space="preserve">động</w:t>
      </w:r>
      <w:r w:rsidDel="00000000" w:rsidR="00000000" w:rsidRPr="00000000">
        <w:rPr>
          <w:rtl w:val="0"/>
        </w:rPr>
        <w:t xml:space="preserve">.</w:t>
      </w:r>
    </w:p>
    <w:p w:rsidR="00000000" w:rsidDel="00000000" w:rsidP="00000000" w:rsidRDefault="00000000" w:rsidRPr="00000000" w14:paraId="000000DA">
      <w:pPr>
        <w:jc w:val="both"/>
        <w:rPr/>
      </w:pPr>
      <w:r w:rsidDel="00000000" w:rsidR="00000000" w:rsidRPr="00000000">
        <w:rPr>
          <w:b w:val="1"/>
          <w:rtl w:val="0"/>
        </w:rPr>
        <w:t xml:space="preserve">bao giờ </w:t>
      </w:r>
      <w:r w:rsidDel="00000000" w:rsidR="00000000" w:rsidRPr="00000000">
        <w:rPr>
          <w:i w:val="1"/>
          <w:rtl w:val="0"/>
        </w:rPr>
        <w:t xml:space="preserve"> đại từ</w:t>
      </w:r>
      <w:r w:rsidDel="00000000" w:rsidR="00000000" w:rsidRPr="00000000">
        <w:rPr>
          <w:rtl w:val="0"/>
        </w:rPr>
        <w:t xml:space="preserve"> 1 Khoảng thời gian </w:t>
      </w:r>
      <w:r w:rsidDel="00000000" w:rsidR="00000000" w:rsidRPr="00000000">
        <w:rPr>
          <w:color w:val="ff0000"/>
          <w:rtl w:val="0"/>
        </w:rPr>
        <w:t xml:space="preserve">nảo đỏ</w:t>
      </w:r>
      <w:r w:rsidDel="00000000" w:rsidR="00000000" w:rsidRPr="00000000">
        <w:rPr>
          <w:rtl w:val="0"/>
        </w:rPr>
        <w:t xml:space="preserve">, không rõ (thưởng dùng để hỏi). </w:t>
      </w:r>
      <w:r w:rsidDel="00000000" w:rsidR="00000000" w:rsidRPr="00000000">
        <w:rPr>
          <w:color w:val="ff0000"/>
          <w:rtl w:val="0"/>
        </w:rPr>
        <w:t xml:space="preserve">Khóng </w:t>
      </w:r>
      <w:r w:rsidDel="00000000" w:rsidR="00000000" w:rsidRPr="00000000">
        <w:rPr>
          <w:rtl w:val="0"/>
        </w:rPr>
        <w:t xml:space="preserve">biết đến bao giờ mới xong. Bao giờ </w:t>
      </w:r>
      <w:r w:rsidDel="00000000" w:rsidR="00000000" w:rsidRPr="00000000">
        <w:rPr>
          <w:color w:val="ff0000"/>
          <w:rtl w:val="0"/>
        </w:rPr>
        <w:t xml:space="preserve">thị </w:t>
      </w:r>
      <w:r w:rsidDel="00000000" w:rsidR="00000000" w:rsidRPr="00000000">
        <w:rPr>
          <w:rtl w:val="0"/>
        </w:rPr>
        <w:t xml:space="preserve">có kết </w:t>
      </w:r>
      <w:r w:rsidDel="00000000" w:rsidR="00000000" w:rsidRPr="00000000">
        <w:rPr>
          <w:color w:val="ff0000"/>
          <w:rtl w:val="0"/>
        </w:rPr>
        <w:t xml:space="preserve">qua</w:t>
      </w:r>
      <w:r w:rsidDel="00000000" w:rsidR="00000000" w:rsidRPr="00000000">
        <w:rPr>
          <w:rtl w:val="0"/>
        </w:rPr>
        <w:t xml:space="preserve">? 2 Khoảng thời gian </w:t>
      </w:r>
      <w:r w:rsidDel="00000000" w:rsidR="00000000" w:rsidRPr="00000000">
        <w:rPr>
          <w:color w:val="ff0000"/>
          <w:rtl w:val="0"/>
        </w:rPr>
        <w:t xml:space="preserve">nảo </w:t>
      </w:r>
      <w:r w:rsidDel="00000000" w:rsidR="00000000" w:rsidRPr="00000000">
        <w:rPr>
          <w:rtl w:val="0"/>
        </w:rPr>
        <w:t xml:space="preserve">đó không muốn nói rõ ra, hoặc là bất kì khoảng thời gian nào. Báo </w:t>
      </w:r>
      <w:r w:rsidDel="00000000" w:rsidR="00000000" w:rsidRPr="00000000">
        <w:rPr>
          <w:color w:val="ff0000"/>
          <w:rtl w:val="0"/>
        </w:rPr>
        <w:t xml:space="preserve">zử bạo </w:t>
      </w:r>
      <w:r w:rsidDel="00000000" w:rsidR="00000000" w:rsidRPr="00000000">
        <w:rPr>
          <w:rtl w:val="0"/>
        </w:rPr>
        <w:t xml:space="preserve">giờ mà </w:t>
      </w:r>
      <w:r w:rsidDel="00000000" w:rsidR="00000000" w:rsidRPr="00000000">
        <w:rPr>
          <w:color w:val="ff0000"/>
          <w:rtl w:val="0"/>
        </w:rPr>
        <w:t xml:space="preserve">vần </w:t>
      </w:r>
      <w:r w:rsidDel="00000000" w:rsidR="00000000" w:rsidRPr="00000000">
        <w:rPr>
          <w:rtl w:val="0"/>
        </w:rPr>
        <w:t xml:space="preserve">chưa làm. Việc ấy bao </w:t>
      </w:r>
      <w:r w:rsidDel="00000000" w:rsidR="00000000" w:rsidRPr="00000000">
        <w:rPr>
          <w:color w:val="ff0000"/>
          <w:rtl w:val="0"/>
        </w:rPr>
        <w:t xml:space="preserve">giỏ </w:t>
      </w:r>
      <w:r w:rsidDel="00000000" w:rsidR="00000000" w:rsidRPr="00000000">
        <w:rPr>
          <w:rtl w:val="0"/>
        </w:rPr>
        <w:t xml:space="preserve">xảy ra </w:t>
      </w:r>
      <w:r w:rsidDel="00000000" w:rsidR="00000000" w:rsidRPr="00000000">
        <w:rPr>
          <w:color w:val="ff0000"/>
          <w:rtl w:val="0"/>
        </w:rPr>
        <w:t xml:space="preserve">sã </w:t>
      </w:r>
      <w:r w:rsidDel="00000000" w:rsidR="00000000" w:rsidRPr="00000000">
        <w:rPr>
          <w:rtl w:val="0"/>
        </w:rPr>
        <w:t xml:space="preserve">hay. Hơn hao giờ hết. Bao giờ cũng thế.</w:t>
      </w:r>
    </w:p>
    <w:p w:rsidR="00000000" w:rsidDel="00000000" w:rsidP="00000000" w:rsidRDefault="00000000" w:rsidRPr="00000000" w14:paraId="000000DB">
      <w:pPr>
        <w:jc w:val="both"/>
        <w:rPr/>
      </w:pPr>
      <w:r w:rsidDel="00000000" w:rsidR="00000000" w:rsidRPr="00000000">
        <w:rPr>
          <w:b w:val="1"/>
          <w:rtl w:val="0"/>
        </w:rPr>
        <w:t xml:space="preserve">bao gói </w:t>
      </w:r>
      <w:r w:rsidDel="00000000" w:rsidR="00000000" w:rsidRPr="00000000">
        <w:rPr>
          <w:i w:val="1"/>
          <w:rtl w:val="0"/>
        </w:rPr>
        <w:t xml:space="preserve"> động từ danh từ</w:t>
      </w:r>
      <w:r w:rsidDel="00000000" w:rsidR="00000000" w:rsidRPr="00000000">
        <w:rPr>
          <w:rtl w:val="0"/>
        </w:rPr>
        <w:t xml:space="preserve">). Đóng gói hàng </w:t>
      </w:r>
      <w:r w:rsidDel="00000000" w:rsidR="00000000" w:rsidRPr="00000000">
        <w:rPr>
          <w:color w:val="ff0000"/>
          <w:rtl w:val="0"/>
        </w:rPr>
        <w:t xml:space="preserve">thánh </w:t>
      </w:r>
      <w:r w:rsidDel="00000000" w:rsidR="00000000" w:rsidRPr="00000000">
        <w:rPr>
          <w:rtl w:val="0"/>
        </w:rPr>
        <w:t xml:space="preserve">những đơn vị nhỏ, thuận tiện cho việc chuyển giao </w:t>
      </w:r>
      <w:r w:rsidDel="00000000" w:rsidR="00000000" w:rsidRPr="00000000">
        <w:rPr>
          <w:color w:val="ff0000"/>
          <w:rtl w:val="0"/>
        </w:rPr>
        <w:t xml:space="preserve">vả </w:t>
      </w:r>
      <w:r w:rsidDel="00000000" w:rsidR="00000000" w:rsidRPr="00000000">
        <w:rPr>
          <w:rtl w:val="0"/>
        </w:rPr>
        <w:t xml:space="preserve">bảo quản.</w:t>
      </w:r>
    </w:p>
    <w:p w:rsidR="00000000" w:rsidDel="00000000" w:rsidP="00000000" w:rsidRDefault="00000000" w:rsidRPr="00000000" w14:paraId="000000DC">
      <w:pPr>
        <w:jc w:val="both"/>
        <w:rPr/>
      </w:pPr>
      <w:r w:rsidDel="00000000" w:rsidR="00000000" w:rsidRPr="00000000">
        <w:rPr>
          <w:b w:val="1"/>
          <w:rtl w:val="0"/>
        </w:rPr>
        <w:t xml:space="preserve">bao </w:t>
      </w:r>
      <w:r w:rsidDel="00000000" w:rsidR="00000000" w:rsidRPr="00000000">
        <w:rPr>
          <w:b w:val="1"/>
          <w:color w:val="ff0000"/>
          <w:rtl w:val="0"/>
        </w:rPr>
        <w:t xml:space="preserve">gốm </w:t>
      </w:r>
      <w:r w:rsidDel="00000000" w:rsidR="00000000" w:rsidRPr="00000000">
        <w:rPr>
          <w:i w:val="1"/>
          <w:color w:val="ff0000"/>
          <w:rtl w:val="0"/>
        </w:rPr>
        <w:t xml:space="preserve"> </w:t>
      </w:r>
      <w:r w:rsidDel="00000000" w:rsidR="00000000" w:rsidRPr="00000000">
        <w:rPr>
          <w:i w:val="1"/>
          <w:rtl w:val="0"/>
        </w:rPr>
        <w:t xml:space="preserve">động từ</w:t>
      </w:r>
      <w:r w:rsidDel="00000000" w:rsidR="00000000" w:rsidRPr="00000000">
        <w:rPr>
          <w:rtl w:val="0"/>
        </w:rPr>
        <w:t xml:space="preserve"> Gồm có trong đó. Lương thực, bao </w:t>
      </w:r>
      <w:r w:rsidDel="00000000" w:rsidR="00000000" w:rsidRPr="00000000">
        <w:rPr>
          <w:color w:val="ff0000"/>
          <w:rtl w:val="0"/>
        </w:rPr>
        <w:t xml:space="preserve">âm </w:t>
      </w:r>
      <w:r w:rsidDel="00000000" w:rsidR="00000000" w:rsidRPr="00000000">
        <w:rPr>
          <w:rtl w:val="0"/>
        </w:rPr>
        <w:t xml:space="preserve">cả hoa </w:t>
      </w:r>
      <w:r w:rsidDel="00000000" w:rsidR="00000000" w:rsidRPr="00000000">
        <w:rPr>
          <w:color w:val="ff0000"/>
          <w:rtl w:val="0"/>
        </w:rPr>
        <w:t xml:space="preserve">mâu</w:t>
      </w:r>
      <w:r w:rsidDel="00000000" w:rsidR="00000000" w:rsidRPr="00000000">
        <w:rPr>
          <w:rtl w:val="0"/>
        </w:rPr>
        <w:t xml:space="preserve">.</w:t>
      </w:r>
    </w:p>
    <w:p w:rsidR="00000000" w:rsidDel="00000000" w:rsidP="00000000" w:rsidRDefault="00000000" w:rsidRPr="00000000" w14:paraId="000000DD">
      <w:pPr>
        <w:jc w:val="both"/>
        <w:rPr/>
      </w:pPr>
      <w:r w:rsidDel="00000000" w:rsidR="00000000" w:rsidRPr="00000000">
        <w:rPr>
          <w:rtl w:val="0"/>
        </w:rPr>
        <w:t xml:space="preserve">37 bao </w:t>
      </w:r>
      <w:r w:rsidDel="00000000" w:rsidR="00000000" w:rsidRPr="00000000">
        <w:rPr>
          <w:color w:val="ff0000"/>
          <w:rtl w:val="0"/>
        </w:rPr>
        <w:t xml:space="preserve">tái </w:t>
      </w:r>
      <w:r w:rsidDel="00000000" w:rsidR="00000000" w:rsidRPr="00000000">
        <w:rPr>
          <w:rtl w:val="0"/>
        </w:rPr>
        <w:t xml:space="preserve">trong (nói về cái nội dung trừu tượng). Bao hàm nhiễu ý nghĩa.</w:t>
      </w:r>
    </w:p>
    <w:p w:rsidR="00000000" w:rsidDel="00000000" w:rsidP="00000000" w:rsidRDefault="00000000" w:rsidRPr="00000000" w14:paraId="000000DE">
      <w:pPr>
        <w:jc w:val="both"/>
        <w:rPr/>
      </w:pPr>
      <w:r w:rsidDel="00000000" w:rsidR="00000000" w:rsidRPr="00000000">
        <w:rPr>
          <w:b w:val="1"/>
          <w:rtl w:val="0"/>
        </w:rPr>
        <w:t xml:space="preserve">bao hoa</w:t>
      </w:r>
      <w:r w:rsidDel="00000000" w:rsidR="00000000" w:rsidRPr="00000000">
        <w:rPr>
          <w:i w:val="1"/>
          <w:rtl w:val="0"/>
        </w:rPr>
        <w:t xml:space="preserve"> danh từ</w:t>
      </w:r>
      <w:r w:rsidDel="00000000" w:rsidR="00000000" w:rsidRPr="00000000">
        <w:rPr>
          <w:rtl w:val="0"/>
        </w:rPr>
        <w:t xml:space="preserve"> Bộ phận của hoa, gốm có </w:t>
      </w:r>
      <w:r w:rsidDel="00000000" w:rsidR="00000000" w:rsidRPr="00000000">
        <w:rPr>
          <w:color w:val="ff0000"/>
          <w:rtl w:val="0"/>
        </w:rPr>
        <w:t xml:space="preserve">đải </w:t>
      </w:r>
      <w:r w:rsidDel="00000000" w:rsidR="00000000" w:rsidRPr="00000000">
        <w:rPr>
          <w:rtl w:val="0"/>
        </w:rPr>
        <w:t xml:space="preserve">và </w:t>
      </w:r>
      <w:r w:rsidDel="00000000" w:rsidR="00000000" w:rsidRPr="00000000">
        <w:rPr>
          <w:color w:val="ff0000"/>
          <w:rtl w:val="0"/>
        </w:rPr>
        <w:t xml:space="preserve">trằng</w:t>
      </w:r>
      <w:r w:rsidDel="00000000" w:rsidR="00000000" w:rsidRPr="00000000">
        <w:rPr>
          <w:rtl w:val="0"/>
        </w:rPr>
        <w:t xml:space="preserve">, bao </w:t>
      </w:r>
      <w:r w:rsidDel="00000000" w:rsidR="00000000" w:rsidRPr="00000000">
        <w:rPr>
          <w:color w:val="ff0000"/>
          <w:rtl w:val="0"/>
        </w:rPr>
        <w:t xml:space="preserve">ngoải </w:t>
      </w:r>
      <w:r w:rsidDel="00000000" w:rsidR="00000000" w:rsidRPr="00000000">
        <w:rPr>
          <w:rtl w:val="0"/>
        </w:rPr>
        <w:t xml:space="preserve">nhị đực và nhị </w:t>
      </w:r>
      <w:r w:rsidDel="00000000" w:rsidR="00000000" w:rsidRPr="00000000">
        <w:rPr>
          <w:color w:val="ff0000"/>
          <w:rtl w:val="0"/>
        </w:rPr>
        <w:t xml:space="preserve">cải</w:t>
      </w:r>
      <w:r w:rsidDel="00000000" w:rsidR="00000000" w:rsidRPr="00000000">
        <w:rPr>
          <w:rtl w:val="0"/>
        </w:rPr>
        <w:t xml:space="preserve">.</w:t>
      </w:r>
    </w:p>
    <w:p w:rsidR="00000000" w:rsidDel="00000000" w:rsidP="00000000" w:rsidRDefault="00000000" w:rsidRPr="00000000" w14:paraId="000000DF">
      <w:pPr>
        <w:jc w:val="both"/>
        <w:rPr/>
      </w:pPr>
      <w:r w:rsidDel="00000000" w:rsidR="00000000" w:rsidRPr="00000000">
        <w:rPr>
          <w:b w:val="1"/>
          <w:rtl w:val="0"/>
        </w:rPr>
        <w:t xml:space="preserve">bao la</w:t>
      </w:r>
      <w:r w:rsidDel="00000000" w:rsidR="00000000" w:rsidRPr="00000000">
        <w:rPr>
          <w:i w:val="1"/>
          <w:rtl w:val="0"/>
        </w:rPr>
        <w:t xml:space="preserve"> tính từ</w:t>
      </w:r>
      <w:r w:rsidDel="00000000" w:rsidR="00000000" w:rsidRPr="00000000">
        <w:rPr>
          <w:rtl w:val="0"/>
        </w:rPr>
        <w:t xml:space="preserve"> Rộng lớn đến mức như </w:t>
      </w:r>
      <w:r w:rsidDel="00000000" w:rsidR="00000000" w:rsidRPr="00000000">
        <w:rPr>
          <w:color w:val="ff0000"/>
          <w:rtl w:val="0"/>
        </w:rPr>
        <w:t xml:space="preserve">võ </w:t>
      </w:r>
      <w:r w:rsidDel="00000000" w:rsidR="00000000" w:rsidRPr="00000000">
        <w:rPr>
          <w:rtl w:val="0"/>
        </w:rPr>
        <w:t xml:space="preserve">cùng tận. </w:t>
      </w:r>
      <w:r w:rsidDel="00000000" w:rsidR="00000000" w:rsidRPr="00000000">
        <w:rPr>
          <w:color w:val="ff0000"/>
          <w:rtl w:val="0"/>
        </w:rPr>
        <w:t xml:space="preserve">Ƒø </w:t>
      </w:r>
      <w:r w:rsidDel="00000000" w:rsidR="00000000" w:rsidRPr="00000000">
        <w:rPr>
          <w:rtl w:val="0"/>
        </w:rPr>
        <w:t xml:space="preserve">trụ bao la. Biển rộng bao </w:t>
      </w:r>
      <w:r w:rsidDel="00000000" w:rsidR="00000000" w:rsidRPr="00000000">
        <w:rPr>
          <w:color w:val="ff0000"/>
          <w:rtl w:val="0"/>
        </w:rPr>
        <w:t xml:space="preserve">ỉa</w:t>
      </w:r>
      <w:r w:rsidDel="00000000" w:rsidR="00000000" w:rsidRPr="00000000">
        <w:rPr>
          <w:rtl w:val="0"/>
        </w:rPr>
        <w:t xml:space="preserve">.</w:t>
      </w:r>
    </w:p>
    <w:p w:rsidR="00000000" w:rsidDel="00000000" w:rsidP="00000000" w:rsidRDefault="00000000" w:rsidRPr="00000000" w14:paraId="000000E0">
      <w:pPr>
        <w:jc w:val="both"/>
        <w:rPr/>
      </w:pPr>
      <w:r w:rsidDel="00000000" w:rsidR="00000000" w:rsidRPr="00000000">
        <w:rPr>
          <w:b w:val="1"/>
          <w:rtl w:val="0"/>
        </w:rPr>
        <w:t xml:space="preserve">bao lan</w:t>
      </w:r>
      <w:r w:rsidDel="00000000" w:rsidR="00000000" w:rsidRPr="00000000">
        <w:rPr>
          <w:i w:val="1"/>
          <w:rtl w:val="0"/>
        </w:rPr>
        <w:t xml:space="preserve"> danh từ</w:t>
      </w:r>
      <w:r w:rsidDel="00000000" w:rsidR="00000000" w:rsidRPr="00000000">
        <w:rPr>
          <w:rtl w:val="0"/>
        </w:rPr>
        <w:t xml:space="preserve"> (¡d.}. Bao lơn. bao </w:t>
      </w:r>
      <w:r w:rsidDel="00000000" w:rsidR="00000000" w:rsidRPr="00000000">
        <w:rPr>
          <w:color w:val="ff0000"/>
          <w:rtl w:val="0"/>
        </w:rPr>
        <w:t xml:space="preserve">lãm </w:t>
      </w:r>
      <w:r w:rsidDel="00000000" w:rsidR="00000000" w:rsidRPr="00000000">
        <w:rPr>
          <w:rtl w:val="0"/>
        </w:rPr>
        <w:t xml:space="preserve">ở. (ph.; dùng trong câu có </w:t>
      </w:r>
      <w:r w:rsidDel="00000000" w:rsidR="00000000" w:rsidRPr="00000000">
        <w:rPr>
          <w:color w:val="ff0000"/>
          <w:rtl w:val="0"/>
        </w:rPr>
        <w:t xml:space="preserve">y </w:t>
      </w:r>
      <w:r w:rsidDel="00000000" w:rsidR="00000000" w:rsidRPr="00000000">
        <w:rPr>
          <w:rtl w:val="0"/>
        </w:rPr>
        <w:t xml:space="preserve">phủ định), : - Bao nhiêu. Chẳng </w:t>
      </w:r>
      <w:r w:rsidDel="00000000" w:rsidR="00000000" w:rsidRPr="00000000">
        <w:rPr>
          <w:color w:val="ff0000"/>
          <w:rtl w:val="0"/>
        </w:rPr>
        <w:t xml:space="preserve">đảng </w:t>
      </w:r>
      <w:r w:rsidDel="00000000" w:rsidR="00000000" w:rsidRPr="00000000">
        <w:rPr>
          <w:rtl w:val="0"/>
        </w:rPr>
        <w:t xml:space="preserve">bao </w:t>
      </w:r>
      <w:r w:rsidDel="00000000" w:rsidR="00000000" w:rsidRPr="00000000">
        <w:rPr>
          <w:color w:val="ff0000"/>
          <w:rtl w:val="0"/>
        </w:rPr>
        <w:t xml:space="preserve">lắm</w:t>
      </w:r>
      <w:r w:rsidDel="00000000" w:rsidR="00000000" w:rsidRPr="00000000">
        <w:rPr>
          <w:rtl w:val="0"/>
        </w:rPr>
        <w:t xml:space="preserve">. </w:t>
      </w:r>
      <w:r w:rsidDel="00000000" w:rsidR="00000000" w:rsidRPr="00000000">
        <w:rPr>
          <w:color w:val="ff0000"/>
          <w:rtl w:val="0"/>
        </w:rPr>
        <w:t xml:space="preserve">B</w:t>
      </w:r>
      <w:r w:rsidDel="00000000" w:rsidR="00000000" w:rsidRPr="00000000">
        <w:rPr>
          <w:rtl w:val="0"/>
        </w:rPr>
        <w:t xml:space="preserve"> bao lâu t. Bao nhiêu lâu, bao nhiêu </w:t>
      </w:r>
      <w:r w:rsidDel="00000000" w:rsidR="00000000" w:rsidRPr="00000000">
        <w:rPr>
          <w:color w:val="ff0000"/>
          <w:rtl w:val="0"/>
        </w:rPr>
        <w:t xml:space="preserve">thởi </w:t>
      </w:r>
      <w:r w:rsidDel="00000000" w:rsidR="00000000" w:rsidRPr="00000000">
        <w:rPr>
          <w:rtl w:val="0"/>
        </w:rPr>
        <w:t xml:space="preserve">gian. "—¬ Làm trong bao lâu thì xong? Chẳng bao lâu nữa. Chưa được bao lâu.</w:t>
      </w:r>
    </w:p>
    <w:p w:rsidR="00000000" w:rsidDel="00000000" w:rsidP="00000000" w:rsidRDefault="00000000" w:rsidRPr="00000000" w14:paraId="000000E1">
      <w:pPr>
        <w:jc w:val="both"/>
        <w:rPr/>
      </w:pPr>
      <w:r w:rsidDel="00000000" w:rsidR="00000000" w:rsidRPr="00000000">
        <w:rPr>
          <w:b w:val="1"/>
          <w:rtl w:val="0"/>
        </w:rPr>
        <w:t xml:space="preserve">bao lơn</w:t>
      </w:r>
      <w:r w:rsidDel="00000000" w:rsidR="00000000" w:rsidRPr="00000000">
        <w:rPr>
          <w:i w:val="1"/>
          <w:rtl w:val="0"/>
        </w:rPr>
        <w:t xml:space="preserve"> danh từ</w:t>
      </w:r>
      <w:r w:rsidDel="00000000" w:rsidR="00000000" w:rsidRPr="00000000">
        <w:rPr>
          <w:rtl w:val="0"/>
        </w:rPr>
        <w:t xml:space="preserve"> Phần </w:t>
      </w:r>
      <w:r w:rsidDel="00000000" w:rsidR="00000000" w:rsidRPr="00000000">
        <w:rPr>
          <w:color w:val="ff0000"/>
          <w:rtl w:val="0"/>
        </w:rPr>
        <w:t xml:space="preserve">nhỗ </w:t>
      </w:r>
      <w:r w:rsidDel="00000000" w:rsidR="00000000" w:rsidRPr="00000000">
        <w:rPr>
          <w:rtl w:val="0"/>
        </w:rPr>
        <w:t xml:space="preserve">ra ngoài hiên hoặc ngoài </w:t>
      </w:r>
      <w:r w:rsidDel="00000000" w:rsidR="00000000" w:rsidRPr="00000000">
        <w:rPr>
          <w:color w:val="ff0000"/>
          <w:rtl w:val="0"/>
        </w:rPr>
        <w:t xml:space="preserve">sản </w:t>
      </w:r>
      <w:r w:rsidDel="00000000" w:rsidR="00000000" w:rsidRPr="00000000">
        <w:rPr>
          <w:rtl w:val="0"/>
        </w:rPr>
        <w:t xml:space="preserve">gác, xung quanh cỏ lan can.</w:t>
      </w:r>
    </w:p>
    <w:p w:rsidR="00000000" w:rsidDel="00000000" w:rsidP="00000000" w:rsidRDefault="00000000" w:rsidRPr="00000000" w14:paraId="000000E2">
      <w:pPr>
        <w:jc w:val="both"/>
        <w:rPr/>
      </w:pPr>
      <w:r w:rsidDel="00000000" w:rsidR="00000000" w:rsidRPr="00000000">
        <w:rPr>
          <w:b w:val="1"/>
          <w:rtl w:val="0"/>
        </w:rPr>
        <w:t xml:space="preserve">bao mua </w:t>
      </w:r>
      <w:r w:rsidDel="00000000" w:rsidR="00000000" w:rsidRPr="00000000">
        <w:rPr>
          <w:i w:val="1"/>
          <w:rtl w:val="0"/>
        </w:rPr>
        <w:t xml:space="preserve"> động từ</w:t>
      </w:r>
      <w:r w:rsidDel="00000000" w:rsidR="00000000" w:rsidRPr="00000000">
        <w:rPr>
          <w:rtl w:val="0"/>
        </w:rPr>
        <w:t xml:space="preserve"> Nhận tiêu thụ sản phẩm của người </w:t>
      </w:r>
      <w:r w:rsidDel="00000000" w:rsidR="00000000" w:rsidRPr="00000000">
        <w:rPr>
          <w:color w:val="ff0000"/>
          <w:rtl w:val="0"/>
        </w:rPr>
        <w:t xml:space="preserve">sẵn </w:t>
      </w:r>
      <w:r w:rsidDel="00000000" w:rsidR="00000000" w:rsidRPr="00000000">
        <w:rPr>
          <w:rtl w:val="0"/>
        </w:rPr>
        <w:t xml:space="preserve">xuất nhỏ, của </w:t>
      </w:r>
      <w:r w:rsidDel="00000000" w:rsidR="00000000" w:rsidRPr="00000000">
        <w:rPr>
          <w:color w:val="ff0000"/>
          <w:rtl w:val="0"/>
        </w:rPr>
        <w:t xml:space="preserve">xỉ </w:t>
      </w:r>
      <w:r w:rsidDel="00000000" w:rsidR="00000000" w:rsidRPr="00000000">
        <w:rPr>
          <w:rtl w:val="0"/>
        </w:rPr>
        <w:t xml:space="preserve">nghiệp hoặc công </w:t>
      </w:r>
      <w:r w:rsidDel="00000000" w:rsidR="00000000" w:rsidRPr="00000000">
        <w:rPr>
          <w:color w:val="ff0000"/>
          <w:rtl w:val="0"/>
        </w:rPr>
        <w:t xml:space="preserve">tỉ</w:t>
      </w:r>
      <w:r w:rsidDel="00000000" w:rsidR="00000000" w:rsidRPr="00000000">
        <w:rPr>
          <w:rtl w:val="0"/>
        </w:rPr>
        <w:t xml:space="preserve">. Bao mua sản phẩm của một công </w:t>
      </w:r>
      <w:r w:rsidDel="00000000" w:rsidR="00000000" w:rsidRPr="00000000">
        <w:rPr>
          <w:color w:val="ff0000"/>
          <w:rtl w:val="0"/>
        </w:rPr>
        <w:t xml:space="preserve">(L</w:t>
      </w:r>
      <w:r w:rsidDel="00000000" w:rsidR="00000000" w:rsidRPr="00000000">
        <w:rPr>
          <w:rtl w:val="0"/>
        </w:rPr>
        <w:t xml:space="preserve"> Chủ bao </w:t>
      </w:r>
      <w:r w:rsidDel="00000000" w:rsidR="00000000" w:rsidRPr="00000000">
        <w:rPr>
          <w:color w:val="ff0000"/>
          <w:rtl w:val="0"/>
        </w:rPr>
        <w:t xml:space="preserve">Hung</w:t>
      </w:r>
      <w:r w:rsidDel="00000000" w:rsidR="00000000" w:rsidRPr="00000000">
        <w:rPr>
          <w:rtl w:val="0"/>
        </w:rPr>
        <w:t xml:space="preserve">,</w:t>
      </w:r>
    </w:p>
    <w:p w:rsidR="00000000" w:rsidDel="00000000" w:rsidP="00000000" w:rsidRDefault="00000000" w:rsidRPr="00000000" w14:paraId="000000E3">
      <w:pPr>
        <w:jc w:val="both"/>
        <w:rPr/>
      </w:pPr>
      <w:r w:rsidDel="00000000" w:rsidR="00000000" w:rsidRPr="00000000">
        <w:rPr>
          <w:b w:val="1"/>
          <w:rtl w:val="0"/>
        </w:rPr>
        <w:t xml:space="preserve">bao nả </w:t>
      </w:r>
      <w:r w:rsidDel="00000000" w:rsidR="00000000" w:rsidRPr="00000000">
        <w:rPr>
          <w:i w:val="1"/>
          <w:rtl w:val="0"/>
        </w:rPr>
        <w:t xml:space="preserve"> đại từ</w:t>
      </w:r>
      <w:r w:rsidDel="00000000" w:rsidR="00000000" w:rsidRPr="00000000">
        <w:rPr>
          <w:rtl w:val="0"/>
        </w:rPr>
        <w:t xml:space="preserve"> (cũ; id.; thường dùng trong câu hỏi), Bao nhiêu, chừng nào. Sức </w:t>
      </w:r>
      <w:r w:rsidDel="00000000" w:rsidR="00000000" w:rsidRPr="00000000">
        <w:rPr>
          <w:color w:val="ff0000"/>
          <w:rtl w:val="0"/>
        </w:rPr>
        <w:t xml:space="preserve">hẹc bạo nữ </w:t>
      </w:r>
      <w:r w:rsidDel="00000000" w:rsidR="00000000" w:rsidRPr="00000000">
        <w:rPr>
          <w:rtl w:val="0"/>
        </w:rPr>
        <w:t xml:space="preserve">mà cũng </w:t>
      </w:r>
      <w:r w:rsidDel="00000000" w:rsidR="00000000" w:rsidRPr="00000000">
        <w:rPr>
          <w:color w:val="ff0000"/>
          <w:rtl w:val="0"/>
        </w:rPr>
        <w:t xml:space="preserve">tua đổi</w:t>
      </w:r>
      <w:r w:rsidDel="00000000" w:rsidR="00000000" w:rsidRPr="00000000">
        <w:rPr>
          <w:rtl w:val="0"/>
        </w:rPr>
        <w:t xml:space="preserve">.</w:t>
      </w:r>
    </w:p>
    <w:p w:rsidR="00000000" w:rsidDel="00000000" w:rsidP="00000000" w:rsidRDefault="00000000" w:rsidRPr="00000000" w14:paraId="000000E4">
      <w:pPr>
        <w:jc w:val="both"/>
        <w:rPr/>
      </w:pPr>
      <w:r w:rsidDel="00000000" w:rsidR="00000000" w:rsidRPr="00000000">
        <w:rPr>
          <w:b w:val="1"/>
          <w:rtl w:val="0"/>
        </w:rPr>
        <w:t xml:space="preserve">bao </w:t>
      </w:r>
      <w:r w:rsidDel="00000000" w:rsidR="00000000" w:rsidRPr="00000000">
        <w:rPr>
          <w:b w:val="1"/>
          <w:color w:val="ff0000"/>
          <w:rtl w:val="0"/>
        </w:rPr>
        <w:t xml:space="preserve">nhiều </w:t>
      </w:r>
      <w:r w:rsidDel="00000000" w:rsidR="00000000" w:rsidRPr="00000000">
        <w:rPr>
          <w:i w:val="1"/>
          <w:color w:val="ff0000"/>
          <w:rtl w:val="0"/>
        </w:rPr>
        <w:t xml:space="preserve"> </w:t>
      </w:r>
      <w:r w:rsidDel="00000000" w:rsidR="00000000" w:rsidRPr="00000000">
        <w:rPr>
          <w:i w:val="1"/>
          <w:rtl w:val="0"/>
        </w:rPr>
        <w:t xml:space="preserve">đại từ</w:t>
      </w:r>
      <w:r w:rsidDel="00000000" w:rsidR="00000000" w:rsidRPr="00000000">
        <w:rPr>
          <w:rtl w:val="0"/>
        </w:rPr>
        <w:t xml:space="preserve"> I Số lượng </w:t>
      </w:r>
      <w:r w:rsidDel="00000000" w:rsidR="00000000" w:rsidRPr="00000000">
        <w:rPr>
          <w:color w:val="ff0000"/>
          <w:rtl w:val="0"/>
        </w:rPr>
        <w:t xml:space="preserve">nảo </w:t>
      </w:r>
      <w:r w:rsidDel="00000000" w:rsidR="00000000" w:rsidRPr="00000000">
        <w:rPr>
          <w:rtl w:val="0"/>
        </w:rPr>
        <w:t xml:space="preserve">đó không rõ nhiều </w:t>
      </w:r>
      <w:r w:rsidDel="00000000" w:rsidR="00000000" w:rsidRPr="00000000">
        <w:rPr>
          <w:color w:val="ff0000"/>
          <w:rtl w:val="0"/>
        </w:rPr>
        <w:t xml:space="preserve">hạy </w:t>
      </w:r>
      <w:r w:rsidDel="00000000" w:rsidR="00000000" w:rsidRPr="00000000">
        <w:rPr>
          <w:rtl w:val="0"/>
        </w:rPr>
        <w:t xml:space="preserve">ít (thưởng dùng để hỏi). </w:t>
      </w:r>
      <w:r w:rsidDel="00000000" w:rsidR="00000000" w:rsidRPr="00000000">
        <w:rPr>
          <w:color w:val="ff0000"/>
          <w:rtl w:val="0"/>
        </w:rPr>
        <w:t xml:space="preserve">Hơi </w:t>
      </w:r>
      <w:r w:rsidDel="00000000" w:rsidR="00000000" w:rsidRPr="00000000">
        <w:rPr>
          <w:rtl w:val="0"/>
        </w:rPr>
        <w:t xml:space="preserve">xem cần bao nhiêu? Cao </w:t>
      </w:r>
      <w:r w:rsidDel="00000000" w:rsidR="00000000" w:rsidRPr="00000000">
        <w:rPr>
          <w:color w:val="ff0000"/>
          <w:rtl w:val="0"/>
        </w:rPr>
        <w:t xml:space="preserve">hao </w:t>
      </w:r>
      <w:r w:rsidDel="00000000" w:rsidR="00000000" w:rsidRPr="00000000">
        <w:rPr>
          <w:rtl w:val="0"/>
        </w:rPr>
        <w:t xml:space="preserve">nhiêu? Trong bao nhiêu </w:t>
      </w:r>
      <w:r w:rsidDel="00000000" w:rsidR="00000000" w:rsidRPr="00000000">
        <w:rPr>
          <w:color w:val="ff0000"/>
          <w:rtl w:val="0"/>
        </w:rPr>
        <w:t xml:space="preserve">lầu</w:t>
      </w:r>
      <w:r w:rsidDel="00000000" w:rsidR="00000000" w:rsidRPr="00000000">
        <w:rPr>
          <w:rtl w:val="0"/>
        </w:rPr>
        <w:t xml:space="preserve">? Trăng bao nhiêu tuổi trăng </w:t>
      </w:r>
      <w:r w:rsidDel="00000000" w:rsidR="00000000" w:rsidRPr="00000000">
        <w:rPr>
          <w:color w:val="ff0000"/>
          <w:rtl w:val="0"/>
        </w:rPr>
        <w:t xml:space="preserve">giả</w:t>
      </w:r>
      <w:r w:rsidDel="00000000" w:rsidR="00000000" w:rsidRPr="00000000">
        <w:rPr>
          <w:rtl w:val="0"/>
        </w:rPr>
        <w:t xml:space="preserve">?... (củ.}. Bao </w:t>
      </w:r>
      <w:r w:rsidDel="00000000" w:rsidR="00000000" w:rsidRPr="00000000">
        <w:rPr>
          <w:color w:val="ff0000"/>
          <w:rtl w:val="0"/>
        </w:rPr>
        <w:t xml:space="preserve">nhiều </w:t>
      </w:r>
      <w:r w:rsidDel="00000000" w:rsidR="00000000" w:rsidRPr="00000000">
        <w:rPr>
          <w:rtl w:val="0"/>
        </w:rPr>
        <w:t xml:space="preserve">cũng được. ...Bao nhiêu tấc đất </w:t>
      </w:r>
      <w:r w:rsidDel="00000000" w:rsidR="00000000" w:rsidRPr="00000000">
        <w:rPr>
          <w:color w:val="ff0000"/>
          <w:rtl w:val="0"/>
        </w:rPr>
        <w:t xml:space="preserve">tắc </w:t>
      </w:r>
      <w:r w:rsidDel="00000000" w:rsidR="00000000" w:rsidRPr="00000000">
        <w:rPr>
          <w:rtl w:val="0"/>
        </w:rPr>
        <w:t xml:space="preserve">vàng bấy </w:t>
      </w:r>
      <w:r w:rsidDel="00000000" w:rsidR="00000000" w:rsidRPr="00000000">
        <w:rPr>
          <w:color w:val="ff0000"/>
          <w:rtl w:val="0"/>
        </w:rPr>
        <w:t xml:space="preserve">nhiều </w:t>
      </w:r>
      <w:r w:rsidDel="00000000" w:rsidR="00000000" w:rsidRPr="00000000">
        <w:rPr>
          <w:rtl w:val="0"/>
        </w:rPr>
        <w:t xml:space="preserve">(cd.}. 2 (thường dùng trong câu cảm xúc hoặc câu có </w:t>
      </w:r>
      <w:r w:rsidDel="00000000" w:rsidR="00000000" w:rsidRPr="00000000">
        <w:rPr>
          <w:color w:val="ff0000"/>
          <w:rtl w:val="0"/>
        </w:rPr>
        <w:t xml:space="preserve">y </w:t>
      </w:r>
      <w:r w:rsidDel="00000000" w:rsidR="00000000" w:rsidRPr="00000000">
        <w:rPr>
          <w:rtl w:val="0"/>
        </w:rPr>
        <w:t xml:space="preserve">phủ định). Số lượng hoặc mức độ không biết chính xác, nhưng nghĩ là nhiều lắm. Bao nhiêu là </w:t>
      </w:r>
      <w:r w:rsidDel="00000000" w:rsidR="00000000" w:rsidRPr="00000000">
        <w:rPr>
          <w:color w:val="ff0000"/>
          <w:rtl w:val="0"/>
        </w:rPr>
        <w:t xml:space="preserve">cởi Vĩnh </w:t>
      </w:r>
      <w:r w:rsidDel="00000000" w:rsidR="00000000" w:rsidRPr="00000000">
        <w:rPr>
          <w:rtl w:val="0"/>
        </w:rPr>
        <w:t xml:space="preserve">dự bao nhiêu, </w:t>
      </w:r>
      <w:r w:rsidDel="00000000" w:rsidR="00000000" w:rsidRPr="00000000">
        <w:rPr>
          <w:color w:val="ff0000"/>
          <w:rtl w:val="0"/>
        </w:rPr>
        <w:t xml:space="preserve">lún </w:t>
      </w:r>
      <w:r w:rsidDel="00000000" w:rsidR="00000000" w:rsidRPr="00000000">
        <w:rPr>
          <w:rtl w:val="0"/>
        </w:rPr>
        <w:t xml:space="preserve">người mới! 3 (dùng trong câu có ý phủ định), số lượng không nói rõ, nhưng biết là không </w:t>
      </w:r>
      <w:r w:rsidDel="00000000" w:rsidR="00000000" w:rsidRPr="00000000">
        <w:rPr>
          <w:color w:val="ff0000"/>
          <w:rtl w:val="0"/>
        </w:rPr>
        <w:t xml:space="preserve">nhiễu </w:t>
      </w:r>
      <w:r w:rsidDel="00000000" w:rsidR="00000000" w:rsidRPr="00000000">
        <w:rPr>
          <w:rtl w:val="0"/>
        </w:rPr>
        <w:t xml:space="preserve">gì. Không </w:t>
      </w:r>
      <w:r w:rsidDel="00000000" w:rsidR="00000000" w:rsidRPr="00000000">
        <w:rPr>
          <w:color w:val="ff0000"/>
          <w:rtl w:val="0"/>
        </w:rPr>
        <w:t xml:space="preserve">đảng </w:t>
      </w:r>
      <w:r w:rsidDel="00000000" w:rsidR="00000000" w:rsidRPr="00000000">
        <w:rPr>
          <w:rtl w:val="0"/>
        </w:rPr>
        <w:t xml:space="preserve">bao nhiêu. Có bao nhiêu </w:t>
      </w:r>
      <w:r w:rsidDel="00000000" w:rsidR="00000000" w:rsidRPr="00000000">
        <w:rPr>
          <w:color w:val="ff0000"/>
          <w:rtl w:val="0"/>
        </w:rPr>
        <w:t xml:space="preserve">trên </w:t>
      </w:r>
      <w:r w:rsidDel="00000000" w:rsidR="00000000" w:rsidRPr="00000000">
        <w:rPr>
          <w:rtl w:val="0"/>
        </w:rPr>
        <w:t xml:space="preserve">đâu!</w:t>
      </w:r>
    </w:p>
    <w:p w:rsidR="00000000" w:rsidDel="00000000" w:rsidP="00000000" w:rsidRDefault="00000000" w:rsidRPr="00000000" w14:paraId="000000E5">
      <w:pPr>
        <w:jc w:val="both"/>
        <w:rPr/>
      </w:pPr>
      <w:r w:rsidDel="00000000" w:rsidR="00000000" w:rsidRPr="00000000">
        <w:rPr>
          <w:b w:val="1"/>
          <w:rtl w:val="0"/>
        </w:rPr>
        <w:t xml:space="preserve">bao phấn</w:t>
      </w:r>
      <w:r w:rsidDel="00000000" w:rsidR="00000000" w:rsidRPr="00000000">
        <w:rPr>
          <w:i w:val="1"/>
          <w:rtl w:val="0"/>
        </w:rPr>
        <w:t xml:space="preserve"> danh từ</w:t>
      </w:r>
      <w:r w:rsidDel="00000000" w:rsidR="00000000" w:rsidRPr="00000000">
        <w:rPr>
          <w:rtl w:val="0"/>
        </w:rPr>
        <w:t xml:space="preserve"> Bộ phận </w:t>
      </w:r>
      <w:r w:rsidDel="00000000" w:rsidR="00000000" w:rsidRPr="00000000">
        <w:rPr>
          <w:color w:val="ff0000"/>
          <w:rtl w:val="0"/>
        </w:rPr>
        <w:t xml:space="preserve">phông </w:t>
      </w:r>
      <w:r w:rsidDel="00000000" w:rsidR="00000000" w:rsidRPr="00000000">
        <w:rPr>
          <w:rtl w:val="0"/>
        </w:rPr>
        <w:t xml:space="preserve">lên ở đầu nhị hoa, chứa hạt </w:t>
      </w:r>
      <w:r w:rsidDel="00000000" w:rsidR="00000000" w:rsidRPr="00000000">
        <w:rPr>
          <w:color w:val="ff0000"/>
          <w:rtl w:val="0"/>
        </w:rPr>
        <w:t xml:space="preserve">nhấn</w:t>
      </w:r>
      <w:r w:rsidDel="00000000" w:rsidR="00000000" w:rsidRPr="00000000">
        <w:rPr>
          <w:rtl w:val="0"/>
        </w:rPr>
        <w:t xml:space="preserve">. bao phủ </w:t>
      </w:r>
      <w:r w:rsidDel="00000000" w:rsidR="00000000" w:rsidRPr="00000000">
        <w:rPr>
          <w:color w:val="ff0000"/>
          <w:rtl w:val="0"/>
        </w:rPr>
        <w:t xml:space="preserve">đự</w:t>
      </w:r>
      <w:r w:rsidDel="00000000" w:rsidR="00000000" w:rsidRPr="00000000">
        <w:rPr>
          <w:rtl w:val="0"/>
        </w:rPr>
        <w:t xml:space="preserve">. Bao bọc và phủ kín ở trên bề </w:t>
      </w:r>
      <w:r w:rsidDel="00000000" w:rsidR="00000000" w:rsidRPr="00000000">
        <w:rPr>
          <w:color w:val="ff0000"/>
          <w:rtl w:val="0"/>
        </w:rPr>
        <w:t xml:space="preserve">mát</w:t>
      </w:r>
      <w:r w:rsidDel="00000000" w:rsidR="00000000" w:rsidRPr="00000000">
        <w:rPr>
          <w:rtl w:val="0"/>
        </w:rPr>
        <w:t xml:space="preserve">. </w:t>
      </w:r>
      <w:r w:rsidDel="00000000" w:rsidR="00000000" w:rsidRPr="00000000">
        <w:rPr>
          <w:color w:val="ff0000"/>
          <w:rtl w:val="0"/>
        </w:rPr>
        <w:t xml:space="preserve">Ááy </w:t>
      </w:r>
      <w:r w:rsidDel="00000000" w:rsidR="00000000" w:rsidRPr="00000000">
        <w:rPr>
          <w:rtl w:val="0"/>
        </w:rPr>
        <w:t xml:space="preserve">đen </w:t>
      </w:r>
      <w:r w:rsidDel="00000000" w:rsidR="00000000" w:rsidRPr="00000000">
        <w:rPr>
          <w:color w:val="ff0000"/>
          <w:rtl w:val="0"/>
        </w:rPr>
        <w:t xml:space="preserve">bạo phú </w:t>
      </w:r>
      <w:r w:rsidDel="00000000" w:rsidR="00000000" w:rsidRPr="00000000">
        <w:rPr>
          <w:rtl w:val="0"/>
        </w:rPr>
        <w:t xml:space="preserve">bầu </w:t>
      </w:r>
      <w:r w:rsidDel="00000000" w:rsidR="00000000" w:rsidRPr="00000000">
        <w:rPr>
          <w:color w:val="ff0000"/>
          <w:rtl w:val="0"/>
        </w:rPr>
        <w:t xml:space="preserve">trôi</w:t>
      </w:r>
      <w:r w:rsidDel="00000000" w:rsidR="00000000" w:rsidRPr="00000000">
        <w:rPr>
          <w:rtl w:val="0"/>
        </w:rPr>
        <w:t xml:space="preserve">,</w:t>
      </w:r>
    </w:p>
    <w:p w:rsidR="00000000" w:rsidDel="00000000" w:rsidP="00000000" w:rsidRDefault="00000000" w:rsidRPr="00000000" w14:paraId="000000E6">
      <w:pPr>
        <w:jc w:val="both"/>
        <w:rPr/>
      </w:pPr>
      <w:r w:rsidDel="00000000" w:rsidR="00000000" w:rsidRPr="00000000">
        <w:rPr>
          <w:b w:val="1"/>
          <w:rtl w:val="0"/>
        </w:rPr>
        <w:t xml:space="preserve">bao quản </w:t>
      </w:r>
      <w:r w:rsidDel="00000000" w:rsidR="00000000" w:rsidRPr="00000000">
        <w:rPr>
          <w:i w:val="1"/>
          <w:rtl w:val="0"/>
        </w:rPr>
        <w:t xml:space="preserve"> động từ</w:t>
      </w:r>
      <w:r w:rsidDel="00000000" w:rsidR="00000000" w:rsidRPr="00000000">
        <w:rPr>
          <w:rtl w:val="0"/>
        </w:rPr>
        <w:t xml:space="preserve"> (cũ). Không quản,ngại, không nề hà. Bao quản nắng mưa. bao quát </w:t>
      </w:r>
      <w:r w:rsidDel="00000000" w:rsidR="00000000" w:rsidRPr="00000000">
        <w:rPr>
          <w:color w:val="ff0000"/>
          <w:rtl w:val="0"/>
        </w:rPr>
        <w:t xml:space="preserve">đa</w:t>
      </w:r>
      <w:r w:rsidDel="00000000" w:rsidR="00000000" w:rsidRPr="00000000">
        <w:rPr>
          <w:rtl w:val="0"/>
        </w:rPr>
        <w:t xml:space="preserve">. I Bao </w:t>
      </w:r>
      <w:r w:rsidDel="00000000" w:rsidR="00000000" w:rsidRPr="00000000">
        <w:rPr>
          <w:color w:val="ff0000"/>
          <w:rtl w:val="0"/>
        </w:rPr>
        <w:t xml:space="preserve">gỗm </w:t>
      </w:r>
      <w:r w:rsidDel="00000000" w:rsidR="00000000" w:rsidRPr="00000000">
        <w:rPr>
          <w:rtl w:val="0"/>
        </w:rPr>
        <w:t xml:space="preserve">rộng rãi, toàn bộ. Nội </w:t>
      </w:r>
      <w:r w:rsidDel="00000000" w:rsidR="00000000" w:rsidRPr="00000000">
        <w:rPr>
          <w:color w:val="ff0000"/>
          <w:rtl w:val="0"/>
        </w:rPr>
        <w:t xml:space="preserve">dụng </w:t>
      </w:r>
      <w:r w:rsidDel="00000000" w:rsidR="00000000" w:rsidRPr="00000000">
        <w:rPr>
          <w:rtl w:val="0"/>
        </w:rPr>
        <w:t xml:space="preserve">chưa bao quát tất </w:t>
      </w:r>
      <w:r w:rsidDel="00000000" w:rsidR="00000000" w:rsidRPr="00000000">
        <w:rPr>
          <w:color w:val="ff0000"/>
          <w:rtl w:val="0"/>
        </w:rPr>
        <w:t xml:space="preserve">củ uấn để</w:t>
      </w:r>
      <w:r w:rsidDel="00000000" w:rsidR="00000000" w:rsidRPr="00000000">
        <w:rPr>
          <w:rtl w:val="0"/>
        </w:rPr>
        <w:t xml:space="preserve">. Nhiệm vụ bao quát và những công việc cụ thể. 1 Thấy toàn bộ, nắm tất cả. Bao </w:t>
      </w:r>
      <w:r w:rsidDel="00000000" w:rsidR="00000000" w:rsidRPr="00000000">
        <w:rPr>
          <w:color w:val="ff0000"/>
          <w:rtl w:val="0"/>
        </w:rPr>
        <w:t xml:space="preserve">guát </w:t>
      </w:r>
      <w:r w:rsidDel="00000000" w:rsidR="00000000" w:rsidRPr="00000000">
        <w:rPr>
          <w:rtl w:val="0"/>
        </w:rPr>
        <w:t xml:space="preserve">công việc. Có cái nhìn bao quát.</w:t>
      </w:r>
    </w:p>
    <w:p w:rsidR="00000000" w:rsidDel="00000000" w:rsidP="00000000" w:rsidRDefault="00000000" w:rsidRPr="00000000" w14:paraId="000000E7">
      <w:pPr>
        <w:jc w:val="both"/>
        <w:rPr/>
      </w:pPr>
      <w:r w:rsidDel="00000000" w:rsidR="00000000" w:rsidRPr="00000000">
        <w:rPr>
          <w:b w:val="1"/>
          <w:rtl w:val="0"/>
        </w:rPr>
        <w:t xml:space="preserve">bao sân </w:t>
      </w:r>
      <w:r w:rsidDel="00000000" w:rsidR="00000000" w:rsidRPr="00000000">
        <w:rPr>
          <w:i w:val="1"/>
          <w:rtl w:val="0"/>
        </w:rPr>
        <w:t xml:space="preserve"> động từ</w:t>
      </w:r>
      <w:r w:rsidDel="00000000" w:rsidR="00000000" w:rsidRPr="00000000">
        <w:rPr>
          <w:rtl w:val="0"/>
        </w:rPr>
        <w:t xml:space="preserve"> 1 Chạy khắp sân để chơi, lấn sang cả vị </w:t>
      </w:r>
      <w:r w:rsidDel="00000000" w:rsidR="00000000" w:rsidRPr="00000000">
        <w:rPr>
          <w:color w:val="ff0000"/>
          <w:rtl w:val="0"/>
        </w:rPr>
        <w:t xml:space="preserve">trì </w:t>
      </w:r>
      <w:r w:rsidDel="00000000" w:rsidR="00000000" w:rsidRPr="00000000">
        <w:rPr>
          <w:rtl w:val="0"/>
        </w:rPr>
        <w:t xml:space="preserve">của những người khác (trong một số môn bóng}. </w:t>
      </w:r>
      <w:r w:rsidDel="00000000" w:rsidR="00000000" w:rsidRPr="00000000">
        <w:rPr>
          <w:color w:val="ff0000"/>
          <w:rtl w:val="0"/>
        </w:rPr>
        <w:t xml:space="preserve">tới </w:t>
      </w:r>
      <w:r w:rsidDel="00000000" w:rsidR="00000000" w:rsidRPr="00000000">
        <w:rPr>
          <w:rtl w:val="0"/>
        </w:rPr>
        <w:t xml:space="preserve">chơi bao </w:t>
      </w:r>
      <w:r w:rsidDel="00000000" w:rsidR="00000000" w:rsidRPr="00000000">
        <w:rPr>
          <w:color w:val="ff0000"/>
          <w:rtl w:val="0"/>
        </w:rPr>
        <w:t xml:space="preserve">sản</w:t>
      </w:r>
      <w:r w:rsidDel="00000000" w:rsidR="00000000" w:rsidRPr="00000000">
        <w:rPr>
          <w:rtl w:val="0"/>
        </w:rPr>
        <w:t xml:space="preserve">. 2 (khẩu ngữ) Làm hết, chiếm hết, kể cả những </w:t>
      </w:r>
      <w:r w:rsidDel="00000000" w:rsidR="00000000" w:rsidRPr="00000000">
        <w:rPr>
          <w:color w:val="ff0000"/>
          <w:rtl w:val="0"/>
        </w:rPr>
        <w:t xml:space="preserve">nhần</w:t>
      </w:r>
      <w:r w:rsidDel="00000000" w:rsidR="00000000" w:rsidRPr="00000000">
        <w:rPr>
          <w:rtl w:val="0"/>
        </w:rPr>
        <w:t xml:space="preserve">, những việc lẽ ra dành cho người khác. </w:t>
      </w:r>
      <w:r w:rsidDel="00000000" w:rsidR="00000000" w:rsidRPr="00000000">
        <w:rPr>
          <w:color w:val="ff0000"/>
          <w:rtl w:val="0"/>
        </w:rPr>
        <w:t xml:space="preserve">Lót lảm </w:t>
      </w:r>
      <w:r w:rsidDel="00000000" w:rsidR="00000000" w:rsidRPr="00000000">
        <w:rPr>
          <w:rtl w:val="0"/>
        </w:rPr>
        <w:t xml:space="preserve">việc bao </w:t>
      </w:r>
      <w:r w:rsidDel="00000000" w:rsidR="00000000" w:rsidRPr="00000000">
        <w:rPr>
          <w:color w:val="ff0000"/>
          <w:rtl w:val="0"/>
        </w:rPr>
        <w:t xml:space="preserve">sản</w:t>
      </w:r>
      <w:r w:rsidDel="00000000" w:rsidR="00000000" w:rsidRPr="00000000">
        <w:rPr>
          <w:rtl w:val="0"/>
        </w:rPr>
        <w:t xml:space="preserve">.</w:t>
      </w:r>
    </w:p>
    <w:p w:rsidR="00000000" w:rsidDel="00000000" w:rsidP="00000000" w:rsidRDefault="00000000" w:rsidRPr="00000000" w14:paraId="000000E8">
      <w:pPr>
        <w:jc w:val="both"/>
        <w:rPr/>
      </w:pPr>
      <w:r w:rsidDel="00000000" w:rsidR="00000000" w:rsidRPr="00000000">
        <w:rPr>
          <w:b w:val="1"/>
          <w:rtl w:val="0"/>
        </w:rPr>
        <w:t xml:space="preserve">bao tải</w:t>
      </w:r>
      <w:r w:rsidDel="00000000" w:rsidR="00000000" w:rsidRPr="00000000">
        <w:rPr>
          <w:i w:val="1"/>
          <w:rtl w:val="0"/>
        </w:rPr>
        <w:t xml:space="preserve"> danh từ</w:t>
      </w:r>
      <w:r w:rsidDel="00000000" w:rsidR="00000000" w:rsidRPr="00000000">
        <w:rPr>
          <w:rtl w:val="0"/>
        </w:rPr>
        <w:t xml:space="preserve"> Bao </w:t>
      </w:r>
      <w:r w:rsidDel="00000000" w:rsidR="00000000" w:rsidRPr="00000000">
        <w:rPr>
          <w:color w:val="ff0000"/>
          <w:rtl w:val="0"/>
        </w:rPr>
        <w:t xml:space="preserve">đệt </w:t>
      </w:r>
      <w:r w:rsidDel="00000000" w:rsidR="00000000" w:rsidRPr="00000000">
        <w:rPr>
          <w:rtl w:val="0"/>
        </w:rPr>
        <w:t xml:space="preserve">bằng sợi đay. </w:t>
      </w:r>
      <w:r w:rsidDel="00000000" w:rsidR="00000000" w:rsidRPr="00000000">
        <w:rPr>
          <w:color w:val="ff0000"/>
          <w:rtl w:val="0"/>
        </w:rPr>
        <w:t xml:space="preserve">thưởng </w:t>
      </w:r>
      <w:r w:rsidDel="00000000" w:rsidR="00000000" w:rsidRPr="00000000">
        <w:rPr>
          <w:rtl w:val="0"/>
        </w:rPr>
        <w:t xml:space="preserve">dùng</w:t>
      </w:r>
    </w:p>
    <w:p w:rsidR="00000000" w:rsidDel="00000000" w:rsidP="00000000" w:rsidRDefault="00000000" w:rsidRPr="00000000" w14:paraId="000000E9">
      <w:pPr>
        <w:jc w:val="both"/>
        <w:rPr/>
      </w:pPr>
      <w:r w:rsidDel="00000000" w:rsidR="00000000" w:rsidRPr="00000000">
        <w:rPr>
          <w:b w:val="1"/>
          <w:rtl w:val="0"/>
        </w:rPr>
        <w:t xml:space="preserve">bao tay</w:t>
      </w:r>
      <w:r w:rsidDel="00000000" w:rsidR="00000000" w:rsidRPr="00000000">
        <w:rPr>
          <w:i w:val="1"/>
          <w:rtl w:val="0"/>
        </w:rPr>
        <w:t xml:space="preserve"> danh từ</w:t>
      </w:r>
      <w:r w:rsidDel="00000000" w:rsidR="00000000" w:rsidRPr="00000000">
        <w:rPr>
          <w:rtl w:val="0"/>
        </w:rPr>
        <w:t xml:space="preserve"> 1 Vật khâu bằng vải dùng để mang vào </w:t>
      </w:r>
      <w:r w:rsidDel="00000000" w:rsidR="00000000" w:rsidRPr="00000000">
        <w:rPr>
          <w:color w:val="ff0000"/>
          <w:rtl w:val="0"/>
        </w:rPr>
        <w:t xml:space="preserve">tây </w:t>
      </w:r>
      <w:r w:rsidDel="00000000" w:rsidR="00000000" w:rsidRPr="00000000">
        <w:rPr>
          <w:rtl w:val="0"/>
        </w:rPr>
        <w:t xml:space="preserve">( cho trẻ sơ sinh. 2 (phương ngữ) Găng tay.</w:t>
      </w:r>
    </w:p>
    <w:p w:rsidR="00000000" w:rsidDel="00000000" w:rsidP="00000000" w:rsidRDefault="00000000" w:rsidRPr="00000000" w14:paraId="000000EA">
      <w:pPr>
        <w:jc w:val="both"/>
        <w:rPr/>
      </w:pPr>
      <w:r w:rsidDel="00000000" w:rsidR="00000000" w:rsidRPr="00000000">
        <w:rPr>
          <w:b w:val="1"/>
          <w:rtl w:val="0"/>
        </w:rPr>
        <w:t xml:space="preserve">bao </w:t>
      </w:r>
      <w:r w:rsidDel="00000000" w:rsidR="00000000" w:rsidRPr="00000000">
        <w:rPr>
          <w:b w:val="1"/>
          <w:color w:val="ff0000"/>
          <w:rtl w:val="0"/>
        </w:rPr>
        <w:t xml:space="preserve">thấu </w:t>
      </w:r>
      <w:r w:rsidDel="00000000" w:rsidR="00000000" w:rsidRPr="00000000">
        <w:rPr>
          <w:i w:val="1"/>
          <w:color w:val="ff0000"/>
          <w:rtl w:val="0"/>
        </w:rPr>
        <w:t xml:space="preserve"> </w:t>
      </w:r>
      <w:r w:rsidDel="00000000" w:rsidR="00000000" w:rsidRPr="00000000">
        <w:rPr>
          <w:i w:val="1"/>
          <w:rtl w:val="0"/>
        </w:rPr>
        <w:t xml:space="preserve">động từ</w:t>
      </w:r>
      <w:r w:rsidDel="00000000" w:rsidR="00000000" w:rsidRPr="00000000">
        <w:rPr>
          <w:rtl w:val="0"/>
        </w:rPr>
        <w:t xml:space="preserve"> Nhận thầu công trình xây dựng, Công </w:t>
      </w:r>
      <w:r w:rsidDel="00000000" w:rsidR="00000000" w:rsidRPr="00000000">
        <w:rPr>
          <w:color w:val="ff0000"/>
          <w:rtl w:val="0"/>
        </w:rPr>
        <w:t xml:space="preserve">tỉ bạo </w:t>
      </w:r>
      <w:r w:rsidDel="00000000" w:rsidR="00000000" w:rsidRPr="00000000">
        <w:rPr>
          <w:rtl w:val="0"/>
        </w:rPr>
        <w:t xml:space="preserve">thầu.</w:t>
      </w:r>
    </w:p>
    <w:p w:rsidR="00000000" w:rsidDel="00000000" w:rsidP="00000000" w:rsidRDefault="00000000" w:rsidRPr="00000000" w14:paraId="000000EB">
      <w:pPr>
        <w:jc w:val="both"/>
        <w:rPr/>
      </w:pPr>
      <w:r w:rsidDel="00000000" w:rsidR="00000000" w:rsidRPr="00000000">
        <w:rPr>
          <w:color w:val="ff0000"/>
          <w:rtl w:val="0"/>
        </w:rPr>
        <w:t xml:space="preserve">hao </w:t>
      </w:r>
      <w:r w:rsidDel="00000000" w:rsidR="00000000" w:rsidRPr="00000000">
        <w:rPr>
          <w:rtl w:val="0"/>
        </w:rPr>
        <w:t xml:space="preserve">thơ ở. (phương ngữ) Phong </w:t>
      </w:r>
      <w:r w:rsidDel="00000000" w:rsidR="00000000" w:rsidRPr="00000000">
        <w:rPr>
          <w:color w:val="ff0000"/>
          <w:rtl w:val="0"/>
        </w:rPr>
        <w:t xml:space="preserve">bị</w:t>
      </w:r>
      <w:r w:rsidDel="00000000" w:rsidR="00000000" w:rsidRPr="00000000">
        <w:rPr>
          <w:rtl w:val="0"/>
        </w:rPr>
        <w:t xml:space="preserve">.</w:t>
      </w:r>
    </w:p>
    <w:p w:rsidR="00000000" w:rsidDel="00000000" w:rsidP="00000000" w:rsidRDefault="00000000" w:rsidRPr="00000000" w14:paraId="000000EC">
      <w:pPr>
        <w:jc w:val="both"/>
        <w:rPr/>
      </w:pPr>
      <w:r w:rsidDel="00000000" w:rsidR="00000000" w:rsidRPr="00000000">
        <w:rPr>
          <w:b w:val="1"/>
          <w:rtl w:val="0"/>
        </w:rPr>
        <w:t xml:space="preserve">bao tiêu </w:t>
      </w:r>
      <w:r w:rsidDel="00000000" w:rsidR="00000000" w:rsidRPr="00000000">
        <w:rPr>
          <w:i w:val="1"/>
          <w:rtl w:val="0"/>
        </w:rPr>
        <w:t xml:space="preserve"> động từ</w:t>
      </w:r>
      <w:r w:rsidDel="00000000" w:rsidR="00000000" w:rsidRPr="00000000">
        <w:rPr>
          <w:rtl w:val="0"/>
        </w:rPr>
        <w:t xml:space="preserve"> Bảo đảm tiêu thụ sản phẩm theo những điều kiện nhất định. Công </w:t>
      </w:r>
      <w:r w:rsidDel="00000000" w:rsidR="00000000" w:rsidRPr="00000000">
        <w:rPr>
          <w:color w:val="ff0000"/>
          <w:rtl w:val="0"/>
        </w:rPr>
        <w:t xml:space="preserve">i(</w:t>
      </w:r>
      <w:r w:rsidDel="00000000" w:rsidR="00000000" w:rsidRPr="00000000">
        <w:rPr>
          <w:rtl w:val="0"/>
        </w:rPr>
        <w:t xml:space="preserve"> đầu tư vốn và nhận </w:t>
      </w:r>
      <w:r w:rsidDel="00000000" w:rsidR="00000000" w:rsidRPr="00000000">
        <w:rPr>
          <w:color w:val="ff0000"/>
          <w:rtl w:val="0"/>
        </w:rPr>
        <w:t xml:space="preserve">bạo </w:t>
      </w:r>
      <w:r w:rsidDel="00000000" w:rsidR="00000000" w:rsidRPr="00000000">
        <w:rPr>
          <w:rtl w:val="0"/>
        </w:rPr>
        <w:t xml:space="preserve">tiêu sản phẩm cho người sản xuất.</w:t>
      </w:r>
    </w:p>
    <w:p w:rsidR="00000000" w:rsidDel="00000000" w:rsidP="00000000" w:rsidRDefault="00000000" w:rsidRPr="00000000" w14:paraId="000000ED">
      <w:pPr>
        <w:jc w:val="both"/>
        <w:rPr/>
      </w:pPr>
      <w:r w:rsidDel="00000000" w:rsidR="00000000" w:rsidRPr="00000000">
        <w:rPr>
          <w:b w:val="1"/>
          <w:rtl w:val="0"/>
        </w:rPr>
        <w:t xml:space="preserve">bao tời</w:t>
      </w:r>
      <w:r w:rsidDel="00000000" w:rsidR="00000000" w:rsidRPr="00000000">
        <w:rPr>
          <w:i w:val="1"/>
          <w:rtl w:val="0"/>
        </w:rPr>
        <w:t xml:space="preserve"> danh từ</w:t>
      </w:r>
      <w:r w:rsidDel="00000000" w:rsidR="00000000" w:rsidRPr="00000000">
        <w:rPr>
          <w:rtl w:val="0"/>
        </w:rPr>
        <w:t xml:space="preserve"> (phương ngữ) Bao tải.</w:t>
      </w:r>
    </w:p>
    <w:p w:rsidR="00000000" w:rsidDel="00000000" w:rsidP="00000000" w:rsidRDefault="00000000" w:rsidRPr="00000000" w14:paraId="000000EE">
      <w:pPr>
        <w:jc w:val="both"/>
        <w:rPr/>
      </w:pPr>
      <w:r w:rsidDel="00000000" w:rsidR="00000000" w:rsidRPr="00000000">
        <w:rPr>
          <w:b w:val="1"/>
          <w:rtl w:val="0"/>
        </w:rPr>
        <w:t xml:space="preserve">bao trùm </w:t>
      </w:r>
      <w:r w:rsidDel="00000000" w:rsidR="00000000" w:rsidRPr="00000000">
        <w:rPr>
          <w:b w:val="1"/>
          <w:color w:val="ff0000"/>
          <w:rtl w:val="0"/>
        </w:rPr>
        <w:t xml:space="preserve">đự</w:t>
      </w:r>
      <w:r w:rsidDel="00000000" w:rsidR="00000000" w:rsidRPr="00000000">
        <w:rPr>
          <w:b w:val="1"/>
          <w:rtl w:val="0"/>
        </w:rPr>
        <w:t xml:space="preserve">. </w:t>
      </w:r>
      <w:r w:rsidDel="00000000" w:rsidR="00000000" w:rsidRPr="00000000">
        <w:rPr>
          <w:rtl w:val="0"/>
        </w:rPr>
        <w:t xml:space="preserve">Bao bọc và trùm lên khắp cả </w:t>
      </w:r>
      <w:r w:rsidDel="00000000" w:rsidR="00000000" w:rsidRPr="00000000">
        <w:rPr>
          <w:color w:val="ff0000"/>
          <w:rtl w:val="0"/>
        </w:rPr>
        <w:t xml:space="preserve">mộtbao </w:t>
      </w:r>
      <w:r w:rsidDel="00000000" w:rsidR="00000000" w:rsidRPr="00000000">
        <w:rPr>
          <w:rtl w:val="0"/>
        </w:rPr>
        <w:t xml:space="preserve">trùm đự. Bao bọc và trùm lên khắp cả một khoảng không gian nhất định nào đó. Bóng tối bao </w:t>
      </w:r>
      <w:r w:rsidDel="00000000" w:rsidR="00000000" w:rsidRPr="00000000">
        <w:rPr>
          <w:color w:val="ff0000"/>
          <w:rtl w:val="0"/>
        </w:rPr>
        <w:t xml:space="preserve">trum </w:t>
      </w:r>
      <w:r w:rsidDel="00000000" w:rsidR="00000000" w:rsidRPr="00000000">
        <w:rPr>
          <w:rtl w:val="0"/>
        </w:rPr>
        <w:t xml:space="preserve">lên cảnh vật. Không </w:t>
      </w:r>
      <w:r w:rsidDel="00000000" w:rsidR="00000000" w:rsidRPr="00000000">
        <w:rPr>
          <w:color w:val="ff0000"/>
          <w:rtl w:val="0"/>
        </w:rPr>
        <w:t xml:space="preserve">khi </w:t>
      </w:r>
      <w:r w:rsidDel="00000000" w:rsidR="00000000" w:rsidRPr="00000000">
        <w:rPr>
          <w:rtl w:val="0"/>
        </w:rPr>
        <w:t xml:space="preserve">thân mặt bao trùm cuộc họp.</w:t>
      </w:r>
    </w:p>
    <w:p w:rsidR="00000000" w:rsidDel="00000000" w:rsidP="00000000" w:rsidRDefault="00000000" w:rsidRPr="00000000" w14:paraId="000000EF">
      <w:pPr>
        <w:jc w:val="both"/>
        <w:rPr/>
      </w:pPr>
      <w:r w:rsidDel="00000000" w:rsidR="00000000" w:rsidRPr="00000000">
        <w:rPr>
          <w:b w:val="1"/>
          <w:rtl w:val="0"/>
        </w:rPr>
        <w:t xml:space="preserve">bao tử;</w:t>
      </w:r>
      <w:r w:rsidDel="00000000" w:rsidR="00000000" w:rsidRPr="00000000">
        <w:rPr>
          <w:i w:val="1"/>
          <w:rtl w:val="0"/>
        </w:rPr>
        <w:t xml:space="preserve"> danh từ</w:t>
      </w:r>
      <w:r w:rsidDel="00000000" w:rsidR="00000000" w:rsidRPr="00000000">
        <w:rPr>
          <w:rtl w:val="0"/>
        </w:rPr>
        <w:t xml:space="preserve"> (thưởng dùng phụ sau d.}. Động vật còn là thai trong bụng mẹ, hoặc quả mới thành hình, còn rất non. </w:t>
      </w:r>
      <w:r w:rsidDel="00000000" w:rsidR="00000000" w:rsidRPr="00000000">
        <w:rPr>
          <w:color w:val="ff0000"/>
          <w:rtl w:val="0"/>
        </w:rPr>
        <w:t xml:space="preserve">Lọn </w:t>
      </w:r>
      <w:r w:rsidDel="00000000" w:rsidR="00000000" w:rsidRPr="00000000">
        <w:rPr>
          <w:rtl w:val="0"/>
        </w:rPr>
        <w:t xml:space="preserve">bao </w:t>
      </w:r>
      <w:r w:rsidDel="00000000" w:rsidR="00000000" w:rsidRPr="00000000">
        <w:rPr>
          <w:color w:val="ff0000"/>
          <w:rtl w:val="0"/>
        </w:rPr>
        <w:t xml:space="preserve">H </w:t>
      </w:r>
      <w:r w:rsidDel="00000000" w:rsidR="00000000" w:rsidRPr="00000000">
        <w:rPr>
          <w:rtl w:val="0"/>
        </w:rPr>
        <w:t xml:space="preserve">Mướp bao </w:t>
      </w:r>
      <w:r w:rsidDel="00000000" w:rsidR="00000000" w:rsidRPr="00000000">
        <w:rPr>
          <w:color w:val="ff0000"/>
          <w:rtl w:val="0"/>
        </w:rPr>
        <w:t xml:space="preserve">tứ</w:t>
      </w:r>
      <w:r w:rsidDel="00000000" w:rsidR="00000000" w:rsidRPr="00000000">
        <w:rPr>
          <w:rtl w:val="0"/>
        </w:rPr>
        <w:t xml:space="preserve">.</w:t>
      </w:r>
    </w:p>
    <w:p w:rsidR="00000000" w:rsidDel="00000000" w:rsidP="00000000" w:rsidRDefault="00000000" w:rsidRPr="00000000" w14:paraId="000000F0">
      <w:pPr>
        <w:jc w:val="both"/>
        <w:rPr/>
      </w:pPr>
      <w:r w:rsidDel="00000000" w:rsidR="00000000" w:rsidRPr="00000000">
        <w:rPr>
          <w:b w:val="1"/>
          <w:rtl w:val="0"/>
        </w:rPr>
        <w:t xml:space="preserve">bao tử;</w:t>
      </w:r>
      <w:r w:rsidDel="00000000" w:rsidR="00000000" w:rsidRPr="00000000">
        <w:rPr>
          <w:i w:val="1"/>
          <w:rtl w:val="0"/>
        </w:rPr>
        <w:t xml:space="preserve"> danh từ</w:t>
      </w:r>
      <w:r w:rsidDel="00000000" w:rsidR="00000000" w:rsidRPr="00000000">
        <w:rPr>
          <w:rtl w:val="0"/>
        </w:rPr>
        <w:t xml:space="preserve"> (ph,). Dạ dày.</w:t>
      </w:r>
    </w:p>
    <w:p w:rsidR="00000000" w:rsidDel="00000000" w:rsidP="00000000" w:rsidRDefault="00000000" w:rsidRPr="00000000" w14:paraId="000000F1">
      <w:pPr>
        <w:jc w:val="both"/>
        <w:rPr/>
      </w:pPr>
      <w:r w:rsidDel="00000000" w:rsidR="00000000" w:rsidRPr="00000000">
        <w:rPr>
          <w:b w:val="1"/>
          <w:rtl w:val="0"/>
        </w:rPr>
        <w:t xml:space="preserve">bao tượng</w:t>
      </w:r>
      <w:r w:rsidDel="00000000" w:rsidR="00000000" w:rsidRPr="00000000">
        <w:rPr>
          <w:i w:val="1"/>
          <w:rtl w:val="0"/>
        </w:rPr>
        <w:t xml:space="preserve"> danh từ</w:t>
      </w:r>
      <w:r w:rsidDel="00000000" w:rsidR="00000000" w:rsidRPr="00000000">
        <w:rPr>
          <w:rtl w:val="0"/>
        </w:rPr>
        <w:t xml:space="preserve"> (¡d.). Như ruột! tượng.</w:t>
      </w:r>
    </w:p>
    <w:p w:rsidR="00000000" w:rsidDel="00000000" w:rsidP="00000000" w:rsidRDefault="00000000" w:rsidRPr="00000000" w14:paraId="000000F2">
      <w:pPr>
        <w:jc w:val="both"/>
        <w:rPr/>
      </w:pPr>
      <w:r w:rsidDel="00000000" w:rsidR="00000000" w:rsidRPr="00000000">
        <w:rPr>
          <w:b w:val="1"/>
          <w:rtl w:val="0"/>
        </w:rPr>
        <w:t xml:space="preserve">bao vây </w:t>
      </w:r>
      <w:r w:rsidDel="00000000" w:rsidR="00000000" w:rsidRPr="00000000">
        <w:rPr>
          <w:i w:val="1"/>
          <w:rtl w:val="0"/>
        </w:rPr>
        <w:t xml:space="preserve"> động từ</w:t>
      </w:r>
      <w:r w:rsidDel="00000000" w:rsidR="00000000" w:rsidRPr="00000000">
        <w:rPr>
          <w:rtl w:val="0"/>
        </w:rPr>
        <w:t xml:space="preserve"> Vây khắp các phía không cho thoát ra ngoài, lảm cho cô lập. Bao </w:t>
      </w:r>
      <w:r w:rsidDel="00000000" w:rsidR="00000000" w:rsidRPr="00000000">
        <w:rPr>
          <w:color w:val="ff0000"/>
          <w:rtl w:val="0"/>
        </w:rPr>
        <w:t xml:space="preserve">vậy </w:t>
      </w:r>
      <w:r w:rsidDel="00000000" w:rsidR="00000000" w:rsidRPr="00000000">
        <w:rPr>
          <w:rtl w:val="0"/>
        </w:rPr>
        <w:t xml:space="preserve">toán cướp. </w:t>
      </w:r>
      <w:r w:rsidDel="00000000" w:rsidR="00000000" w:rsidRPr="00000000">
        <w:rPr>
          <w:color w:val="ff0000"/>
          <w:rtl w:val="0"/>
        </w:rPr>
        <w:t xml:space="preserve">Báo vậy </w:t>
      </w:r>
      <w:r w:rsidDel="00000000" w:rsidR="00000000" w:rsidRPr="00000000">
        <w:rPr>
          <w:rtl w:val="0"/>
        </w:rPr>
        <w:t xml:space="preserve">khU rừng.</w:t>
      </w:r>
    </w:p>
    <w:p w:rsidR="00000000" w:rsidDel="00000000" w:rsidP="00000000" w:rsidRDefault="00000000" w:rsidRPr="00000000" w14:paraId="000000F3">
      <w:pPr>
        <w:jc w:val="both"/>
        <w:rPr/>
      </w:pPr>
      <w:r w:rsidDel="00000000" w:rsidR="00000000" w:rsidRPr="00000000">
        <w:rPr>
          <w:b w:val="1"/>
          <w:rtl w:val="0"/>
        </w:rPr>
        <w:t xml:space="preserve">bao vây kinh tế </w:t>
      </w:r>
      <w:r w:rsidDel="00000000" w:rsidR="00000000" w:rsidRPr="00000000">
        <w:rPr>
          <w:i w:val="1"/>
          <w:rtl w:val="0"/>
        </w:rPr>
        <w:t xml:space="preserve"> động từ</w:t>
      </w:r>
      <w:r w:rsidDel="00000000" w:rsidR="00000000" w:rsidRPr="00000000">
        <w:rPr>
          <w:rtl w:val="0"/>
        </w:rPr>
        <w:t xml:space="preserve"> Cô lập một nước nào đó về mặt kinh tế bằng cách </w:t>
      </w:r>
      <w:r w:rsidDel="00000000" w:rsidR="00000000" w:rsidRPr="00000000">
        <w:rPr>
          <w:color w:val="ff0000"/>
          <w:rtl w:val="0"/>
        </w:rPr>
        <w:t xml:space="preserve">cất </w:t>
      </w:r>
      <w:r w:rsidDel="00000000" w:rsidR="00000000" w:rsidRPr="00000000">
        <w:rPr>
          <w:rtl w:val="0"/>
        </w:rPr>
        <w:t xml:space="preserve">đứt toàn bộ hoặc một phần các quan hệ kinh tế giữa nước đó với các nước khác, nhằm phá hoại nền </w:t>
      </w:r>
      <w:r w:rsidDel="00000000" w:rsidR="00000000" w:rsidRPr="00000000">
        <w:rPr>
          <w:color w:val="ff0000"/>
          <w:rtl w:val="0"/>
        </w:rPr>
        <w:t xml:space="preserve">kính </w:t>
      </w:r>
      <w:r w:rsidDel="00000000" w:rsidR="00000000" w:rsidRPr="00000000">
        <w:rPr>
          <w:rtl w:val="0"/>
        </w:rPr>
        <w:t xml:space="preserve">tế của nước ấy.</w:t>
      </w:r>
    </w:p>
    <w:p w:rsidR="00000000" w:rsidDel="00000000" w:rsidP="00000000" w:rsidRDefault="00000000" w:rsidRPr="00000000" w14:paraId="000000F4">
      <w:pPr>
        <w:jc w:val="both"/>
        <w:rPr/>
      </w:pPr>
      <w:r w:rsidDel="00000000" w:rsidR="00000000" w:rsidRPr="00000000">
        <w:rPr>
          <w:b w:val="1"/>
          <w:rtl w:val="0"/>
        </w:rPr>
        <w:t xml:space="preserve">bao xa</w:t>
      </w:r>
      <w:r w:rsidDel="00000000" w:rsidR="00000000" w:rsidRPr="00000000">
        <w:rPr>
          <w:i w:val="1"/>
          <w:rtl w:val="0"/>
        </w:rPr>
        <w:t xml:space="preserve"> tính từ</w:t>
      </w:r>
      <w:r w:rsidDel="00000000" w:rsidR="00000000" w:rsidRPr="00000000">
        <w:rPr>
          <w:rtl w:val="0"/>
        </w:rPr>
        <w:t xml:space="preserve"> Xa bao nhiêu. </w:t>
      </w:r>
      <w:r w:rsidDel="00000000" w:rsidR="00000000" w:rsidRPr="00000000">
        <w:rPr>
          <w:color w:val="ff0000"/>
          <w:rtl w:val="0"/>
        </w:rPr>
        <w:t xml:space="preserve">Đf </w:t>
      </w:r>
      <w:r w:rsidDel="00000000" w:rsidR="00000000" w:rsidRPr="00000000">
        <w:rPr>
          <w:rtl w:val="0"/>
        </w:rPr>
        <w:t xml:space="preserve">được bao xa </w:t>
      </w:r>
      <w:r w:rsidDel="00000000" w:rsidR="00000000" w:rsidRPr="00000000">
        <w:rPr>
          <w:color w:val="ff0000"/>
          <w:rtl w:val="0"/>
        </w:rPr>
        <w:t xml:space="preserve">rổi</w:t>
      </w:r>
      <w:r w:rsidDel="00000000" w:rsidR="00000000" w:rsidRPr="00000000">
        <w:rPr>
          <w:rtl w:val="0"/>
        </w:rPr>
        <w:t xml:space="preserve">? Ngày gặp nhau cũng chẳng còn bao xa,</w:t>
      </w:r>
    </w:p>
    <w:p w:rsidR="00000000" w:rsidDel="00000000" w:rsidP="00000000" w:rsidRDefault="00000000" w:rsidRPr="00000000" w14:paraId="000000F5">
      <w:pPr>
        <w:jc w:val="both"/>
        <w:rPr/>
      </w:pPr>
      <w:r w:rsidDel="00000000" w:rsidR="00000000" w:rsidRPr="00000000">
        <w:rPr>
          <w:b w:val="1"/>
          <w:color w:val="ff0000"/>
          <w:rtl w:val="0"/>
        </w:rPr>
        <w:t xml:space="preserve">bảo </w:t>
      </w:r>
      <w:r w:rsidDel="00000000" w:rsidR="00000000" w:rsidRPr="00000000">
        <w:rPr>
          <w:b w:val="1"/>
          <w:rtl w:val="0"/>
        </w:rPr>
        <w:t xml:space="preserve">E</w:t>
      </w:r>
      <w:r w:rsidDel="00000000" w:rsidR="00000000" w:rsidRPr="00000000">
        <w:rPr>
          <w:i w:val="1"/>
          <w:rtl w:val="0"/>
        </w:rPr>
        <w:t xml:space="preserve"> danh từ</w:t>
      </w:r>
      <w:r w:rsidDel="00000000" w:rsidR="00000000" w:rsidRPr="00000000">
        <w:rPr>
          <w:rtl w:val="0"/>
        </w:rPr>
        <w:t xml:space="preserve"> Dụng cụ của thợ mộc, </w:t>
      </w:r>
      <w:r w:rsidDel="00000000" w:rsidR="00000000" w:rsidRPr="00000000">
        <w:rPr>
          <w:color w:val="ff0000"/>
          <w:rtl w:val="0"/>
        </w:rPr>
        <w:t xml:space="preserve">gốm </w:t>
      </w:r>
      <w:r w:rsidDel="00000000" w:rsidR="00000000" w:rsidRPr="00000000">
        <w:rPr>
          <w:rtl w:val="0"/>
        </w:rPr>
        <w:t xml:space="preserve">một đoạn gỗ có lắp lưỡi thép nằm ngang, dùng để nạo </w:t>
      </w:r>
      <w:r w:rsidDel="00000000" w:rsidR="00000000" w:rsidRPr="00000000">
        <w:rPr>
          <w:color w:val="ff0000"/>
          <w:rtl w:val="0"/>
        </w:rPr>
        <w:t xml:space="preserve">nhẫn </w:t>
      </w:r>
      <w:r w:rsidDel="00000000" w:rsidR="00000000" w:rsidRPr="00000000">
        <w:rPr>
          <w:rtl w:val="0"/>
        </w:rPr>
        <w:t xml:space="preserve">mặt gỗ.</w:t>
      </w:r>
    </w:p>
    <w:p w:rsidR="00000000" w:rsidDel="00000000" w:rsidP="00000000" w:rsidRDefault="00000000" w:rsidRPr="00000000" w14:paraId="000000F6">
      <w:pPr>
        <w:jc w:val="both"/>
        <w:rPr/>
      </w:pPr>
      <w:r w:rsidDel="00000000" w:rsidR="00000000" w:rsidRPr="00000000">
        <w:rPr>
          <w:b w:val="1"/>
          <w:rtl w:val="0"/>
        </w:rPr>
        <w:t xml:space="preserve">II </w:t>
      </w:r>
      <w:r w:rsidDel="00000000" w:rsidR="00000000" w:rsidRPr="00000000">
        <w:rPr>
          <w:i w:val="1"/>
          <w:rtl w:val="0"/>
        </w:rPr>
        <w:t xml:space="preserve"> động từ</w:t>
      </w:r>
      <w:r w:rsidDel="00000000" w:rsidR="00000000" w:rsidRPr="00000000">
        <w:rPr>
          <w:rtl w:val="0"/>
        </w:rPr>
        <w:t xml:space="preserve"> 1 Làm </w:t>
      </w:r>
      <w:r w:rsidDel="00000000" w:rsidR="00000000" w:rsidRPr="00000000">
        <w:rPr>
          <w:color w:val="ff0000"/>
          <w:rtl w:val="0"/>
        </w:rPr>
        <w:t xml:space="preserve">nhẫn mật </w:t>
      </w:r>
      <w:r w:rsidDel="00000000" w:rsidR="00000000" w:rsidRPr="00000000">
        <w:rPr>
          <w:rtl w:val="0"/>
        </w:rPr>
        <w:t xml:space="preserve">gỗ bằng </w:t>
      </w:r>
      <w:r w:rsidDel="00000000" w:rsidR="00000000" w:rsidRPr="00000000">
        <w:rPr>
          <w:color w:val="ff0000"/>
          <w:rtl w:val="0"/>
        </w:rPr>
        <w:t xml:space="preserve">cải </w:t>
      </w:r>
      <w:r w:rsidDel="00000000" w:rsidR="00000000" w:rsidRPr="00000000">
        <w:rPr>
          <w:rtl w:val="0"/>
        </w:rPr>
        <w:t xml:space="preserve">bào. </w:t>
      </w:r>
      <w:r w:rsidDel="00000000" w:rsidR="00000000" w:rsidRPr="00000000">
        <w:rPr>
          <w:color w:val="ff0000"/>
          <w:rtl w:val="0"/>
        </w:rPr>
        <w:t xml:space="preserve">Bảo tẩm </w:t>
      </w:r>
      <w:r w:rsidDel="00000000" w:rsidR="00000000" w:rsidRPr="00000000">
        <w:rPr>
          <w:rtl w:val="0"/>
        </w:rPr>
        <w:t xml:space="preserve">ván, Vỏ bảo. Ruột xót như </w:t>
      </w:r>
      <w:r w:rsidDel="00000000" w:rsidR="00000000" w:rsidRPr="00000000">
        <w:rPr>
          <w:color w:val="ff0000"/>
          <w:rtl w:val="0"/>
        </w:rPr>
        <w:t xml:space="preserve">bảo</w:t>
      </w:r>
      <w:r w:rsidDel="00000000" w:rsidR="00000000" w:rsidRPr="00000000">
        <w:rPr>
          <w:rtl w:val="0"/>
        </w:rPr>
        <w:t xml:space="preserve">. 2 (chí.}. Cắt các mặt do một đường thẳng chuyển động vạch ra trên vật kim </w:t>
      </w:r>
      <w:r w:rsidDel="00000000" w:rsidR="00000000" w:rsidRPr="00000000">
        <w:rPr>
          <w:color w:val="ff0000"/>
          <w:rtl w:val="0"/>
        </w:rPr>
        <w:t xml:space="preserve">loa:</w:t>
      </w:r>
      <w:r w:rsidDel="00000000" w:rsidR="00000000" w:rsidRPr="00000000">
        <w:rPr>
          <w:rtl w:val="0"/>
        </w:rPr>
        <w:t xml:space="preserve"> đang chế tạo, bằng cách dùng một lưỡi dao hớt từng lớp mỏng theo phương của đường thẳng ấy.</w:t>
      </w:r>
    </w:p>
    <w:p w:rsidR="00000000" w:rsidDel="00000000" w:rsidP="00000000" w:rsidRDefault="00000000" w:rsidRPr="00000000" w14:paraId="000000F7">
      <w:pPr>
        <w:jc w:val="both"/>
        <w:rPr/>
      </w:pPr>
      <w:r w:rsidDel="00000000" w:rsidR="00000000" w:rsidRPr="00000000">
        <w:rPr>
          <w:b w:val="1"/>
          <w:color w:val="ff0000"/>
          <w:rtl w:val="0"/>
        </w:rPr>
        <w:t xml:space="preserve">bảo </w:t>
      </w:r>
      <w:r w:rsidDel="00000000" w:rsidR="00000000" w:rsidRPr="00000000">
        <w:rPr>
          <w:b w:val="1"/>
          <w:rtl w:val="0"/>
        </w:rPr>
        <w:t xml:space="preserve">ảnh</w:t>
      </w:r>
      <w:r w:rsidDel="00000000" w:rsidR="00000000" w:rsidRPr="00000000">
        <w:rPr>
          <w:i w:val="1"/>
          <w:rtl w:val="0"/>
        </w:rPr>
        <w:t xml:space="preserve"> danh từ</w:t>
      </w:r>
      <w:r w:rsidDel="00000000" w:rsidR="00000000" w:rsidRPr="00000000">
        <w:rPr>
          <w:rtl w:val="0"/>
        </w:rPr>
        <w:t xml:space="preserve"> (cũ; vch.}. Cái hư ảo không có thật và chỉ hiện ra trong giây lát (</w:t>
      </w:r>
      <w:r w:rsidDel="00000000" w:rsidR="00000000" w:rsidRPr="00000000">
        <w:rPr>
          <w:color w:val="ff0000"/>
          <w:rtl w:val="0"/>
        </w:rPr>
        <w:t xml:space="preserve">vi </w:t>
      </w:r>
      <w:r w:rsidDel="00000000" w:rsidR="00000000" w:rsidRPr="00000000">
        <w:rPr>
          <w:rtl w:val="0"/>
        </w:rPr>
        <w:t xml:space="preserve">cái bọt nước và cái </w:t>
      </w:r>
      <w:r w:rsidDel="00000000" w:rsidR="00000000" w:rsidRPr="00000000">
        <w:rPr>
          <w:color w:val="ff0000"/>
          <w:rtl w:val="0"/>
        </w:rPr>
        <w:t xml:space="preserve">bỏng</w:t>
      </w:r>
      <w:r w:rsidDel="00000000" w:rsidR="00000000" w:rsidRPr="00000000">
        <w:rPr>
          <w:rtl w:val="0"/>
        </w:rPr>
        <w:t xml:space="preserve">, chợt hiện ra rồi lại mất ngay).</w:t>
      </w:r>
    </w:p>
    <w:p w:rsidR="00000000" w:rsidDel="00000000" w:rsidP="00000000" w:rsidRDefault="00000000" w:rsidRPr="00000000" w14:paraId="000000F8">
      <w:pPr>
        <w:jc w:val="both"/>
        <w:rPr/>
      </w:pPr>
      <w:r w:rsidDel="00000000" w:rsidR="00000000" w:rsidRPr="00000000">
        <w:rPr>
          <w:b w:val="1"/>
          <w:color w:val="ff0000"/>
          <w:rtl w:val="0"/>
        </w:rPr>
        <w:t xml:space="preserve">bảo </w:t>
      </w:r>
      <w:r w:rsidDel="00000000" w:rsidR="00000000" w:rsidRPr="00000000">
        <w:rPr>
          <w:b w:val="1"/>
          <w:rtl w:val="0"/>
        </w:rPr>
        <w:t xml:space="preserve">bọt í. (phương ngữ) </w:t>
      </w:r>
      <w:r w:rsidDel="00000000" w:rsidR="00000000" w:rsidRPr="00000000">
        <w:rPr>
          <w:color w:val="ff0000"/>
          <w:rtl w:val="0"/>
        </w:rPr>
        <w:t xml:space="preserve">Cần cảo</w:t>
      </w:r>
      <w:r w:rsidDel="00000000" w:rsidR="00000000" w:rsidRPr="00000000">
        <w:rPr>
          <w:rtl w:val="0"/>
        </w:rPr>
        <w:t xml:space="preserve">.</w:t>
      </w:r>
      <w:r w:rsidDel="00000000" w:rsidR="00000000" w:rsidRPr="00000000">
        <w:rPr>
          <w:color w:val="ff0000"/>
          <w:rtl w:val="0"/>
        </w:rPr>
        <w:t xml:space="preserve">bảo </w:t>
      </w:r>
      <w:r w:rsidDel="00000000" w:rsidR="00000000" w:rsidRPr="00000000">
        <w:rPr>
          <w:rtl w:val="0"/>
        </w:rPr>
        <w:t xml:space="preserve">bọt í. (phương ngữ) </w:t>
      </w:r>
      <w:r w:rsidDel="00000000" w:rsidR="00000000" w:rsidRPr="00000000">
        <w:rPr>
          <w:color w:val="ff0000"/>
          <w:rtl w:val="0"/>
        </w:rPr>
        <w:t xml:space="preserve">Cần cảo</w:t>
      </w:r>
      <w:r w:rsidDel="00000000" w:rsidR="00000000" w:rsidRPr="00000000">
        <w:rPr>
          <w:rtl w:val="0"/>
        </w:rPr>
        <w:t xml:space="preserve">.</w:t>
      </w:r>
    </w:p>
    <w:p w:rsidR="00000000" w:rsidDel="00000000" w:rsidP="00000000" w:rsidRDefault="00000000" w:rsidRPr="00000000" w14:paraId="000000F9">
      <w:pPr>
        <w:jc w:val="both"/>
        <w:rPr/>
      </w:pPr>
      <w:r w:rsidDel="00000000" w:rsidR="00000000" w:rsidRPr="00000000">
        <w:rPr>
          <w:b w:val="1"/>
          <w:color w:val="ff0000"/>
          <w:rtl w:val="0"/>
        </w:rPr>
        <w:t xml:space="preserve">bảo </w:t>
      </w:r>
      <w:r w:rsidDel="00000000" w:rsidR="00000000" w:rsidRPr="00000000">
        <w:rPr>
          <w:b w:val="1"/>
          <w:rtl w:val="0"/>
        </w:rPr>
        <w:t xml:space="preserve">chế </w:t>
      </w:r>
      <w:r w:rsidDel="00000000" w:rsidR="00000000" w:rsidRPr="00000000">
        <w:rPr>
          <w:b w:val="1"/>
          <w:color w:val="ff0000"/>
          <w:rtl w:val="0"/>
        </w:rPr>
        <w:t xml:space="preserve">đẹ</w:t>
      </w:r>
      <w:r w:rsidDel="00000000" w:rsidR="00000000" w:rsidRPr="00000000">
        <w:rPr>
          <w:b w:val="1"/>
          <w:rtl w:val="0"/>
        </w:rPr>
        <w:t xml:space="preserve">. </w:t>
      </w:r>
      <w:r w:rsidDel="00000000" w:rsidR="00000000" w:rsidRPr="00000000">
        <w:rPr>
          <w:rtl w:val="0"/>
        </w:rPr>
        <w:t xml:space="preserve">Chế biến thành thuốc chữa bệnh.</w:t>
      </w:r>
      <w:r w:rsidDel="00000000" w:rsidR="00000000" w:rsidRPr="00000000">
        <w:rPr>
          <w:color w:val="ff0000"/>
          <w:rtl w:val="0"/>
        </w:rPr>
        <w:t xml:space="preserve">bảo </w:t>
      </w:r>
      <w:r w:rsidDel="00000000" w:rsidR="00000000" w:rsidRPr="00000000">
        <w:rPr>
          <w:rtl w:val="0"/>
        </w:rPr>
        <w:t xml:space="preserve">chế </w:t>
      </w:r>
      <w:r w:rsidDel="00000000" w:rsidR="00000000" w:rsidRPr="00000000">
        <w:rPr>
          <w:color w:val="ff0000"/>
          <w:rtl w:val="0"/>
        </w:rPr>
        <w:t xml:space="preserve">đẹ</w:t>
      </w:r>
      <w:r w:rsidDel="00000000" w:rsidR="00000000" w:rsidRPr="00000000">
        <w:rPr>
          <w:rtl w:val="0"/>
        </w:rPr>
        <w:t xml:space="preserve">. Chế biến thành thuốc chữa bệnh.</w:t>
      </w:r>
    </w:p>
    <w:p w:rsidR="00000000" w:rsidDel="00000000" w:rsidP="00000000" w:rsidRDefault="00000000" w:rsidRPr="00000000" w14:paraId="000000FA">
      <w:pPr>
        <w:jc w:val="both"/>
        <w:rPr/>
      </w:pPr>
      <w:r w:rsidDel="00000000" w:rsidR="00000000" w:rsidRPr="00000000">
        <w:rPr>
          <w:b w:val="1"/>
          <w:color w:val="ff0000"/>
          <w:rtl w:val="0"/>
        </w:rPr>
        <w:t xml:space="preserve">bảo </w:t>
      </w:r>
      <w:r w:rsidDel="00000000" w:rsidR="00000000" w:rsidRPr="00000000">
        <w:rPr>
          <w:b w:val="1"/>
          <w:rtl w:val="0"/>
        </w:rPr>
        <w:t xml:space="preserve">chế học</w:t>
      </w:r>
      <w:r w:rsidDel="00000000" w:rsidR="00000000" w:rsidRPr="00000000">
        <w:rPr>
          <w:i w:val="1"/>
          <w:rtl w:val="0"/>
        </w:rPr>
        <w:t xml:space="preserve"> danh từ</w:t>
      </w:r>
      <w:r w:rsidDel="00000000" w:rsidR="00000000" w:rsidRPr="00000000">
        <w:rPr>
          <w:rtl w:val="0"/>
        </w:rPr>
        <w:t xml:space="preserve"> Môn học nghiên cứu phương pháp </w:t>
      </w:r>
      <w:r w:rsidDel="00000000" w:rsidR="00000000" w:rsidRPr="00000000">
        <w:rPr>
          <w:color w:val="ff0000"/>
          <w:rtl w:val="0"/>
        </w:rPr>
        <w:t xml:space="preserve">bảo </w:t>
      </w:r>
      <w:r w:rsidDel="00000000" w:rsidR="00000000" w:rsidRPr="00000000">
        <w:rPr>
          <w:rtl w:val="0"/>
        </w:rPr>
        <w:t xml:space="preserve">chế và đóng gói các dạng thuốc.</w:t>
      </w:r>
    </w:p>
    <w:p w:rsidR="00000000" w:rsidDel="00000000" w:rsidP="00000000" w:rsidRDefault="00000000" w:rsidRPr="00000000" w14:paraId="000000FB">
      <w:pPr>
        <w:jc w:val="both"/>
        <w:rPr/>
      </w:pPr>
      <w:r w:rsidDel="00000000" w:rsidR="00000000" w:rsidRPr="00000000">
        <w:rPr>
          <w:b w:val="1"/>
          <w:rtl w:val="0"/>
        </w:rPr>
        <w:t xml:space="preserve">bào chữa </w:t>
      </w:r>
      <w:r w:rsidDel="00000000" w:rsidR="00000000" w:rsidRPr="00000000">
        <w:rPr>
          <w:i w:val="1"/>
          <w:rtl w:val="0"/>
        </w:rPr>
        <w:t xml:space="preserve"> động từ</w:t>
      </w:r>
      <w:r w:rsidDel="00000000" w:rsidR="00000000" w:rsidRPr="00000000">
        <w:rPr>
          <w:rtl w:val="0"/>
        </w:rPr>
        <w:t xml:space="preserve"> Dùng lí lẻ và chứng </w:t>
      </w:r>
      <w:r w:rsidDel="00000000" w:rsidR="00000000" w:rsidRPr="00000000">
        <w:rPr>
          <w:color w:val="ff0000"/>
          <w:rtl w:val="0"/>
        </w:rPr>
        <w:t xml:space="preserve">có </w:t>
      </w:r>
      <w:r w:rsidDel="00000000" w:rsidR="00000000" w:rsidRPr="00000000">
        <w:rPr>
          <w:rtl w:val="0"/>
        </w:rPr>
        <w:t xml:space="preserve">để bênh vực cho một đương sự </w:t>
      </w:r>
      <w:r w:rsidDel="00000000" w:rsidR="00000000" w:rsidRPr="00000000">
        <w:rPr>
          <w:color w:val="ff0000"/>
          <w:rtl w:val="0"/>
        </w:rPr>
        <w:t xml:space="preserve">nảo đỏ </w:t>
      </w:r>
      <w:r w:rsidDel="00000000" w:rsidR="00000000" w:rsidRPr="00000000">
        <w:rPr>
          <w:rtl w:val="0"/>
        </w:rPr>
        <w:t xml:space="preserve">thuộc một vụ án </w:t>
      </w:r>
      <w:r w:rsidDel="00000000" w:rsidR="00000000" w:rsidRPr="00000000">
        <w:rPr>
          <w:color w:val="ff0000"/>
          <w:rtl w:val="0"/>
        </w:rPr>
        <w:t xml:space="preserve">hinh </w:t>
      </w:r>
      <w:r w:rsidDel="00000000" w:rsidR="00000000" w:rsidRPr="00000000">
        <w:rPr>
          <w:rtl w:val="0"/>
        </w:rPr>
        <w:t xml:space="preserve">sự hay dân sự trước </w:t>
      </w:r>
      <w:r w:rsidDel="00000000" w:rsidR="00000000" w:rsidRPr="00000000">
        <w:rPr>
          <w:color w:val="ff0000"/>
          <w:rtl w:val="0"/>
        </w:rPr>
        <w:t xml:space="preserve">tủa </w:t>
      </w:r>
      <w:r w:rsidDel="00000000" w:rsidR="00000000" w:rsidRPr="00000000">
        <w:rPr>
          <w:rtl w:val="0"/>
        </w:rPr>
        <w:t xml:space="preserve">án, hoặc cho việc </w:t>
      </w:r>
      <w:r w:rsidDel="00000000" w:rsidR="00000000" w:rsidRPr="00000000">
        <w:rPr>
          <w:color w:val="ff0000"/>
          <w:rtl w:val="0"/>
        </w:rPr>
        <w:t xml:space="preserve">nảo </w:t>
      </w:r>
      <w:r w:rsidDel="00000000" w:rsidR="00000000" w:rsidRPr="00000000">
        <w:rPr>
          <w:rtl w:val="0"/>
        </w:rPr>
        <w:t xml:space="preserve">đó đang bị lên án. Luật </w:t>
      </w:r>
      <w:r w:rsidDel="00000000" w:rsidR="00000000" w:rsidRPr="00000000">
        <w:rPr>
          <w:color w:val="ff0000"/>
          <w:rtl w:val="0"/>
        </w:rPr>
        <w:t xml:space="preserve">sự bảo </w:t>
      </w:r>
      <w:r w:rsidDel="00000000" w:rsidR="00000000" w:rsidRPr="00000000">
        <w:rPr>
          <w:rtl w:val="0"/>
        </w:rPr>
        <w:t xml:space="preserve">chữa </w:t>
      </w:r>
      <w:r w:rsidDel="00000000" w:rsidR="00000000" w:rsidRPr="00000000">
        <w:rPr>
          <w:color w:val="ff0000"/>
          <w:rtl w:val="0"/>
        </w:rPr>
        <w:t xml:space="preserve">cha </w:t>
      </w:r>
      <w:r w:rsidDel="00000000" w:rsidR="00000000" w:rsidRPr="00000000">
        <w:rPr>
          <w:rtl w:val="0"/>
        </w:rPr>
        <w:t xml:space="preserve">bị cáo. Những luận điệu </w:t>
      </w:r>
      <w:r w:rsidDel="00000000" w:rsidR="00000000" w:rsidRPr="00000000">
        <w:rPr>
          <w:color w:val="ff0000"/>
          <w:rtl w:val="0"/>
        </w:rPr>
        <w:t xml:space="preserve">bảo </w:t>
      </w:r>
      <w:r w:rsidDel="00000000" w:rsidR="00000000" w:rsidRPr="00000000">
        <w:rPr>
          <w:rtl w:val="0"/>
        </w:rPr>
        <w:t xml:space="preserve">chữa cho chính sách thực </w:t>
      </w:r>
      <w:r w:rsidDel="00000000" w:rsidR="00000000" w:rsidRPr="00000000">
        <w:rPr>
          <w:color w:val="ff0000"/>
          <w:rtl w:val="0"/>
        </w:rPr>
        <w:t xml:space="preserve">tin</w:t>
      </w:r>
      <w:r w:rsidDel="00000000" w:rsidR="00000000" w:rsidRPr="00000000">
        <w:rPr>
          <w:rtl w:val="0"/>
        </w:rPr>
        <w:t xml:space="preserve">.</w:t>
      </w:r>
    </w:p>
    <w:p w:rsidR="00000000" w:rsidDel="00000000" w:rsidP="00000000" w:rsidRDefault="00000000" w:rsidRPr="00000000" w14:paraId="000000FC">
      <w:pPr>
        <w:jc w:val="both"/>
        <w:rPr/>
      </w:pPr>
      <w:r w:rsidDel="00000000" w:rsidR="00000000" w:rsidRPr="00000000">
        <w:rPr>
          <w:b w:val="1"/>
          <w:color w:val="ff0000"/>
          <w:rtl w:val="0"/>
        </w:rPr>
        <w:t xml:space="preserve">bảo </w:t>
      </w:r>
      <w:r w:rsidDel="00000000" w:rsidR="00000000" w:rsidRPr="00000000">
        <w:rPr>
          <w:b w:val="1"/>
          <w:rtl w:val="0"/>
        </w:rPr>
        <w:t xml:space="preserve">hao </w:t>
      </w:r>
      <w:r w:rsidDel="00000000" w:rsidR="00000000" w:rsidRPr="00000000">
        <w:rPr>
          <w:i w:val="1"/>
          <w:rtl w:val="0"/>
        </w:rPr>
        <w:t xml:space="preserve"> động từ</w:t>
      </w:r>
      <w:r w:rsidDel="00000000" w:rsidR="00000000" w:rsidRPr="00000000">
        <w:rPr>
          <w:rtl w:val="0"/>
        </w:rPr>
        <w:t xml:space="preserve"> (cũ). I Gầm thét. 2 Bồn chồn, không yên lòng nhỏ ở bên vỏ, thịt là món ăn </w:t>
      </w:r>
      <w:r w:rsidDel="00000000" w:rsidR="00000000" w:rsidRPr="00000000">
        <w:rPr>
          <w:color w:val="ff0000"/>
          <w:rtl w:val="0"/>
        </w:rPr>
        <w:t xml:space="preserve">quỷ</w:t>
      </w:r>
      <w:r w:rsidDel="00000000" w:rsidR="00000000" w:rsidRPr="00000000">
        <w:rPr>
          <w:rtl w:val="0"/>
        </w:rPr>
        <w:t xml:space="preserve">.</w:t>
      </w:r>
    </w:p>
    <w:p w:rsidR="00000000" w:rsidDel="00000000" w:rsidP="00000000" w:rsidRDefault="00000000" w:rsidRPr="00000000" w14:paraId="000000FD">
      <w:pPr>
        <w:jc w:val="both"/>
        <w:rPr/>
      </w:pPr>
      <w:r w:rsidDel="00000000" w:rsidR="00000000" w:rsidRPr="00000000">
        <w:rPr>
          <w:b w:val="1"/>
          <w:rtl w:val="0"/>
        </w:rPr>
        <w:t xml:space="preserve">bào thai</w:t>
      </w:r>
      <w:r w:rsidDel="00000000" w:rsidR="00000000" w:rsidRPr="00000000">
        <w:rPr>
          <w:i w:val="1"/>
          <w:rtl w:val="0"/>
        </w:rPr>
        <w:t xml:space="preserve"> danh từ</w:t>
      </w:r>
      <w:r w:rsidDel="00000000" w:rsidR="00000000" w:rsidRPr="00000000">
        <w:rPr>
          <w:rtl w:val="0"/>
        </w:rPr>
        <w:t xml:space="preserve"> Thai còn ở trong bụng mẹ.</w:t>
      </w:r>
    </w:p>
    <w:p w:rsidR="00000000" w:rsidDel="00000000" w:rsidP="00000000" w:rsidRDefault="00000000" w:rsidRPr="00000000" w14:paraId="000000FE">
      <w:pPr>
        <w:jc w:val="both"/>
        <w:rPr/>
      </w:pPr>
      <w:r w:rsidDel="00000000" w:rsidR="00000000" w:rsidRPr="00000000">
        <w:rPr>
          <w:b w:val="1"/>
          <w:color w:val="ff0000"/>
          <w:rtl w:val="0"/>
        </w:rPr>
        <w:t xml:space="preserve">bảo </w:t>
      </w:r>
      <w:r w:rsidDel="00000000" w:rsidR="00000000" w:rsidRPr="00000000">
        <w:rPr>
          <w:b w:val="1"/>
          <w:rtl w:val="0"/>
        </w:rPr>
        <w:t xml:space="preserve">tộc</w:t>
      </w:r>
      <w:r w:rsidDel="00000000" w:rsidR="00000000" w:rsidRPr="00000000">
        <w:rPr>
          <w:i w:val="1"/>
          <w:rtl w:val="0"/>
        </w:rPr>
        <w:t xml:space="preserve"> danh từ</w:t>
      </w:r>
      <w:r w:rsidDel="00000000" w:rsidR="00000000" w:rsidRPr="00000000">
        <w:rPr>
          <w:rtl w:val="0"/>
        </w:rPr>
        <w:t xml:space="preserve"> Tổ chức xã hội ở thời đại nguyên thuỷ, bao </w:t>
      </w:r>
      <w:r w:rsidDel="00000000" w:rsidR="00000000" w:rsidRPr="00000000">
        <w:rPr>
          <w:color w:val="ff0000"/>
          <w:rtl w:val="0"/>
        </w:rPr>
        <w:t xml:space="preserve">göm </w:t>
      </w:r>
      <w:r w:rsidDel="00000000" w:rsidR="00000000" w:rsidRPr="00000000">
        <w:rPr>
          <w:rtl w:val="0"/>
        </w:rPr>
        <w:t xml:space="preserve">nhiều thị tộc thân thuộc, không được phép kết hôn với nhau.</w:t>
      </w:r>
    </w:p>
    <w:p w:rsidR="00000000" w:rsidDel="00000000" w:rsidP="00000000" w:rsidRDefault="00000000" w:rsidRPr="00000000" w14:paraId="000000FF">
      <w:pPr>
        <w:jc w:val="both"/>
        <w:rPr/>
      </w:pPr>
      <w:r w:rsidDel="00000000" w:rsidR="00000000" w:rsidRPr="00000000">
        <w:rPr>
          <w:b w:val="1"/>
          <w:color w:val="ff0000"/>
          <w:rtl w:val="0"/>
        </w:rPr>
        <w:t xml:space="preserve">bảo </w:t>
      </w:r>
      <w:r w:rsidDel="00000000" w:rsidR="00000000" w:rsidRPr="00000000">
        <w:rPr>
          <w:b w:val="1"/>
          <w:rtl w:val="0"/>
        </w:rPr>
        <w:t xml:space="preserve">tử</w:t>
      </w:r>
      <w:r w:rsidDel="00000000" w:rsidR="00000000" w:rsidRPr="00000000">
        <w:rPr>
          <w:i w:val="1"/>
          <w:rtl w:val="0"/>
        </w:rPr>
        <w:t xml:space="preserve"> danh từ</w:t>
      </w:r>
      <w:r w:rsidDel="00000000" w:rsidR="00000000" w:rsidRPr="00000000">
        <w:rPr>
          <w:rtl w:val="0"/>
        </w:rPr>
        <w:t xml:space="preserve"> 1 Tế bào sinh sản </w:t>
      </w:r>
      <w:r w:rsidDel="00000000" w:rsidR="00000000" w:rsidRPr="00000000">
        <w:rPr>
          <w:color w:val="ff0000"/>
          <w:rtl w:val="0"/>
        </w:rPr>
        <w:t xml:space="preserve">vệ tỉnh </w:t>
      </w:r>
      <w:r w:rsidDel="00000000" w:rsidR="00000000" w:rsidRPr="00000000">
        <w:rPr>
          <w:rtl w:val="0"/>
        </w:rPr>
        <w:t xml:space="preserve">của các thực vật không hoa như nấm, tảo, </w:t>
      </w:r>
      <w:r w:rsidDel="00000000" w:rsidR="00000000" w:rsidRPr="00000000">
        <w:rPr>
          <w:color w:val="ff0000"/>
          <w:rtl w:val="0"/>
        </w:rPr>
        <w:t xml:space="preserve">rên</w:t>
      </w:r>
      <w:r w:rsidDel="00000000" w:rsidR="00000000" w:rsidRPr="00000000">
        <w:rPr>
          <w:rtl w:val="0"/>
        </w:rPr>
        <w:t xml:space="preserve">, dương xỉ. 2 Tế bảo của vi khuẩn và tảo xanh, có </w:t>
      </w:r>
      <w:r w:rsidDel="00000000" w:rsidR="00000000" w:rsidRPr="00000000">
        <w:rPr>
          <w:color w:val="ff0000"/>
          <w:rtl w:val="0"/>
        </w:rPr>
        <w:t xml:space="preserve">vỗ </w:t>
      </w:r>
      <w:r w:rsidDel="00000000" w:rsidR="00000000" w:rsidRPr="00000000">
        <w:rPr>
          <w:rtl w:val="0"/>
        </w:rPr>
        <w:t xml:space="preserve">bọc chắc, nhờ đó </w:t>
      </w:r>
      <w:r w:rsidDel="00000000" w:rsidR="00000000" w:rsidRPr="00000000">
        <w:rPr>
          <w:color w:val="ff0000"/>
          <w:rtl w:val="0"/>
        </w:rPr>
        <w:t xml:space="preserve">vỉ </w:t>
      </w:r>
      <w:r w:rsidDel="00000000" w:rsidR="00000000" w:rsidRPr="00000000">
        <w:rPr>
          <w:rtl w:val="0"/>
        </w:rPr>
        <w:t xml:space="preserve">khuẩn và tảo xanh có thể tồn tại trong điều kiện không thuận lợi. 3 Bao chứa một </w:t>
      </w:r>
      <w:r w:rsidDel="00000000" w:rsidR="00000000" w:rsidRPr="00000000">
        <w:rPr>
          <w:color w:val="ff0000"/>
          <w:rtl w:val="0"/>
        </w:rPr>
        <w:t xml:space="preserve">nhỏm </w:t>
      </w:r>
      <w:r w:rsidDel="00000000" w:rsidR="00000000" w:rsidRPr="00000000">
        <w:rPr>
          <w:rtl w:val="0"/>
        </w:rPr>
        <w:t xml:space="preserve">tế </w:t>
      </w:r>
      <w:r w:rsidDel="00000000" w:rsidR="00000000" w:rsidRPr="00000000">
        <w:rPr>
          <w:color w:val="ff0000"/>
          <w:rtl w:val="0"/>
        </w:rPr>
        <w:t xml:space="preserve">bảo </w:t>
      </w:r>
      <w:r w:rsidDel="00000000" w:rsidR="00000000" w:rsidRPr="00000000">
        <w:rPr>
          <w:rtl w:val="0"/>
        </w:rPr>
        <w:t xml:space="preserve">nấm </w:t>
      </w:r>
      <w:r w:rsidDel="00000000" w:rsidR="00000000" w:rsidRPr="00000000">
        <w:rPr>
          <w:color w:val="ff0000"/>
          <w:rtl w:val="0"/>
        </w:rPr>
        <w:t xml:space="preserve">hinh </w:t>
      </w:r>
      <w:r w:rsidDel="00000000" w:rsidR="00000000" w:rsidRPr="00000000">
        <w:rPr>
          <w:rtl w:val="0"/>
        </w:rPr>
        <w:t xml:space="preserve">thành trong </w:t>
      </w:r>
      <w:r w:rsidDel="00000000" w:rsidR="00000000" w:rsidRPr="00000000">
        <w:rPr>
          <w:color w:val="ff0000"/>
          <w:rtl w:val="0"/>
        </w:rPr>
        <w:t xml:space="preserve">quả </w:t>
      </w:r>
      <w:r w:rsidDel="00000000" w:rsidR="00000000" w:rsidRPr="00000000">
        <w:rPr>
          <w:rtl w:val="0"/>
        </w:rPr>
        <w:t xml:space="preserve">trình sinh sản của một động vật đơn </w:t>
      </w:r>
      <w:r w:rsidDel="00000000" w:rsidR="00000000" w:rsidRPr="00000000">
        <w:rPr>
          <w:color w:val="ff0000"/>
          <w:rtl w:val="0"/>
        </w:rPr>
        <w:t xml:space="preserve">bảo</w:t>
      </w:r>
      <w:r w:rsidDel="00000000" w:rsidR="00000000" w:rsidRPr="00000000">
        <w:rPr>
          <w:rtl w:val="0"/>
        </w:rPr>
        <w:t xml:space="preserve">,</w:t>
      </w:r>
    </w:p>
    <w:p w:rsidR="00000000" w:rsidDel="00000000" w:rsidP="00000000" w:rsidRDefault="00000000" w:rsidRPr="00000000" w14:paraId="00000100">
      <w:pPr>
        <w:jc w:val="both"/>
        <w:rPr/>
      </w:pPr>
      <w:r w:rsidDel="00000000" w:rsidR="00000000" w:rsidRPr="00000000">
        <w:rPr>
          <w:b w:val="1"/>
          <w:color w:val="ff0000"/>
          <w:rtl w:val="0"/>
        </w:rPr>
        <w:t xml:space="preserve">bảo </w:t>
      </w:r>
      <w:r w:rsidDel="00000000" w:rsidR="00000000" w:rsidRPr="00000000">
        <w:rPr>
          <w:b w:val="1"/>
          <w:rtl w:val="0"/>
        </w:rPr>
        <w:t xml:space="preserve">tử nang</w:t>
      </w:r>
      <w:r w:rsidDel="00000000" w:rsidR="00000000" w:rsidRPr="00000000">
        <w:rPr>
          <w:i w:val="1"/>
          <w:rtl w:val="0"/>
        </w:rPr>
        <w:t xml:space="preserve"> danh từ</w:t>
      </w:r>
      <w:r w:rsidDel="00000000" w:rsidR="00000000" w:rsidRPr="00000000">
        <w:rPr>
          <w:rtl w:val="0"/>
        </w:rPr>
        <w:t xml:space="preserve"> Túi </w:t>
      </w:r>
      <w:r w:rsidDel="00000000" w:rsidR="00000000" w:rsidRPr="00000000">
        <w:rPr>
          <w:color w:val="ff0000"/>
          <w:rtl w:val="0"/>
        </w:rPr>
        <w:t xml:space="preserve">bảo </w:t>
      </w:r>
      <w:r w:rsidDel="00000000" w:rsidR="00000000" w:rsidRPr="00000000">
        <w:rPr>
          <w:rtl w:val="0"/>
        </w:rPr>
        <w:t xml:space="preserve">tử.</w:t>
      </w:r>
    </w:p>
    <w:p w:rsidR="00000000" w:rsidDel="00000000" w:rsidP="00000000" w:rsidRDefault="00000000" w:rsidRPr="00000000" w14:paraId="00000101">
      <w:pPr>
        <w:jc w:val="both"/>
        <w:rPr/>
      </w:pPr>
      <w:r w:rsidDel="00000000" w:rsidR="00000000" w:rsidRPr="00000000">
        <w:rPr>
          <w:b w:val="1"/>
          <w:rtl w:val="0"/>
        </w:rPr>
        <w:t xml:space="preserve">bào xác</w:t>
      </w:r>
      <w:r w:rsidDel="00000000" w:rsidR="00000000" w:rsidRPr="00000000">
        <w:rPr>
          <w:i w:val="1"/>
          <w:rtl w:val="0"/>
        </w:rPr>
        <w:t xml:space="preserve"> danh từ</w:t>
      </w:r>
      <w:r w:rsidDel="00000000" w:rsidR="00000000" w:rsidRPr="00000000">
        <w:rPr>
          <w:rtl w:val="0"/>
        </w:rPr>
        <w:t xml:space="preserve"> Màng cứng tiết ra bọc lấy cơ thể để tự vệ của động vật nguyên sinh và một số động vật không xương sống khác.</w:t>
      </w:r>
    </w:p>
    <w:p w:rsidR="00000000" w:rsidDel="00000000" w:rsidP="00000000" w:rsidRDefault="00000000" w:rsidRPr="00000000" w14:paraId="00000102">
      <w:pPr>
        <w:jc w:val="both"/>
        <w:rPr/>
      </w:pPr>
      <w:r w:rsidDel="00000000" w:rsidR="00000000" w:rsidRPr="00000000">
        <w:rPr>
          <w:b w:val="1"/>
          <w:rtl w:val="0"/>
        </w:rPr>
        <w:t xml:space="preserve">bào xoi</w:t>
      </w:r>
      <w:r w:rsidDel="00000000" w:rsidR="00000000" w:rsidRPr="00000000">
        <w:rPr>
          <w:i w:val="1"/>
          <w:rtl w:val="0"/>
        </w:rPr>
        <w:t xml:space="preserve"> danh từ</w:t>
      </w:r>
      <w:r w:rsidDel="00000000" w:rsidR="00000000" w:rsidRPr="00000000">
        <w:rPr>
          <w:rtl w:val="0"/>
        </w:rPr>
        <w:t xml:space="preserve"> </w:t>
      </w:r>
      <w:r w:rsidDel="00000000" w:rsidR="00000000" w:rsidRPr="00000000">
        <w:rPr>
          <w:color w:val="ff0000"/>
          <w:rtl w:val="0"/>
        </w:rPr>
        <w:t xml:space="preserve">Bảo </w:t>
      </w:r>
      <w:r w:rsidDel="00000000" w:rsidR="00000000" w:rsidRPr="00000000">
        <w:rPr>
          <w:rtl w:val="0"/>
        </w:rPr>
        <w:t xml:space="preserve">cỏ lưỡi nhỏ dùng để tạo thành đường rãnh.</w:t>
      </w:r>
    </w:p>
    <w:p w:rsidR="00000000" w:rsidDel="00000000" w:rsidP="00000000" w:rsidRDefault="00000000" w:rsidRPr="00000000" w14:paraId="00000103">
      <w:pPr>
        <w:jc w:val="both"/>
        <w:rPr/>
      </w:pPr>
      <w:r w:rsidDel="00000000" w:rsidR="00000000" w:rsidRPr="00000000">
        <w:rPr>
          <w:b w:val="1"/>
          <w:rtl w:val="0"/>
        </w:rPr>
        <w:t xml:space="preserve">bảo </w:t>
      </w:r>
      <w:r w:rsidDel="00000000" w:rsidR="00000000" w:rsidRPr="00000000">
        <w:rPr>
          <w:i w:val="1"/>
          <w:rtl w:val="0"/>
        </w:rPr>
        <w:t xml:space="preserve"> động từ</w:t>
      </w:r>
      <w:r w:rsidDel="00000000" w:rsidR="00000000" w:rsidRPr="00000000">
        <w:rPr>
          <w:rtl w:val="0"/>
        </w:rPr>
        <w:t xml:space="preserve"> I Nói ra điều gì đó với người ngang hàng hay người dưới. </w:t>
      </w:r>
      <w:r w:rsidDel="00000000" w:rsidR="00000000" w:rsidRPr="00000000">
        <w:rPr>
          <w:color w:val="ff0000"/>
          <w:rtl w:val="0"/>
        </w:rPr>
        <w:t xml:space="preserve">Bđao </w:t>
      </w:r>
      <w:r w:rsidDel="00000000" w:rsidR="00000000" w:rsidRPr="00000000">
        <w:rPr>
          <w:rtl w:val="0"/>
        </w:rPr>
        <w:t xml:space="preserve">sao nghe vậy. </w:t>
      </w:r>
      <w:r w:rsidDel="00000000" w:rsidR="00000000" w:rsidRPr="00000000">
        <w:rPr>
          <w:color w:val="ff0000"/>
          <w:rtl w:val="0"/>
        </w:rPr>
        <w:t xml:space="preserve">44¡ </w:t>
      </w:r>
      <w:r w:rsidDel="00000000" w:rsidR="00000000" w:rsidRPr="00000000">
        <w:rPr>
          <w:rtl w:val="0"/>
        </w:rPr>
        <w:t xml:space="preserve">bảo anh thế? Trâu ơi ta </w:t>
      </w:r>
      <w:r w:rsidDel="00000000" w:rsidR="00000000" w:rsidRPr="00000000">
        <w:rPr>
          <w:color w:val="ff0000"/>
          <w:rtl w:val="0"/>
        </w:rPr>
        <w:t xml:space="preserve">báo </w:t>
      </w:r>
      <w:r w:rsidDel="00000000" w:rsidR="00000000" w:rsidRPr="00000000">
        <w:rPr>
          <w:rtl w:val="0"/>
        </w:rPr>
        <w:t xml:space="preserve">trâu </w:t>
      </w:r>
      <w:r w:rsidDel="00000000" w:rsidR="00000000" w:rsidRPr="00000000">
        <w:rPr>
          <w:color w:val="ff0000"/>
          <w:rtl w:val="0"/>
        </w:rPr>
        <w:t xml:space="preserve">nấy</w:t>
      </w:r>
      <w:r w:rsidDel="00000000" w:rsidR="00000000" w:rsidRPr="00000000">
        <w:rPr>
          <w:rtl w:val="0"/>
        </w:rPr>
        <w:t xml:space="preserve">... (cả.). </w:t>
      </w:r>
      <w:r w:rsidDel="00000000" w:rsidR="00000000" w:rsidRPr="00000000">
        <w:rPr>
          <w:color w:val="ff0000"/>
          <w:rtl w:val="0"/>
        </w:rPr>
        <w:t xml:space="preserve">4i</w:t>
      </w:r>
      <w:r w:rsidDel="00000000" w:rsidR="00000000" w:rsidRPr="00000000">
        <w:rPr>
          <w:rtl w:val="0"/>
        </w:rPr>
        <w:t xml:space="preserve"> không đi thì bảo? (kng.; hàm ý </w:t>
      </w:r>
      <w:r w:rsidDel="00000000" w:rsidR="00000000" w:rsidRPr="00000000">
        <w:rPr>
          <w:color w:val="ff0000"/>
          <w:rtl w:val="0"/>
        </w:rPr>
        <w:t xml:space="preserve">hãm </w:t>
      </w:r>
      <w:r w:rsidDel="00000000" w:rsidR="00000000" w:rsidRPr="00000000">
        <w:rPr>
          <w:rtl w:val="0"/>
        </w:rPr>
        <w:t xml:space="preserve">doạ]. 2 Nói cho biết để phải theo đó mà làm. Báo gì làm </w:t>
      </w:r>
      <w:r w:rsidDel="00000000" w:rsidR="00000000" w:rsidRPr="00000000">
        <w:rPr>
          <w:color w:val="ff0000"/>
          <w:rtl w:val="0"/>
        </w:rPr>
        <w:t xml:space="preserve">nây</w:t>
      </w:r>
      <w:r w:rsidDel="00000000" w:rsidR="00000000" w:rsidRPr="00000000">
        <w:rPr>
          <w:rtl w:val="0"/>
        </w:rPr>
        <w:t xml:space="preserve">. Gọi dạ, bảo </w:t>
      </w:r>
      <w:r w:rsidDel="00000000" w:rsidR="00000000" w:rsidRPr="00000000">
        <w:rPr>
          <w:color w:val="ff0000"/>
          <w:rtl w:val="0"/>
        </w:rPr>
        <w:t xml:space="preserve">váng</w:t>
      </w:r>
      <w:r w:rsidDel="00000000" w:rsidR="00000000" w:rsidRPr="00000000">
        <w:rPr>
          <w:rtl w:val="0"/>
        </w:rPr>
        <w:t xml:space="preserve">. Bảo nó ở lại,</w:t>
      </w:r>
    </w:p>
    <w:p w:rsidR="00000000" w:rsidDel="00000000" w:rsidP="00000000" w:rsidRDefault="00000000" w:rsidRPr="00000000" w14:paraId="00000104">
      <w:pPr>
        <w:jc w:val="both"/>
        <w:rPr/>
      </w:pPr>
      <w:r w:rsidDel="00000000" w:rsidR="00000000" w:rsidRPr="00000000">
        <w:rPr>
          <w:b w:val="1"/>
          <w:rtl w:val="0"/>
        </w:rPr>
        <w:t xml:space="preserve">bảo an [ </w:t>
      </w:r>
      <w:r w:rsidDel="00000000" w:rsidR="00000000" w:rsidRPr="00000000">
        <w:rPr>
          <w:i w:val="1"/>
          <w:rtl w:val="0"/>
        </w:rPr>
        <w:t xml:space="preserve"> động từ</w:t>
      </w:r>
      <w:r w:rsidDel="00000000" w:rsidR="00000000" w:rsidRPr="00000000">
        <w:rPr>
          <w:rtl w:val="0"/>
        </w:rPr>
        <w:t xml:space="preserve"> (¡d.). Giữ gìn an ninh, H d. Quân địa phương tỉnh hoặc huyện ở một số nước. </w:t>
      </w:r>
      <w:r w:rsidDel="00000000" w:rsidR="00000000" w:rsidRPr="00000000">
        <w:rPr>
          <w:color w:val="ff0000"/>
          <w:rtl w:val="0"/>
        </w:rPr>
        <w:t xml:space="preserve">Eimh báo </w:t>
      </w:r>
      <w:r w:rsidDel="00000000" w:rsidR="00000000" w:rsidRPr="00000000">
        <w:rPr>
          <w:rtl w:val="0"/>
        </w:rPr>
        <w:t xml:space="preserve">an </w:t>
      </w:r>
      <w:r w:rsidDel="00000000" w:rsidR="00000000" w:rsidRPr="00000000">
        <w:rPr>
          <w:color w:val="ff0000"/>
          <w:rtl w:val="0"/>
        </w:rPr>
        <w:t xml:space="preserve">tính</w:t>
      </w:r>
      <w:r w:rsidDel="00000000" w:rsidR="00000000" w:rsidRPr="00000000">
        <w:rPr>
          <w:rtl w:val="0"/>
        </w:rPr>
        <w:t xml:space="preserve">.</w:t>
      </w:r>
    </w:p>
    <w:p w:rsidR="00000000" w:rsidDel="00000000" w:rsidP="00000000" w:rsidRDefault="00000000" w:rsidRPr="00000000" w14:paraId="00000105">
      <w:pPr>
        <w:jc w:val="both"/>
        <w:rPr/>
      </w:pPr>
      <w:r w:rsidDel="00000000" w:rsidR="00000000" w:rsidRPr="00000000">
        <w:rPr>
          <w:b w:val="1"/>
          <w:rtl w:val="0"/>
        </w:rPr>
        <w:t xml:space="preserve">bảo an binh </w:t>
      </w:r>
      <w:r w:rsidDel="00000000" w:rsidR="00000000" w:rsidRPr="00000000">
        <w:rPr>
          <w:i w:val="1"/>
          <w:rtl w:val="0"/>
        </w:rPr>
        <w:t xml:space="preserve"> đại từ</w:t>
      </w:r>
      <w:r w:rsidDel="00000000" w:rsidR="00000000" w:rsidRPr="00000000">
        <w:rPr>
          <w:rtl w:val="0"/>
        </w:rPr>
        <w:t xml:space="preserve"> (phương ngữ) Lính bảo an.</w:t>
      </w:r>
    </w:p>
    <w:p w:rsidR="00000000" w:rsidDel="00000000" w:rsidP="00000000" w:rsidRDefault="00000000" w:rsidRPr="00000000" w14:paraId="00000106">
      <w:pPr>
        <w:jc w:val="both"/>
        <w:rPr/>
      </w:pPr>
      <w:r w:rsidDel="00000000" w:rsidR="00000000" w:rsidRPr="00000000">
        <w:rPr>
          <w:b w:val="1"/>
          <w:rtl w:val="0"/>
        </w:rPr>
        <w:t xml:space="preserve">bảo ban </w:t>
      </w:r>
      <w:r w:rsidDel="00000000" w:rsidR="00000000" w:rsidRPr="00000000">
        <w:rPr>
          <w:i w:val="1"/>
          <w:rtl w:val="0"/>
        </w:rPr>
        <w:t xml:space="preserve"> động từ</w:t>
      </w:r>
      <w:r w:rsidDel="00000000" w:rsidR="00000000" w:rsidRPr="00000000">
        <w:rPr>
          <w:rtl w:val="0"/>
        </w:rPr>
        <w:t xml:space="preserve"> (khẩu ngữ) Bảo cho biết </w:t>
      </w:r>
      <w:r w:rsidDel="00000000" w:rsidR="00000000" w:rsidRPr="00000000">
        <w:rPr>
          <w:color w:val="ff0000"/>
          <w:rtl w:val="0"/>
        </w:rPr>
        <w:t xml:space="preserve">điển </w:t>
      </w:r>
      <w:r w:rsidDel="00000000" w:rsidR="00000000" w:rsidRPr="00000000">
        <w:rPr>
          <w:rtl w:val="0"/>
        </w:rPr>
        <w:t xml:space="preserve">hay lẽ phải (nói khái quát). </w:t>
      </w:r>
      <w:r w:rsidDel="00000000" w:rsidR="00000000" w:rsidRPr="00000000">
        <w:rPr>
          <w:color w:val="ff0000"/>
          <w:rtl w:val="0"/>
        </w:rPr>
        <w:t xml:space="preserve">Báo </w:t>
      </w:r>
      <w:r w:rsidDel="00000000" w:rsidR="00000000" w:rsidRPr="00000000">
        <w:rPr>
          <w:rtl w:val="0"/>
        </w:rPr>
        <w:t xml:space="preserve">ban con cháu. Bảo </w:t>
      </w:r>
      <w:r w:rsidDel="00000000" w:rsidR="00000000" w:rsidRPr="00000000">
        <w:rPr>
          <w:color w:val="ff0000"/>
          <w:rtl w:val="0"/>
        </w:rPr>
        <w:t xml:space="preserve">bạn nhan</w:t>
      </w:r>
      <w:r w:rsidDel="00000000" w:rsidR="00000000" w:rsidRPr="00000000">
        <w:rPr>
          <w:rtl w:val="0"/>
        </w:rPr>
        <w:t xml:space="preserve">.</w:t>
      </w:r>
    </w:p>
    <w:p w:rsidR="00000000" w:rsidDel="00000000" w:rsidP="00000000" w:rsidRDefault="00000000" w:rsidRPr="00000000" w14:paraId="00000107">
      <w:pPr>
        <w:jc w:val="both"/>
        <w:rPr/>
      </w:pPr>
      <w:r w:rsidDel="00000000" w:rsidR="00000000" w:rsidRPr="00000000">
        <w:rPr>
          <w:b w:val="1"/>
          <w:rtl w:val="0"/>
        </w:rPr>
        <w:t xml:space="preserve">bảo bối</w:t>
      </w:r>
      <w:r w:rsidDel="00000000" w:rsidR="00000000" w:rsidRPr="00000000">
        <w:rPr>
          <w:i w:val="1"/>
          <w:rtl w:val="0"/>
        </w:rPr>
        <w:t xml:space="preserve"> danh từ</w:t>
      </w:r>
      <w:r w:rsidDel="00000000" w:rsidR="00000000" w:rsidRPr="00000000">
        <w:rPr>
          <w:rtl w:val="0"/>
        </w:rPr>
        <w:t xml:space="preserve"> 1 Vật quý giá, hiếm có. </w:t>
      </w:r>
      <w:r w:rsidDel="00000000" w:rsidR="00000000" w:rsidRPr="00000000">
        <w:rPr>
          <w:color w:val="ff0000"/>
          <w:rtl w:val="0"/>
        </w:rPr>
        <w:t xml:space="preserve">Bdo </w:t>
      </w:r>
      <w:r w:rsidDel="00000000" w:rsidR="00000000" w:rsidRPr="00000000">
        <w:rPr>
          <w:rtl w:val="0"/>
        </w:rPr>
        <w:t xml:space="preserve">bối gia </w:t>
      </w:r>
      <w:r w:rsidDel="00000000" w:rsidR="00000000" w:rsidRPr="00000000">
        <w:rPr>
          <w:color w:val="ff0000"/>
          <w:rtl w:val="0"/>
        </w:rPr>
        <w:t xml:space="preserve">truyển</w:t>
      </w:r>
      <w:r w:rsidDel="00000000" w:rsidR="00000000" w:rsidRPr="00000000">
        <w:rPr>
          <w:rtl w:val="0"/>
        </w:rPr>
        <w:t xml:space="preserve">. 1 Vật có tác dụng sinh ra phép lạ của thần tiên.</w:t>
      </w:r>
    </w:p>
    <w:p w:rsidR="00000000" w:rsidDel="00000000" w:rsidP="00000000" w:rsidRDefault="00000000" w:rsidRPr="00000000" w14:paraId="00000108">
      <w:pPr>
        <w:jc w:val="both"/>
        <w:rPr/>
      </w:pPr>
      <w:r w:rsidDel="00000000" w:rsidR="00000000" w:rsidRPr="00000000">
        <w:rPr>
          <w:b w:val="1"/>
          <w:rtl w:val="0"/>
        </w:rPr>
        <w:t xml:space="preserve">bảo chứng ởg. (hoặc</w:t>
      </w:r>
      <w:r w:rsidDel="00000000" w:rsidR="00000000" w:rsidRPr="00000000">
        <w:rPr>
          <w:i w:val="1"/>
          <w:rtl w:val="0"/>
        </w:rPr>
        <w:t xml:space="preserve"> danh từ</w:t>
      </w:r>
      <w:r w:rsidDel="00000000" w:rsidR="00000000" w:rsidRPr="00000000">
        <w:rPr>
          <w:rtl w:val="0"/>
        </w:rPr>
        <w:t xml:space="preserve">). Bảo đảm bằng chứng </w:t>
      </w:r>
      <w:r w:rsidDel="00000000" w:rsidR="00000000" w:rsidRPr="00000000">
        <w:rPr>
          <w:color w:val="ff0000"/>
          <w:rtl w:val="0"/>
        </w:rPr>
        <w:t xml:space="preserve">cở</w:t>
      </w:r>
      <w:r w:rsidDel="00000000" w:rsidR="00000000" w:rsidRPr="00000000">
        <w:rPr>
          <w:rtl w:val="0"/>
        </w:rPr>
        <w:t xml:space="preserve">, bằng thực tế. </w:t>
      </w:r>
      <w:r w:rsidDel="00000000" w:rsidR="00000000" w:rsidRPr="00000000">
        <w:rPr>
          <w:color w:val="ff0000"/>
          <w:rtl w:val="0"/>
        </w:rPr>
        <w:t xml:space="preserve">Báo </w:t>
      </w:r>
      <w:r w:rsidDel="00000000" w:rsidR="00000000" w:rsidRPr="00000000">
        <w:rPr>
          <w:rtl w:val="0"/>
        </w:rPr>
        <w:t xml:space="preserve">chứng </w:t>
      </w:r>
      <w:r w:rsidDel="00000000" w:rsidR="00000000" w:rsidRPr="00000000">
        <w:rPr>
          <w:color w:val="ff0000"/>
          <w:rtl w:val="0"/>
        </w:rPr>
        <w:t xml:space="preserve">hằng </w:t>
      </w:r>
      <w:r w:rsidDel="00000000" w:rsidR="00000000" w:rsidRPr="00000000">
        <w:rPr>
          <w:rtl w:val="0"/>
        </w:rPr>
        <w:t xml:space="preserve">tiền hoặc bằng giao </w:t>
      </w:r>
      <w:r w:rsidDel="00000000" w:rsidR="00000000" w:rsidRPr="00000000">
        <w:rPr>
          <w:color w:val="ff0000"/>
          <w:rtl w:val="0"/>
        </w:rPr>
        <w:t xml:space="preserve">kéo</w:t>
      </w:r>
      <w:r w:rsidDel="00000000" w:rsidR="00000000" w:rsidRPr="00000000">
        <w:rPr>
          <w:rtl w:val="0"/>
        </w:rPr>
        <w:t xml:space="preserve">. Phải </w:t>
      </w:r>
      <w:r w:rsidDel="00000000" w:rsidR="00000000" w:rsidRPr="00000000">
        <w:rPr>
          <w:color w:val="ff0000"/>
          <w:rtl w:val="0"/>
        </w:rPr>
        <w:t xml:space="preserve">củ </w:t>
      </w:r>
      <w:r w:rsidDel="00000000" w:rsidR="00000000" w:rsidRPr="00000000">
        <w:rPr>
          <w:rtl w:val="0"/>
        </w:rPr>
        <w:t xml:space="preserve">gì làm bảo </w:t>
      </w:r>
      <w:r w:rsidDel="00000000" w:rsidR="00000000" w:rsidRPr="00000000">
        <w:rPr>
          <w:color w:val="ff0000"/>
          <w:rtl w:val="0"/>
        </w:rPr>
        <w:t xml:space="preserve">chưng</w:t>
      </w:r>
      <w:r w:rsidDel="00000000" w:rsidR="00000000" w:rsidRPr="00000000">
        <w:rPr>
          <w:rtl w:val="0"/>
        </w:rPr>
        <w:t xml:space="preserve">.</w:t>
      </w:r>
    </w:p>
    <w:p w:rsidR="00000000" w:rsidDel="00000000" w:rsidP="00000000" w:rsidRDefault="00000000" w:rsidRPr="00000000" w14:paraId="00000109">
      <w:pPr>
        <w:jc w:val="both"/>
        <w:rPr/>
      </w:pPr>
      <w:r w:rsidDel="00000000" w:rsidR="00000000" w:rsidRPr="00000000">
        <w:rPr>
          <w:b w:val="1"/>
          <w:rtl w:val="0"/>
        </w:rPr>
        <w:t xml:space="preserve">bảo dưỡng </w:t>
      </w:r>
      <w:r w:rsidDel="00000000" w:rsidR="00000000" w:rsidRPr="00000000">
        <w:rPr>
          <w:b w:val="1"/>
          <w:color w:val="ff0000"/>
          <w:rtl w:val="0"/>
        </w:rPr>
        <w:t xml:space="preserve">đẹ</w:t>
      </w:r>
      <w:r w:rsidDel="00000000" w:rsidR="00000000" w:rsidRPr="00000000">
        <w:rPr>
          <w:b w:val="1"/>
          <w:rtl w:val="0"/>
        </w:rPr>
        <w:t xml:space="preserve">, ¡ (i</w:t>
      </w:r>
      <w:r w:rsidDel="00000000" w:rsidR="00000000" w:rsidRPr="00000000">
        <w:rPr>
          <w:i w:val="1"/>
          <w:rtl w:val="0"/>
        </w:rPr>
        <w:t xml:space="preserve"> đại từ</w:t>
      </w:r>
      <w:r w:rsidDel="00000000" w:rsidR="00000000" w:rsidRPr="00000000">
        <w:rPr>
          <w:rtl w:val="0"/>
        </w:rPr>
        <w:t xml:space="preserve">). Chăm nom và nuôi nấng (người </w:t>
      </w:r>
      <w:r w:rsidDel="00000000" w:rsidR="00000000" w:rsidRPr="00000000">
        <w:rPr>
          <w:color w:val="ff0000"/>
          <w:rtl w:val="0"/>
        </w:rPr>
        <w:t xml:space="preserve">giả </w:t>
      </w:r>
      <w:r w:rsidDel="00000000" w:rsidR="00000000" w:rsidRPr="00000000">
        <w:rPr>
          <w:rtl w:val="0"/>
        </w:rPr>
        <w:t xml:space="preserve">cả). Bảo dưỡng mẹ </w:t>
      </w:r>
      <w:r w:rsidDel="00000000" w:rsidR="00000000" w:rsidRPr="00000000">
        <w:rPr>
          <w:color w:val="ff0000"/>
          <w:rtl w:val="0"/>
        </w:rPr>
        <w:t xml:space="preserve">giả</w:t>
      </w:r>
      <w:r w:rsidDel="00000000" w:rsidR="00000000" w:rsidRPr="00000000">
        <w:rPr>
          <w:rtl w:val="0"/>
        </w:rPr>
        <w:t xml:space="preserve">. 2 Trông nom, </w:t>
      </w:r>
      <w:r w:rsidDel="00000000" w:rsidR="00000000" w:rsidRPr="00000000">
        <w:rPr>
          <w:color w:val="ff0000"/>
          <w:rtl w:val="0"/>
        </w:rPr>
        <w:t xml:space="preserve">giử gm </w:t>
      </w:r>
      <w:r w:rsidDel="00000000" w:rsidR="00000000" w:rsidRPr="00000000">
        <w:rPr>
          <w:rtl w:val="0"/>
        </w:rPr>
        <w:t xml:space="preserve">vả sửa chữa </w:t>
      </w:r>
      <w:r w:rsidDel="00000000" w:rsidR="00000000" w:rsidRPr="00000000">
        <w:rPr>
          <w:color w:val="ff0000"/>
          <w:rtl w:val="0"/>
        </w:rPr>
        <w:t xml:space="preserve">thưởng </w:t>
      </w:r>
      <w:r w:rsidDel="00000000" w:rsidR="00000000" w:rsidRPr="00000000">
        <w:rPr>
          <w:rtl w:val="0"/>
        </w:rPr>
        <w:t xml:space="preserve">xuyên (cầu đường, máy móc). Chế </w:t>
      </w:r>
      <w:r w:rsidDel="00000000" w:rsidR="00000000" w:rsidRPr="00000000">
        <w:rPr>
          <w:color w:val="ff0000"/>
          <w:rtl w:val="0"/>
        </w:rPr>
        <w:t xml:space="preserve">đá báo </w:t>
      </w:r>
      <w:r w:rsidDel="00000000" w:rsidR="00000000" w:rsidRPr="00000000">
        <w:rPr>
          <w:rtl w:val="0"/>
        </w:rPr>
        <w:t xml:space="preserve">dưỡng máy, Công nhân </w:t>
      </w:r>
      <w:r w:rsidDel="00000000" w:rsidR="00000000" w:rsidRPr="00000000">
        <w:rPr>
          <w:color w:val="ff0000"/>
          <w:rtl w:val="0"/>
        </w:rPr>
        <w:t xml:space="preserve">báo </w:t>
      </w:r>
      <w:r w:rsidDel="00000000" w:rsidR="00000000" w:rsidRPr="00000000">
        <w:rPr>
          <w:rtl w:val="0"/>
        </w:rPr>
        <w:t xml:space="preserve">dưỡng đường bộ.</w:t>
      </w:r>
    </w:p>
    <w:p w:rsidR="00000000" w:rsidDel="00000000" w:rsidP="00000000" w:rsidRDefault="00000000" w:rsidRPr="00000000" w14:paraId="0000010A">
      <w:pPr>
        <w:jc w:val="both"/>
        <w:rPr/>
      </w:pPr>
      <w:r w:rsidDel="00000000" w:rsidR="00000000" w:rsidRPr="00000000">
        <w:rPr>
          <w:b w:val="1"/>
          <w:rtl w:val="0"/>
        </w:rPr>
        <w:t xml:space="preserve">bảo đảm I </w:t>
      </w:r>
      <w:r w:rsidDel="00000000" w:rsidR="00000000" w:rsidRPr="00000000">
        <w:rPr>
          <w:i w:val="1"/>
          <w:rtl w:val="0"/>
        </w:rPr>
        <w:t xml:space="preserve"> động từ</w:t>
      </w:r>
      <w:r w:rsidDel="00000000" w:rsidR="00000000" w:rsidRPr="00000000">
        <w:rPr>
          <w:rtl w:val="0"/>
        </w:rPr>
        <w:t xml:space="preserve"> 1 Làm cho chắc chắn thực hiện được, giữ </w:t>
      </w:r>
      <w:r w:rsidDel="00000000" w:rsidR="00000000" w:rsidRPr="00000000">
        <w:rPr>
          <w:color w:val="ff0000"/>
          <w:rtl w:val="0"/>
        </w:rPr>
        <w:t xml:space="preserve">gin </w:t>
      </w:r>
      <w:r w:rsidDel="00000000" w:rsidR="00000000" w:rsidRPr="00000000">
        <w:rPr>
          <w:rtl w:val="0"/>
        </w:rPr>
        <w:t xml:space="preserve">được, hoặc có đầy đủ những </w:t>
      </w:r>
      <w:r w:rsidDel="00000000" w:rsidR="00000000" w:rsidRPr="00000000">
        <w:rPr>
          <w:color w:val="ff0000"/>
          <w:rtl w:val="0"/>
        </w:rPr>
        <w:t xml:space="preserve">gi </w:t>
      </w:r>
      <w:r w:rsidDel="00000000" w:rsidR="00000000" w:rsidRPr="00000000">
        <w:rPr>
          <w:rtl w:val="0"/>
        </w:rPr>
        <w:t xml:space="preserve">cần thiết. Báo </w:t>
      </w:r>
      <w:r w:rsidDel="00000000" w:rsidR="00000000" w:rsidRPr="00000000">
        <w:rPr>
          <w:color w:val="ff0000"/>
          <w:rtl w:val="0"/>
        </w:rPr>
        <w:t xml:space="preserve">đâm </w:t>
      </w:r>
      <w:r w:rsidDel="00000000" w:rsidR="00000000" w:rsidRPr="00000000">
        <w:rPr>
          <w:rtl w:val="0"/>
        </w:rPr>
        <w:t xml:space="preserve">hoàn thành kế hoạch. </w:t>
      </w:r>
      <w:r w:rsidDel="00000000" w:rsidR="00000000" w:rsidRPr="00000000">
        <w:rPr>
          <w:color w:val="ff0000"/>
          <w:rtl w:val="0"/>
        </w:rPr>
        <w:t xml:space="preserve">Báo </w:t>
      </w:r>
      <w:r w:rsidDel="00000000" w:rsidR="00000000" w:rsidRPr="00000000">
        <w:rPr>
          <w:rtl w:val="0"/>
        </w:rPr>
        <w:t xml:space="preserve">đảm </w:t>
      </w:r>
      <w:r w:rsidDel="00000000" w:rsidR="00000000" w:rsidRPr="00000000">
        <w:rPr>
          <w:color w:val="ff0000"/>
          <w:rtl w:val="0"/>
        </w:rPr>
        <w:t xml:space="preserve">quyên </w:t>
      </w:r>
      <w:r w:rsidDel="00000000" w:rsidR="00000000" w:rsidRPr="00000000">
        <w:rPr>
          <w:rtl w:val="0"/>
        </w:rPr>
        <w:t xml:space="preserve">dân chủ. </w:t>
      </w:r>
      <w:r w:rsidDel="00000000" w:rsidR="00000000" w:rsidRPr="00000000">
        <w:rPr>
          <w:color w:val="ff0000"/>
          <w:rtl w:val="0"/>
        </w:rPr>
        <w:t xml:space="preserve">Đài vống </w:t>
      </w:r>
      <w:r w:rsidDel="00000000" w:rsidR="00000000" w:rsidRPr="00000000">
        <w:rPr>
          <w:rtl w:val="0"/>
        </w:rPr>
        <w:t xml:space="preserve">được bảo đảm. 2 </w:t>
      </w:r>
      <w:r w:rsidDel="00000000" w:rsidR="00000000" w:rsidRPr="00000000">
        <w:rPr>
          <w:color w:val="ff0000"/>
          <w:rtl w:val="0"/>
        </w:rPr>
        <w:t xml:space="preserve">Nội </w:t>
      </w:r>
      <w:r w:rsidDel="00000000" w:rsidR="00000000" w:rsidRPr="00000000">
        <w:rPr>
          <w:rtl w:val="0"/>
        </w:rPr>
        <w:t xml:space="preserve">chắc chắn và chịu trách nhiệm </w:t>
      </w:r>
      <w:r w:rsidDel="00000000" w:rsidR="00000000" w:rsidRPr="00000000">
        <w:rPr>
          <w:color w:val="ff0000"/>
          <w:rtl w:val="0"/>
        </w:rPr>
        <w:t xml:space="preserve">vẻ </w:t>
      </w:r>
      <w:r w:rsidDel="00000000" w:rsidR="00000000" w:rsidRPr="00000000">
        <w:rPr>
          <w:rtl w:val="0"/>
        </w:rPr>
        <w:t xml:space="preserve">lời nói của </w:t>
      </w:r>
      <w:r w:rsidDel="00000000" w:rsidR="00000000" w:rsidRPr="00000000">
        <w:rPr>
          <w:color w:val="ff0000"/>
          <w:rtl w:val="0"/>
        </w:rPr>
        <w:t xml:space="preserve">minh </w:t>
      </w:r>
      <w:r w:rsidDel="00000000" w:rsidR="00000000" w:rsidRPr="00000000">
        <w:rPr>
          <w:rtl w:val="0"/>
        </w:rPr>
        <w:t xml:space="preserve">để cho người khác yên lòng. </w:t>
      </w:r>
      <w:r w:rsidDel="00000000" w:rsidR="00000000" w:rsidRPr="00000000">
        <w:rPr>
          <w:color w:val="ff0000"/>
          <w:rtl w:val="0"/>
        </w:rPr>
        <w:t xml:space="preserve">7ö¡ </w:t>
      </w:r>
      <w:r w:rsidDel="00000000" w:rsidR="00000000" w:rsidRPr="00000000">
        <w:rPr>
          <w:rtl w:val="0"/>
        </w:rPr>
        <w:t xml:space="preserve">bảo đảm là có chịu trách nhiệm làm tốt. </w:t>
      </w:r>
      <w:r w:rsidDel="00000000" w:rsidR="00000000" w:rsidRPr="00000000">
        <w:rPr>
          <w:color w:val="ff0000"/>
          <w:rtl w:val="0"/>
        </w:rPr>
        <w:t xml:space="preserve">A#ối </w:t>
      </w:r>
      <w:r w:rsidDel="00000000" w:rsidR="00000000" w:rsidRPr="00000000">
        <w:rPr>
          <w:rtl w:val="0"/>
        </w:rPr>
        <w:t xml:space="preserve">lao động bảo đảm một hecta </w:t>
      </w:r>
      <w:r w:rsidDel="00000000" w:rsidR="00000000" w:rsidRPr="00000000">
        <w:rPr>
          <w:color w:val="ff0000"/>
          <w:rtl w:val="0"/>
        </w:rPr>
        <w:t xml:space="preserve">điện </w:t>
      </w:r>
      <w:r w:rsidDel="00000000" w:rsidR="00000000" w:rsidRPr="00000000">
        <w:rPr>
          <w:rtl w:val="0"/>
        </w:rPr>
        <w:t xml:space="preserve">tích gieo </w:t>
      </w:r>
      <w:r w:rsidDel="00000000" w:rsidR="00000000" w:rsidRPr="00000000">
        <w:rPr>
          <w:color w:val="ff0000"/>
          <w:rtl w:val="0"/>
        </w:rPr>
        <w:t xml:space="preserve">rồng</w:t>
      </w:r>
      <w:r w:rsidDel="00000000" w:rsidR="00000000" w:rsidRPr="00000000">
        <w:rPr>
          <w:rtl w:val="0"/>
        </w:rPr>
        <w:t xml:space="preserve">. </w:t>
      </w:r>
      <w:r w:rsidDel="00000000" w:rsidR="00000000" w:rsidRPr="00000000">
        <w:rPr>
          <w:color w:val="ff0000"/>
          <w:rtl w:val="0"/>
        </w:rPr>
        <w:t xml:space="preserve">Bda </w:t>
      </w:r>
      <w:r w:rsidDel="00000000" w:rsidR="00000000" w:rsidRPr="00000000">
        <w:rPr>
          <w:rtl w:val="0"/>
        </w:rPr>
        <w:t xml:space="preserve">đảm nuôi dạy các cháu, H t. (khẩu ngữ) Chắc chắn, không </w:t>
      </w:r>
      <w:r w:rsidDel="00000000" w:rsidR="00000000" w:rsidRPr="00000000">
        <w:rPr>
          <w:color w:val="ff0000"/>
          <w:rtl w:val="0"/>
        </w:rPr>
        <w:t xml:space="preserve">cỏ gi </w:t>
      </w:r>
      <w:r w:rsidDel="00000000" w:rsidR="00000000" w:rsidRPr="00000000">
        <w:rPr>
          <w:rtl w:val="0"/>
        </w:rPr>
        <w:t xml:space="preserve">đáng ngại. Dây </w:t>
      </w:r>
      <w:r w:rsidDel="00000000" w:rsidR="00000000" w:rsidRPr="00000000">
        <w:rPr>
          <w:color w:val="ff0000"/>
          <w:rtl w:val="0"/>
        </w:rPr>
        <w:t xml:space="preserve">báo </w:t>
      </w:r>
      <w:r w:rsidDel="00000000" w:rsidR="00000000" w:rsidRPr="00000000">
        <w:rPr>
          <w:rtl w:val="0"/>
        </w:rPr>
        <w:t xml:space="preserve">hiểm rất </w:t>
      </w:r>
      <w:r w:rsidDel="00000000" w:rsidR="00000000" w:rsidRPr="00000000">
        <w:rPr>
          <w:color w:val="ff0000"/>
          <w:rtl w:val="0"/>
        </w:rPr>
        <w:t xml:space="preserve">báo </w:t>
      </w:r>
      <w:r w:rsidDel="00000000" w:rsidR="00000000" w:rsidRPr="00000000">
        <w:rPr>
          <w:rtl w:val="0"/>
        </w:rPr>
        <w:t xml:space="preserve">đảm. HT d. Sự bảo đảm thực hiện được hoặc giữ được. Đường lối đúng </w:t>
      </w:r>
      <w:r w:rsidDel="00000000" w:rsidR="00000000" w:rsidRPr="00000000">
        <w:rPr>
          <w:color w:val="ff0000"/>
          <w:rtl w:val="0"/>
        </w:rPr>
        <w:t xml:space="preserve">đán </w:t>
      </w:r>
      <w:r w:rsidDel="00000000" w:rsidR="00000000" w:rsidRPr="00000000">
        <w:rPr>
          <w:rtl w:val="0"/>
        </w:rPr>
        <w:t xml:space="preserve">là bảo </w:t>
      </w:r>
      <w:r w:rsidDel="00000000" w:rsidR="00000000" w:rsidRPr="00000000">
        <w:rPr>
          <w:color w:val="ff0000"/>
          <w:rtl w:val="0"/>
        </w:rPr>
        <w:t xml:space="preserve">đâm </w:t>
      </w:r>
      <w:r w:rsidDel="00000000" w:rsidR="00000000" w:rsidRPr="00000000">
        <w:rPr>
          <w:rtl w:val="0"/>
        </w:rPr>
        <w:t xml:space="preserve">chắc </w:t>
      </w:r>
      <w:r w:rsidDel="00000000" w:rsidR="00000000" w:rsidRPr="00000000">
        <w:rPr>
          <w:color w:val="ff0000"/>
          <w:rtl w:val="0"/>
        </w:rPr>
        <w:t xml:space="preserve">chấn </w:t>
      </w:r>
      <w:r w:rsidDel="00000000" w:rsidR="00000000" w:rsidRPr="00000000">
        <w:rPr>
          <w:rtl w:val="0"/>
        </w:rPr>
        <w:t xml:space="preserve">cho </w:t>
      </w:r>
      <w:r w:rsidDel="00000000" w:rsidR="00000000" w:rsidRPr="00000000">
        <w:rPr>
          <w:color w:val="ff0000"/>
          <w:rtl w:val="0"/>
        </w:rPr>
        <w:t xml:space="preserve">thẳng </w:t>
      </w:r>
      <w:r w:rsidDel="00000000" w:rsidR="00000000" w:rsidRPr="00000000">
        <w:rPr>
          <w:rtl w:val="0"/>
        </w:rPr>
        <w:t xml:space="preserve">lợi.</w:t>
      </w:r>
    </w:p>
    <w:p w:rsidR="00000000" w:rsidDel="00000000" w:rsidP="00000000" w:rsidRDefault="00000000" w:rsidRPr="00000000" w14:paraId="0000010B">
      <w:pPr>
        <w:jc w:val="both"/>
        <w:rPr/>
      </w:pPr>
      <w:r w:rsidDel="00000000" w:rsidR="00000000" w:rsidRPr="00000000">
        <w:rPr>
          <w:b w:val="1"/>
          <w:rtl w:val="0"/>
        </w:rPr>
        <w:t xml:space="preserve">bảo hành </w:t>
      </w:r>
      <w:r w:rsidDel="00000000" w:rsidR="00000000" w:rsidRPr="00000000">
        <w:rPr>
          <w:i w:val="1"/>
          <w:rtl w:val="0"/>
        </w:rPr>
        <w:t xml:space="preserve"> động từ</w:t>
      </w:r>
      <w:r w:rsidDel="00000000" w:rsidR="00000000" w:rsidRPr="00000000">
        <w:rPr>
          <w:rtl w:val="0"/>
        </w:rPr>
        <w:t xml:space="preserve"> Bảo </w:t>
      </w:r>
      <w:r w:rsidDel="00000000" w:rsidR="00000000" w:rsidRPr="00000000">
        <w:rPr>
          <w:color w:val="ff0000"/>
          <w:rtl w:val="0"/>
        </w:rPr>
        <w:t xml:space="preserve">đầm </w:t>
      </w:r>
      <w:r w:rsidDel="00000000" w:rsidR="00000000" w:rsidRPr="00000000">
        <w:rPr>
          <w:rtl w:val="0"/>
        </w:rPr>
        <w:t xml:space="preserve">máy móc bán ra hoặc đã chữa chạy tốt trong một thời hạn nhất định. Chiếc </w:t>
      </w:r>
      <w:r w:rsidDel="00000000" w:rsidR="00000000" w:rsidRPr="00000000">
        <w:rPr>
          <w:color w:val="ff0000"/>
          <w:rtl w:val="0"/>
        </w:rPr>
        <w:t xml:space="preserve">động </w:t>
      </w:r>
      <w:r w:rsidDel="00000000" w:rsidR="00000000" w:rsidRPr="00000000">
        <w:rPr>
          <w:rtl w:val="0"/>
        </w:rPr>
        <w:t xml:space="preserve">hồ được bảo hành </w:t>
      </w:r>
      <w:r w:rsidDel="00000000" w:rsidR="00000000" w:rsidRPr="00000000">
        <w:rPr>
          <w:color w:val="ff0000"/>
          <w:rtl w:val="0"/>
        </w:rPr>
        <w:t xml:space="preserve">sâu </w:t>
      </w:r>
      <w:r w:rsidDel="00000000" w:rsidR="00000000" w:rsidRPr="00000000">
        <w:rPr>
          <w:rtl w:val="0"/>
        </w:rPr>
        <w:t xml:space="preserve">tháng.</w:t>
      </w:r>
    </w:p>
    <w:p w:rsidR="00000000" w:rsidDel="00000000" w:rsidP="00000000" w:rsidRDefault="00000000" w:rsidRPr="00000000" w14:paraId="0000010C">
      <w:pPr>
        <w:jc w:val="both"/>
        <w:rPr/>
      </w:pPr>
      <w:r w:rsidDel="00000000" w:rsidR="00000000" w:rsidRPr="00000000">
        <w:rPr>
          <w:b w:val="1"/>
          <w:rtl w:val="0"/>
        </w:rPr>
        <w:t xml:space="preserve">bảo hiểm </w:t>
      </w:r>
      <w:r w:rsidDel="00000000" w:rsidR="00000000" w:rsidRPr="00000000">
        <w:rPr>
          <w:i w:val="1"/>
          <w:rtl w:val="0"/>
        </w:rPr>
        <w:t xml:space="preserve"> động từ</w:t>
      </w:r>
      <w:r w:rsidDel="00000000" w:rsidR="00000000" w:rsidRPr="00000000">
        <w:rPr>
          <w:rtl w:val="0"/>
        </w:rPr>
        <w:t xml:space="preserve"> 1 Giữ gin để phòng </w:t>
      </w:r>
      <w:r w:rsidDel="00000000" w:rsidR="00000000" w:rsidRPr="00000000">
        <w:rPr>
          <w:color w:val="ff0000"/>
          <w:rtl w:val="0"/>
        </w:rPr>
        <w:t xml:space="preserve">ngửa </w:t>
      </w:r>
      <w:r w:rsidDel="00000000" w:rsidR="00000000" w:rsidRPr="00000000">
        <w:rPr>
          <w:rtl w:val="0"/>
        </w:rPr>
        <w:t xml:space="preserve">tai nạn. Đeo dây bảo hiểm. Mặc </w:t>
      </w:r>
      <w:r w:rsidDel="00000000" w:rsidR="00000000" w:rsidRPr="00000000">
        <w:rPr>
          <w:color w:val="ff0000"/>
          <w:rtl w:val="0"/>
        </w:rPr>
        <w:t xml:space="preserve">quản da </w:t>
      </w:r>
      <w:r w:rsidDel="00000000" w:rsidR="00000000" w:rsidRPr="00000000">
        <w:rPr>
          <w:rtl w:val="0"/>
        </w:rPr>
        <w:t xml:space="preserve">báo hiểm, 2 Bảo đảm bằng hợp đồng trả khoản </w:t>
      </w:r>
      <w:r w:rsidDel="00000000" w:rsidR="00000000" w:rsidRPr="00000000">
        <w:rPr>
          <w:color w:val="ff0000"/>
          <w:rtl w:val="0"/>
        </w:rPr>
        <w:t xml:space="preserve">tiến </w:t>
      </w:r>
      <w:r w:rsidDel="00000000" w:rsidR="00000000" w:rsidRPr="00000000">
        <w:rPr>
          <w:rtl w:val="0"/>
        </w:rPr>
        <w:t xml:space="preserve">thoả thuận khi </w:t>
      </w:r>
      <w:r w:rsidDel="00000000" w:rsidR="00000000" w:rsidRPr="00000000">
        <w:rPr>
          <w:color w:val="ff0000"/>
          <w:rtl w:val="0"/>
        </w:rPr>
        <w:t xml:space="preserve">cỏ </w:t>
      </w:r>
      <w:r w:rsidDel="00000000" w:rsidR="00000000" w:rsidRPr="00000000">
        <w:rPr>
          <w:rtl w:val="0"/>
        </w:rPr>
        <w:t xml:space="preserve">tai nạn, rủi ro nhất định xảy đến cho người được bảo hiểm (người được bảo hiểm phải đóng món tiền nhất định). </w:t>
      </w:r>
      <w:r w:rsidDel="00000000" w:rsidR="00000000" w:rsidRPr="00000000">
        <w:rPr>
          <w:color w:val="ff0000"/>
          <w:rtl w:val="0"/>
        </w:rPr>
        <w:t xml:space="preserve">Bdo </w:t>
      </w:r>
      <w:r w:rsidDel="00000000" w:rsidR="00000000" w:rsidRPr="00000000">
        <w:rPr>
          <w:rtl w:val="0"/>
        </w:rPr>
        <w:t xml:space="preserve">hiểm tính mạng (trả khoản tiền thoả thuận cho gia </w:t>
      </w:r>
      <w:r w:rsidDel="00000000" w:rsidR="00000000" w:rsidRPr="00000000">
        <w:rPr>
          <w:color w:val="ff0000"/>
          <w:rtl w:val="0"/>
        </w:rPr>
        <w:t xml:space="preserve">định </w:t>
      </w:r>
      <w:r w:rsidDel="00000000" w:rsidR="00000000" w:rsidRPr="00000000">
        <w:rPr>
          <w:rtl w:val="0"/>
        </w:rPr>
        <w:t xml:space="preserve">khi người được bảo hiểm bị chết </w:t>
      </w:r>
      <w:r w:rsidDel="00000000" w:rsidR="00000000" w:rsidRPr="00000000">
        <w:rPr>
          <w:color w:val="ff0000"/>
          <w:rtl w:val="0"/>
        </w:rPr>
        <w:t xml:space="preserve">vỉ </w:t>
      </w:r>
      <w:r w:rsidDel="00000000" w:rsidR="00000000" w:rsidRPr="00000000">
        <w:rPr>
          <w:rtl w:val="0"/>
        </w:rPr>
        <w:t xml:space="preserve">tai nạn). gói nhà được bảo hiểm phòng </w:t>
      </w:r>
      <w:r w:rsidDel="00000000" w:rsidR="00000000" w:rsidRPr="00000000">
        <w:rPr>
          <w:color w:val="ff0000"/>
          <w:rtl w:val="0"/>
        </w:rPr>
        <w:t xml:space="preserve">hod </w:t>
      </w:r>
      <w:r w:rsidDel="00000000" w:rsidR="00000000" w:rsidRPr="00000000">
        <w:rPr>
          <w:rtl w:val="0"/>
        </w:rPr>
        <w:t xml:space="preserve">hoạn.</w:t>
      </w:r>
    </w:p>
    <w:p w:rsidR="00000000" w:rsidDel="00000000" w:rsidP="00000000" w:rsidRDefault="00000000" w:rsidRPr="00000000" w14:paraId="0000010D">
      <w:pPr>
        <w:jc w:val="both"/>
        <w:rPr/>
      </w:pPr>
      <w:r w:rsidDel="00000000" w:rsidR="00000000" w:rsidRPr="00000000">
        <w:rPr>
          <w:b w:val="1"/>
          <w:rtl w:val="0"/>
        </w:rPr>
        <w:t xml:space="preserve">bảo hiểm bắt buộc</w:t>
      </w:r>
      <w:r w:rsidDel="00000000" w:rsidR="00000000" w:rsidRPr="00000000">
        <w:rPr>
          <w:i w:val="1"/>
          <w:rtl w:val="0"/>
        </w:rPr>
        <w:t xml:space="preserve"> danh từ</w:t>
      </w:r>
      <w:r w:rsidDel="00000000" w:rsidR="00000000" w:rsidRPr="00000000">
        <w:rPr>
          <w:rtl w:val="0"/>
        </w:rPr>
        <w:t xml:space="preserve"> Hình thức bảo hiểm </w:t>
      </w:r>
      <w:r w:rsidDel="00000000" w:rsidR="00000000" w:rsidRPr="00000000">
        <w:rPr>
          <w:color w:val="ff0000"/>
          <w:rtl w:val="0"/>
        </w:rPr>
        <w:t xml:space="preserve">mả </w:t>
      </w:r>
      <w:r w:rsidDel="00000000" w:rsidR="00000000" w:rsidRPr="00000000">
        <w:rPr>
          <w:rtl w:val="0"/>
        </w:rPr>
        <w:t xml:space="preserve">người được bảo hiểm và người bảo hiểm </w:t>
      </w:r>
      <w:r w:rsidDel="00000000" w:rsidR="00000000" w:rsidRPr="00000000">
        <w:rPr>
          <w:color w:val="ff0000"/>
          <w:rtl w:val="0"/>
        </w:rPr>
        <w:t xml:space="preserve">cỏ </w:t>
      </w:r>
      <w:r w:rsidDel="00000000" w:rsidR="00000000" w:rsidRPr="00000000">
        <w:rPr>
          <w:rtl w:val="0"/>
        </w:rPr>
        <w:t xml:space="preserve">nghĩa vụ phải thực hiện và không được tự ý thay đối.</w:t>
      </w:r>
    </w:p>
    <w:p w:rsidR="00000000" w:rsidDel="00000000" w:rsidP="00000000" w:rsidRDefault="00000000" w:rsidRPr="00000000" w14:paraId="0000010E">
      <w:pPr>
        <w:jc w:val="both"/>
        <w:rPr/>
      </w:pPr>
      <w:r w:rsidDel="00000000" w:rsidR="00000000" w:rsidRPr="00000000">
        <w:rPr>
          <w:b w:val="1"/>
          <w:rtl w:val="0"/>
        </w:rPr>
        <w:t xml:space="preserve">bảo hiểm hỗn hợp</w:t>
      </w:r>
      <w:r w:rsidDel="00000000" w:rsidR="00000000" w:rsidRPr="00000000">
        <w:rPr>
          <w:i w:val="1"/>
          <w:rtl w:val="0"/>
        </w:rPr>
        <w:t xml:space="preserve"> danh từ</w:t>
      </w:r>
      <w:r w:rsidDel="00000000" w:rsidR="00000000" w:rsidRPr="00000000">
        <w:rPr>
          <w:rtl w:val="0"/>
        </w:rPr>
        <w:t xml:space="preserve"> Chế độ bảo hiểm mà số tiền bảo hiểm được thanh toán cho cả </w:t>
      </w:r>
      <w:r w:rsidDel="00000000" w:rsidR="00000000" w:rsidRPr="00000000">
        <w:rPr>
          <w:color w:val="ff0000"/>
          <w:rtl w:val="0"/>
        </w:rPr>
        <w:t xml:space="preserve">trưởng </w:t>
      </w:r>
      <w:r w:rsidDel="00000000" w:rsidR="00000000" w:rsidRPr="00000000">
        <w:rPr>
          <w:rtl w:val="0"/>
        </w:rPr>
        <w:t xml:space="preserve">hợp bị chết sau một số năm nhất định.</w:t>
      </w:r>
    </w:p>
    <w:p w:rsidR="00000000" w:rsidDel="00000000" w:rsidP="00000000" w:rsidRDefault="00000000" w:rsidRPr="00000000" w14:paraId="0000010F">
      <w:pPr>
        <w:jc w:val="both"/>
        <w:rPr/>
      </w:pPr>
      <w:r w:rsidDel="00000000" w:rsidR="00000000" w:rsidRPr="00000000">
        <w:rPr>
          <w:b w:val="1"/>
          <w:rtl w:val="0"/>
        </w:rPr>
        <w:t xml:space="preserve">bảo hiểm xã hội </w:t>
      </w:r>
      <w:r w:rsidDel="00000000" w:rsidR="00000000" w:rsidRPr="00000000">
        <w:rPr>
          <w:i w:val="1"/>
          <w:rtl w:val="0"/>
        </w:rPr>
        <w:t xml:space="preserve"> động từ</w:t>
      </w:r>
      <w:r w:rsidDel="00000000" w:rsidR="00000000" w:rsidRPr="00000000">
        <w:rPr>
          <w:rtl w:val="0"/>
        </w:rPr>
        <w:t xml:space="preserve"> (Chế độ) bảo đảm những quyền lợi vật chất cho công </w:t>
      </w:r>
      <w:r w:rsidDel="00000000" w:rsidR="00000000" w:rsidRPr="00000000">
        <w:rPr>
          <w:color w:val="ff0000"/>
          <w:rtl w:val="0"/>
        </w:rPr>
        <w:t xml:space="preserve">nhãn</w:t>
      </w:r>
      <w:r w:rsidDel="00000000" w:rsidR="00000000" w:rsidRPr="00000000">
        <w:rPr>
          <w:rtl w:val="0"/>
        </w:rPr>
        <w:t xml:space="preserve">, viên chức khi không làm việc được </w:t>
      </w:r>
      <w:r w:rsidDel="00000000" w:rsidR="00000000" w:rsidRPr="00000000">
        <w:rPr>
          <w:color w:val="ff0000"/>
          <w:rtl w:val="0"/>
        </w:rPr>
        <w:t xml:space="preserve">vi </w:t>
      </w:r>
      <w:r w:rsidDel="00000000" w:rsidR="00000000" w:rsidRPr="00000000">
        <w:rPr>
          <w:rtl w:val="0"/>
        </w:rPr>
        <w:t xml:space="preserve">ốm đau, sinh đẻ, </w:t>
      </w:r>
      <w:r w:rsidDel="00000000" w:rsidR="00000000" w:rsidRPr="00000000">
        <w:rPr>
          <w:color w:val="ff0000"/>
          <w:rtl w:val="0"/>
        </w:rPr>
        <w:t xml:space="preserve">giả </w:t>
      </w:r>
      <w:r w:rsidDel="00000000" w:rsidR="00000000" w:rsidRPr="00000000">
        <w:rPr>
          <w:rtl w:val="0"/>
        </w:rPr>
        <w:t xml:space="preserve">yếu, bị tai nạn lao động, v.v. Quỹ bảo hiểm xã hội. </w:t>
      </w:r>
      <w:r w:rsidDel="00000000" w:rsidR="00000000" w:rsidRPr="00000000">
        <w:rPr>
          <w:color w:val="ff0000"/>
          <w:rtl w:val="0"/>
        </w:rPr>
        <w:t xml:space="preserve">Nướng </w:t>
      </w:r>
      <w:r w:rsidDel="00000000" w:rsidR="00000000" w:rsidRPr="00000000">
        <w:rPr>
          <w:rtl w:val="0"/>
        </w:rPr>
        <w:t xml:space="preserve">trợ </w:t>
      </w:r>
      <w:r w:rsidDel="00000000" w:rsidR="00000000" w:rsidRPr="00000000">
        <w:rPr>
          <w:color w:val="ff0000"/>
          <w:rtl w:val="0"/>
        </w:rPr>
        <w:t xml:space="preserve">cẩn </w:t>
      </w:r>
      <w:r w:rsidDel="00000000" w:rsidR="00000000" w:rsidRPr="00000000">
        <w:rPr>
          <w:rtl w:val="0"/>
        </w:rPr>
        <w:t xml:space="preserve">bảo hiểm xã hội.</w:t>
      </w:r>
    </w:p>
    <w:p w:rsidR="00000000" w:rsidDel="00000000" w:rsidP="00000000" w:rsidRDefault="00000000" w:rsidRPr="00000000" w14:paraId="00000110">
      <w:pPr>
        <w:jc w:val="both"/>
        <w:rPr/>
      </w:pPr>
      <w:r w:rsidDel="00000000" w:rsidR="00000000" w:rsidRPr="00000000">
        <w:rPr>
          <w:b w:val="1"/>
          <w:rtl w:val="0"/>
        </w:rPr>
        <w:t xml:space="preserve">bảo hoàng</w:t>
      </w:r>
      <w:r w:rsidDel="00000000" w:rsidR="00000000" w:rsidRPr="00000000">
        <w:rPr>
          <w:i w:val="1"/>
          <w:rtl w:val="0"/>
        </w:rPr>
        <w:t xml:space="preserve"> tính từ</w:t>
      </w:r>
      <w:r w:rsidDel="00000000" w:rsidR="00000000" w:rsidRPr="00000000">
        <w:rPr>
          <w:rtl w:val="0"/>
        </w:rPr>
        <w:t xml:space="preserve"> </w:t>
      </w:r>
      <w:r w:rsidDel="00000000" w:rsidR="00000000" w:rsidRPr="00000000">
        <w:rPr>
          <w:color w:val="ff0000"/>
          <w:rtl w:val="0"/>
        </w:rPr>
        <w:t xml:space="preserve">ƒ{u </w:t>
      </w:r>
      <w:r w:rsidDel="00000000" w:rsidR="00000000" w:rsidRPr="00000000">
        <w:rPr>
          <w:rtl w:val="0"/>
        </w:rPr>
        <w:t xml:space="preserve">hướng chính trị) ủng hộ, bảo vệ chế độ quân chủ. </w:t>
      </w:r>
      <w:r w:rsidDel="00000000" w:rsidR="00000000" w:rsidRPr="00000000">
        <w:rPr>
          <w:color w:val="ff0000"/>
          <w:rtl w:val="0"/>
        </w:rPr>
        <w:t xml:space="preserve">Phải báo hoang</w:t>
      </w:r>
      <w:r w:rsidDel="00000000" w:rsidR="00000000" w:rsidRPr="00000000">
        <w:rPr>
          <w:rtl w:val="0"/>
        </w:rPr>
        <w:t xml:space="preserve">.</w:t>
      </w:r>
    </w:p>
    <w:p w:rsidR="00000000" w:rsidDel="00000000" w:rsidP="00000000" w:rsidRDefault="00000000" w:rsidRPr="00000000" w14:paraId="00000111">
      <w:pPr>
        <w:jc w:val="both"/>
        <w:rPr/>
      </w:pPr>
      <w:r w:rsidDel="00000000" w:rsidR="00000000" w:rsidRPr="00000000">
        <w:rPr>
          <w:b w:val="1"/>
          <w:rtl w:val="0"/>
        </w:rPr>
        <w:t xml:space="preserve">bảo hoàng hơn vua </w:t>
      </w:r>
      <w:r w:rsidDel="00000000" w:rsidR="00000000" w:rsidRPr="00000000">
        <w:rPr>
          <w:rtl w:val="0"/>
        </w:rPr>
        <w:t xml:space="preserve">Ủng hộ, bảo vệ cái gì </w:t>
      </w:r>
      <w:r w:rsidDel="00000000" w:rsidR="00000000" w:rsidRPr="00000000">
        <w:rPr>
          <w:color w:val="ff0000"/>
          <w:rtl w:val="0"/>
        </w:rPr>
        <w:t xml:space="preserve">đóbảo </w:t>
      </w:r>
      <w:r w:rsidDel="00000000" w:rsidR="00000000" w:rsidRPr="00000000">
        <w:rPr>
          <w:rtl w:val="0"/>
        </w:rPr>
        <w:t xml:space="preserve">hoàng hơn vua Ủng hộ, bảo vệ cái gì đó một cách mù quáng </w:t>
      </w:r>
      <w:r w:rsidDel="00000000" w:rsidR="00000000" w:rsidRPr="00000000">
        <w:rPr>
          <w:color w:val="ff0000"/>
          <w:rtl w:val="0"/>
        </w:rPr>
        <w:t xml:space="preserve">quả đảng</w:t>
      </w:r>
      <w:r w:rsidDel="00000000" w:rsidR="00000000" w:rsidRPr="00000000">
        <w:rPr>
          <w:rtl w:val="0"/>
        </w:rPr>
        <w:t xml:space="preserve">.</w:t>
      </w:r>
    </w:p>
    <w:p w:rsidR="00000000" w:rsidDel="00000000" w:rsidP="00000000" w:rsidRDefault="00000000" w:rsidRPr="00000000" w14:paraId="00000112">
      <w:pPr>
        <w:jc w:val="both"/>
        <w:rPr/>
      </w:pPr>
      <w:r w:rsidDel="00000000" w:rsidR="00000000" w:rsidRPr="00000000">
        <w:rPr>
          <w:b w:val="1"/>
          <w:rtl w:val="0"/>
        </w:rPr>
        <w:t xml:space="preserve">bảo hộ </w:t>
      </w:r>
      <w:r w:rsidDel="00000000" w:rsidR="00000000" w:rsidRPr="00000000">
        <w:rPr>
          <w:i w:val="1"/>
          <w:rtl w:val="0"/>
        </w:rPr>
        <w:t xml:space="preserve"> động từ</w:t>
      </w:r>
      <w:r w:rsidDel="00000000" w:rsidR="00000000" w:rsidRPr="00000000">
        <w:rPr>
          <w:rtl w:val="0"/>
        </w:rPr>
        <w:t xml:space="preserve"> 1 (ít dùng) Che chở, không để bị hư hỏng, tốn thất, Bảo hộ tính mạng, tài sản của ngoại </w:t>
      </w:r>
      <w:r w:rsidDel="00000000" w:rsidR="00000000" w:rsidRPr="00000000">
        <w:rPr>
          <w:color w:val="ff0000"/>
          <w:rtl w:val="0"/>
        </w:rPr>
        <w:t xml:space="preserve">kiểu</w:t>
      </w:r>
      <w:r w:rsidDel="00000000" w:rsidR="00000000" w:rsidRPr="00000000">
        <w:rPr>
          <w:rtl w:val="0"/>
        </w:rPr>
        <w:t xml:space="preserve">. 2 Cai trị bằng cách dùng bộ máy chính quyền thực dân đặt lên trên chính quyền bản xứ </w:t>
      </w:r>
      <w:r w:rsidDel="00000000" w:rsidR="00000000" w:rsidRPr="00000000">
        <w:rPr>
          <w:color w:val="ff0000"/>
          <w:rtl w:val="0"/>
        </w:rPr>
        <w:t xml:space="preserve">côn tốn </w:t>
      </w:r>
      <w:r w:rsidDel="00000000" w:rsidR="00000000" w:rsidRPr="00000000">
        <w:rPr>
          <w:rtl w:val="0"/>
        </w:rPr>
        <w:t xml:space="preserve">tại về hình thức. .</w:t>
      </w:r>
      <w:r w:rsidDel="00000000" w:rsidR="00000000" w:rsidRPr="00000000">
        <w:rPr>
          <w:color w:val="ff0000"/>
          <w:rtl w:val="0"/>
        </w:rPr>
        <w:t xml:space="preserve">Ích </w:t>
      </w:r>
      <w:r w:rsidDel="00000000" w:rsidR="00000000" w:rsidRPr="00000000">
        <w:rPr>
          <w:rtl w:val="0"/>
        </w:rPr>
        <w:t xml:space="preserve">bảo </w:t>
      </w:r>
      <w:r w:rsidDel="00000000" w:rsidR="00000000" w:rsidRPr="00000000">
        <w:rPr>
          <w:color w:val="ff0000"/>
          <w:rtl w:val="0"/>
        </w:rPr>
        <w:t xml:space="preserve">hệ</w:t>
      </w:r>
      <w:r w:rsidDel="00000000" w:rsidR="00000000" w:rsidRPr="00000000">
        <w:rPr>
          <w:rtl w:val="0"/>
        </w:rPr>
        <w:t xml:space="preserve">. Chế độ bảo </w:t>
      </w:r>
      <w:r w:rsidDel="00000000" w:rsidR="00000000" w:rsidRPr="00000000">
        <w:rPr>
          <w:color w:val="ff0000"/>
          <w:rtl w:val="0"/>
        </w:rPr>
        <w:t xml:space="preserve">hệ</w:t>
      </w:r>
      <w:r w:rsidDel="00000000" w:rsidR="00000000" w:rsidRPr="00000000">
        <w:rPr>
          <w:rtl w:val="0"/>
        </w:rPr>
        <w:t xml:space="preserve">.</w:t>
      </w:r>
    </w:p>
    <w:p w:rsidR="00000000" w:rsidDel="00000000" w:rsidP="00000000" w:rsidRDefault="00000000" w:rsidRPr="00000000" w14:paraId="00000113">
      <w:pPr>
        <w:jc w:val="both"/>
        <w:rPr/>
      </w:pPr>
      <w:r w:rsidDel="00000000" w:rsidR="00000000" w:rsidRPr="00000000">
        <w:rPr>
          <w:b w:val="1"/>
          <w:rtl w:val="0"/>
        </w:rPr>
        <w:t xml:space="preserve">bảo hộ lao động </w:t>
      </w:r>
      <w:r w:rsidDel="00000000" w:rsidR="00000000" w:rsidRPr="00000000">
        <w:rPr>
          <w:i w:val="1"/>
          <w:rtl w:val="0"/>
        </w:rPr>
        <w:t xml:space="preserve"> động từ</w:t>
      </w:r>
      <w:r w:rsidDel="00000000" w:rsidR="00000000" w:rsidRPr="00000000">
        <w:rPr>
          <w:rtl w:val="0"/>
        </w:rPr>
        <w:t xml:space="preserve"> Bảo đảm điều kiện lao động an toàn và bảo vệ </w:t>
      </w:r>
      <w:r w:rsidDel="00000000" w:rsidR="00000000" w:rsidRPr="00000000">
        <w:rPr>
          <w:color w:val="ff0000"/>
          <w:rtl w:val="0"/>
        </w:rPr>
        <w:t xml:space="preserve">súc </w:t>
      </w:r>
      <w:r w:rsidDel="00000000" w:rsidR="00000000" w:rsidRPr="00000000">
        <w:rPr>
          <w:rtl w:val="0"/>
        </w:rPr>
        <w:t xml:space="preserve">khoẻ của người lao động trong quá trình lao động. </w:t>
      </w:r>
      <w:r w:rsidDel="00000000" w:rsidR="00000000" w:rsidRPr="00000000">
        <w:rPr>
          <w:color w:val="ff0000"/>
          <w:rtl w:val="0"/>
        </w:rPr>
        <w:t xml:space="preserve">Quan </w:t>
      </w:r>
      <w:r w:rsidDel="00000000" w:rsidR="00000000" w:rsidRPr="00000000">
        <w:rPr>
          <w:rtl w:val="0"/>
        </w:rPr>
        <w:t xml:space="preserve">áo </w:t>
      </w:r>
      <w:r w:rsidDel="00000000" w:rsidR="00000000" w:rsidRPr="00000000">
        <w:rPr>
          <w:color w:val="ff0000"/>
          <w:rtl w:val="0"/>
        </w:rPr>
        <w:t xml:space="preserve">báo </w:t>
      </w:r>
      <w:r w:rsidDel="00000000" w:rsidR="00000000" w:rsidRPr="00000000">
        <w:rPr>
          <w:rtl w:val="0"/>
        </w:rPr>
        <w:t xml:space="preserve">hộ </w:t>
      </w:r>
      <w:r w:rsidDel="00000000" w:rsidR="00000000" w:rsidRPr="00000000">
        <w:rPr>
          <w:color w:val="ff0000"/>
          <w:rtl w:val="0"/>
        </w:rPr>
        <w:t xml:space="preserve">lau </w:t>
      </w:r>
      <w:r w:rsidDel="00000000" w:rsidR="00000000" w:rsidRPr="00000000">
        <w:rPr>
          <w:rtl w:val="0"/>
        </w:rPr>
        <w:t xml:space="preserve">động. Chế độ </w:t>
      </w:r>
      <w:r w:rsidDel="00000000" w:rsidR="00000000" w:rsidRPr="00000000">
        <w:rPr>
          <w:color w:val="ff0000"/>
          <w:rtl w:val="0"/>
        </w:rPr>
        <w:t xml:space="preserve">báo </w:t>
      </w:r>
      <w:r w:rsidDel="00000000" w:rsidR="00000000" w:rsidRPr="00000000">
        <w:rPr>
          <w:rtl w:val="0"/>
        </w:rPr>
        <w:t xml:space="preserve">hộ lao động (toàn bộ những biện pháp nhằm bảo hộ lao động, nói chung).</w:t>
      </w:r>
    </w:p>
    <w:p w:rsidR="00000000" w:rsidDel="00000000" w:rsidP="00000000" w:rsidRDefault="00000000" w:rsidRPr="00000000" w14:paraId="00000114">
      <w:pPr>
        <w:jc w:val="both"/>
        <w:rPr/>
      </w:pPr>
      <w:r w:rsidDel="00000000" w:rsidR="00000000" w:rsidRPr="00000000">
        <w:rPr>
          <w:b w:val="1"/>
          <w:rtl w:val="0"/>
        </w:rPr>
        <w:t xml:space="preserve">bảo </w:t>
      </w:r>
      <w:r w:rsidDel="00000000" w:rsidR="00000000" w:rsidRPr="00000000">
        <w:rPr>
          <w:b w:val="1"/>
          <w:color w:val="ff0000"/>
          <w:rtl w:val="0"/>
        </w:rPr>
        <w:t xml:space="preserve">hệ </w:t>
      </w:r>
      <w:r w:rsidDel="00000000" w:rsidR="00000000" w:rsidRPr="00000000">
        <w:rPr>
          <w:b w:val="1"/>
          <w:rtl w:val="0"/>
        </w:rPr>
        <w:t xml:space="preserve">mậu dịch</w:t>
      </w:r>
      <w:r w:rsidDel="00000000" w:rsidR="00000000" w:rsidRPr="00000000">
        <w:rPr>
          <w:i w:val="1"/>
          <w:rtl w:val="0"/>
        </w:rPr>
        <w:t xml:space="preserve"> danh từ</w:t>
      </w:r>
      <w:r w:rsidDel="00000000" w:rsidR="00000000" w:rsidRPr="00000000">
        <w:rPr>
          <w:rtl w:val="0"/>
        </w:rPr>
        <w:t xml:space="preserve"> Chính sách bảo vệ sản xuất trong nước chống lại sự cạnh tranh của hàng hoá </w:t>
      </w:r>
      <w:r w:rsidDel="00000000" w:rsidR="00000000" w:rsidRPr="00000000">
        <w:rPr>
          <w:color w:val="ff0000"/>
          <w:rtl w:val="0"/>
        </w:rPr>
        <w:t xml:space="preserve">Tước </w:t>
      </w:r>
      <w:r w:rsidDel="00000000" w:rsidR="00000000" w:rsidRPr="00000000">
        <w:rPr>
          <w:rtl w:val="0"/>
        </w:rPr>
        <w:t xml:space="preserve">ngoái trên </w:t>
      </w:r>
      <w:r w:rsidDel="00000000" w:rsidR="00000000" w:rsidRPr="00000000">
        <w:rPr>
          <w:color w:val="ff0000"/>
          <w:rtl w:val="0"/>
        </w:rPr>
        <w:t xml:space="preserve">thi </w:t>
      </w:r>
      <w:r w:rsidDel="00000000" w:rsidR="00000000" w:rsidRPr="00000000">
        <w:rPr>
          <w:rtl w:val="0"/>
        </w:rPr>
        <w:t xml:space="preserve">trường nước mình.</w:t>
      </w:r>
    </w:p>
    <w:p w:rsidR="00000000" w:rsidDel="00000000" w:rsidP="00000000" w:rsidRDefault="00000000" w:rsidRPr="00000000" w14:paraId="00000115">
      <w:pPr>
        <w:jc w:val="both"/>
        <w:rPr/>
      </w:pPr>
      <w:r w:rsidDel="00000000" w:rsidR="00000000" w:rsidRPr="00000000">
        <w:rPr>
          <w:rtl w:val="0"/>
        </w:rPr>
        <w:t xml:space="preserve">39 bảo trì Bảo vệ (thường cho những hoạt động không lành mạnh). </w:t>
      </w:r>
      <w:r w:rsidDel="00000000" w:rsidR="00000000" w:rsidRPr="00000000">
        <w:rPr>
          <w:color w:val="ff0000"/>
          <w:rtl w:val="0"/>
        </w:rPr>
        <w:t xml:space="preserve">Báo </w:t>
      </w:r>
      <w:r w:rsidDel="00000000" w:rsidR="00000000" w:rsidRPr="00000000">
        <w:rPr>
          <w:rtl w:val="0"/>
        </w:rPr>
        <w:t xml:space="preserve">kê cho </w:t>
      </w:r>
      <w:r w:rsidDel="00000000" w:rsidR="00000000" w:rsidRPr="00000000">
        <w:rPr>
          <w:color w:val="ff0000"/>
          <w:rtl w:val="0"/>
        </w:rPr>
        <w:t xml:space="preserve">sông </w:t>
      </w:r>
      <w:r w:rsidDel="00000000" w:rsidR="00000000" w:rsidRPr="00000000">
        <w:rPr>
          <w:rtl w:val="0"/>
        </w:rPr>
        <w:t xml:space="preserve">bạc. Được bọn đầu gấu bảo </w:t>
      </w:r>
      <w:r w:rsidDel="00000000" w:rsidR="00000000" w:rsidRPr="00000000">
        <w:rPr>
          <w:color w:val="ff0000"/>
          <w:rtl w:val="0"/>
        </w:rPr>
        <w:t xml:space="preserve">kẻ</w:t>
      </w:r>
      <w:r w:rsidDel="00000000" w:rsidR="00000000" w:rsidRPr="00000000">
        <w:rPr>
          <w:rtl w:val="0"/>
        </w:rPr>
        <w:t xml:space="preserve">.</w:t>
      </w:r>
    </w:p>
    <w:p w:rsidR="00000000" w:rsidDel="00000000" w:rsidP="00000000" w:rsidRDefault="00000000" w:rsidRPr="00000000" w14:paraId="00000116">
      <w:pPr>
        <w:jc w:val="both"/>
        <w:rPr/>
      </w:pPr>
      <w:r w:rsidDel="00000000" w:rsidR="00000000" w:rsidRPr="00000000">
        <w:rPr>
          <w:b w:val="1"/>
          <w:rtl w:val="0"/>
        </w:rPr>
        <w:t xml:space="preserve">II</w:t>
      </w:r>
      <w:r w:rsidDel="00000000" w:rsidR="00000000" w:rsidRPr="00000000">
        <w:rPr>
          <w:rtl w:val="0"/>
        </w:rPr>
        <w:t xml:space="preserve"> ở. (khẩu ngữ) Người làm công việc bảo kê. Thuê đâu </w:t>
      </w:r>
      <w:r w:rsidDel="00000000" w:rsidR="00000000" w:rsidRPr="00000000">
        <w:rPr>
          <w:color w:val="ff0000"/>
          <w:rtl w:val="0"/>
        </w:rPr>
        <w:t xml:space="preserve">gầu </w:t>
      </w:r>
      <w:r w:rsidDel="00000000" w:rsidR="00000000" w:rsidRPr="00000000">
        <w:rPr>
          <w:rtl w:val="0"/>
        </w:rPr>
        <w:t xml:space="preserve">làm </w:t>
      </w:r>
      <w:r w:rsidDel="00000000" w:rsidR="00000000" w:rsidRPr="00000000">
        <w:rPr>
          <w:color w:val="ff0000"/>
          <w:rtl w:val="0"/>
        </w:rPr>
        <w:t xml:space="preserve">bảa kẻ</w:t>
      </w:r>
      <w:r w:rsidDel="00000000" w:rsidR="00000000" w:rsidRPr="00000000">
        <w:rPr>
          <w:rtl w:val="0"/>
        </w:rPr>
        <w:t xml:space="preserve">.</w:t>
      </w:r>
    </w:p>
    <w:p w:rsidR="00000000" w:rsidDel="00000000" w:rsidP="00000000" w:rsidRDefault="00000000" w:rsidRPr="00000000" w14:paraId="00000117">
      <w:pPr>
        <w:jc w:val="both"/>
        <w:rPr/>
      </w:pPr>
      <w:r w:rsidDel="00000000" w:rsidR="00000000" w:rsidRPr="00000000">
        <w:rPr>
          <w:b w:val="1"/>
          <w:color w:val="ff0000"/>
          <w:rtl w:val="0"/>
        </w:rPr>
        <w:t xml:space="preserve">bão </w:t>
      </w:r>
      <w:r w:rsidDel="00000000" w:rsidR="00000000" w:rsidRPr="00000000">
        <w:rPr>
          <w:b w:val="1"/>
          <w:rtl w:val="0"/>
        </w:rPr>
        <w:t xml:space="preserve">kiếm</w:t>
      </w:r>
      <w:r w:rsidDel="00000000" w:rsidR="00000000" w:rsidRPr="00000000">
        <w:rPr>
          <w:i w:val="1"/>
          <w:rtl w:val="0"/>
        </w:rPr>
        <w:t xml:space="preserve"> danh từ</w:t>
      </w:r>
      <w:r w:rsidDel="00000000" w:rsidR="00000000" w:rsidRPr="00000000">
        <w:rPr>
          <w:rtl w:val="0"/>
        </w:rPr>
        <w:t xml:space="preserve"> (cũ). Gươm báu, gươm </w:t>
      </w:r>
      <w:r w:rsidDel="00000000" w:rsidR="00000000" w:rsidRPr="00000000">
        <w:rPr>
          <w:color w:val="ff0000"/>
          <w:rtl w:val="0"/>
        </w:rPr>
        <w:t xml:space="preserve">quỷ</w:t>
      </w:r>
      <w:r w:rsidDel="00000000" w:rsidR="00000000" w:rsidRPr="00000000">
        <w:rPr>
          <w:rtl w:val="0"/>
        </w:rPr>
        <w:t xml:space="preserve">.</w:t>
      </w:r>
    </w:p>
    <w:p w:rsidR="00000000" w:rsidDel="00000000" w:rsidP="00000000" w:rsidRDefault="00000000" w:rsidRPr="00000000" w14:paraId="00000118">
      <w:pPr>
        <w:jc w:val="both"/>
        <w:rPr/>
      </w:pPr>
      <w:r w:rsidDel="00000000" w:rsidR="00000000" w:rsidRPr="00000000">
        <w:rPr>
          <w:b w:val="1"/>
          <w:rtl w:val="0"/>
        </w:rPr>
        <w:t xml:space="preserve">bảo lãnh </w:t>
      </w:r>
      <w:r w:rsidDel="00000000" w:rsidR="00000000" w:rsidRPr="00000000">
        <w:rPr>
          <w:i w:val="1"/>
          <w:rtl w:val="0"/>
        </w:rPr>
        <w:t xml:space="preserve"> động từ</w:t>
      </w:r>
      <w:r w:rsidDel="00000000" w:rsidR="00000000" w:rsidRPr="00000000">
        <w:rPr>
          <w:rtl w:val="0"/>
        </w:rPr>
        <w:t xml:space="preserve"> 1 Bảo đảm người khác thực hiện một nghĩa vụ và chịu trách nhiệm nếu người đó không thực hiện. </w:t>
      </w:r>
      <w:r w:rsidDel="00000000" w:rsidR="00000000" w:rsidRPr="00000000">
        <w:rPr>
          <w:color w:val="ff0000"/>
          <w:rtl w:val="0"/>
        </w:rPr>
        <w:t xml:space="preserve">Bdo </w:t>
      </w:r>
      <w:r w:rsidDel="00000000" w:rsidR="00000000" w:rsidRPr="00000000">
        <w:rPr>
          <w:rtl w:val="0"/>
        </w:rPr>
        <w:t xml:space="preserve">lãnh cho một người </w:t>
      </w:r>
      <w:r w:rsidDel="00000000" w:rsidR="00000000" w:rsidRPr="00000000">
        <w:rPr>
          <w:color w:val="ff0000"/>
          <w:rtl w:val="0"/>
        </w:rPr>
        <w:t xml:space="preserve">„C5 </w:t>
      </w:r>
      <w:r w:rsidDel="00000000" w:rsidR="00000000" w:rsidRPr="00000000">
        <w:rPr>
          <w:rtl w:val="0"/>
        </w:rPr>
        <w:t xml:space="preserve">nợ. Có người bảo lãnh nên được tạm tha, 2 Dùng" tư cách, uy </w:t>
      </w:r>
      <w:r w:rsidDel="00000000" w:rsidR="00000000" w:rsidRPr="00000000">
        <w:rPr>
          <w:color w:val="ff0000"/>
          <w:rtl w:val="0"/>
        </w:rPr>
        <w:t xml:space="preserve">tỉn </w:t>
      </w:r>
      <w:r w:rsidDel="00000000" w:rsidR="00000000" w:rsidRPr="00000000">
        <w:rPr>
          <w:rtl w:val="0"/>
        </w:rPr>
        <w:t xml:space="preserve">của </w:t>
      </w:r>
      <w:r w:rsidDel="00000000" w:rsidR="00000000" w:rsidRPr="00000000">
        <w:rPr>
          <w:color w:val="ff0000"/>
          <w:rtl w:val="0"/>
        </w:rPr>
        <w:t xml:space="preserve">minh </w:t>
      </w:r>
      <w:r w:rsidDel="00000000" w:rsidR="00000000" w:rsidRPr="00000000">
        <w:rPr>
          <w:rtl w:val="0"/>
        </w:rPr>
        <w:t xml:space="preserve">để bảo đảm cho hành động, tư cách của người khác.</w:t>
      </w:r>
    </w:p>
    <w:p w:rsidR="00000000" w:rsidDel="00000000" w:rsidP="00000000" w:rsidRDefault="00000000" w:rsidRPr="00000000" w14:paraId="00000119">
      <w:pPr>
        <w:jc w:val="both"/>
        <w:rPr/>
      </w:pPr>
      <w:r w:rsidDel="00000000" w:rsidR="00000000" w:rsidRPr="00000000">
        <w:rPr>
          <w:b w:val="1"/>
          <w:rtl w:val="0"/>
        </w:rPr>
        <w:t xml:space="preserve">bảo lĩnh </w:t>
      </w:r>
      <w:r w:rsidDel="00000000" w:rsidR="00000000" w:rsidRPr="00000000">
        <w:rPr>
          <w:i w:val="1"/>
          <w:rtl w:val="0"/>
        </w:rPr>
        <w:t xml:space="preserve"> động từ</w:t>
      </w:r>
      <w:r w:rsidDel="00000000" w:rsidR="00000000" w:rsidRPr="00000000">
        <w:rPr>
          <w:rtl w:val="0"/>
        </w:rPr>
        <w:t xml:space="preserve"> (ít dùng) Bảo lãnh.</w:t>
      </w:r>
    </w:p>
    <w:p w:rsidR="00000000" w:rsidDel="00000000" w:rsidP="00000000" w:rsidRDefault="00000000" w:rsidRPr="00000000" w14:paraId="0000011A">
      <w:pPr>
        <w:jc w:val="both"/>
        <w:rPr/>
      </w:pPr>
      <w:r w:rsidDel="00000000" w:rsidR="00000000" w:rsidRPr="00000000">
        <w:rPr>
          <w:b w:val="1"/>
          <w:color w:val="ff0000"/>
          <w:rtl w:val="0"/>
        </w:rPr>
        <w:t xml:space="preserve">báo </w:t>
      </w:r>
      <w:r w:rsidDel="00000000" w:rsidR="00000000" w:rsidRPr="00000000">
        <w:rPr>
          <w:b w:val="1"/>
          <w:rtl w:val="0"/>
        </w:rPr>
        <w:t xml:space="preserve">lưu </w:t>
      </w:r>
      <w:r w:rsidDel="00000000" w:rsidR="00000000" w:rsidRPr="00000000">
        <w:rPr>
          <w:b w:val="1"/>
          <w:color w:val="ff0000"/>
          <w:rtl w:val="0"/>
        </w:rPr>
        <w:t xml:space="preserve">ởg</w:t>
      </w:r>
      <w:r w:rsidDel="00000000" w:rsidR="00000000" w:rsidRPr="00000000">
        <w:rPr>
          <w:b w:val="1"/>
          <w:rtl w:val="0"/>
        </w:rPr>
        <w:t xml:space="preserve">. (kết hợp hạn chế). </w:t>
      </w:r>
      <w:r w:rsidDel="00000000" w:rsidR="00000000" w:rsidRPr="00000000">
        <w:rPr>
          <w:rtl w:val="0"/>
        </w:rPr>
        <w:t xml:space="preserve">Giữ lại như cũ.</w:t>
      </w:r>
      <w:r w:rsidDel="00000000" w:rsidR="00000000" w:rsidRPr="00000000">
        <w:rPr>
          <w:color w:val="ff0000"/>
          <w:rtl w:val="0"/>
        </w:rPr>
        <w:t xml:space="preserve">báo </w:t>
      </w:r>
      <w:r w:rsidDel="00000000" w:rsidR="00000000" w:rsidRPr="00000000">
        <w:rPr>
          <w:rtl w:val="0"/>
        </w:rPr>
        <w:t xml:space="preserve">lưu </w:t>
      </w:r>
      <w:r w:rsidDel="00000000" w:rsidR="00000000" w:rsidRPr="00000000">
        <w:rPr>
          <w:color w:val="ff0000"/>
          <w:rtl w:val="0"/>
        </w:rPr>
        <w:t xml:space="preserve">ởg</w:t>
      </w:r>
      <w:r w:rsidDel="00000000" w:rsidR="00000000" w:rsidRPr="00000000">
        <w:rPr>
          <w:rtl w:val="0"/>
        </w:rPr>
        <w:t xml:space="preserve">. (kết hợp hạn chế). Giữ lại như cũ. Bảo lưu mức lương. Bảo lưu ý </w:t>
      </w:r>
      <w:r w:rsidDel="00000000" w:rsidR="00000000" w:rsidRPr="00000000">
        <w:rPr>
          <w:color w:val="ff0000"/>
          <w:rtl w:val="0"/>
        </w:rPr>
        <w:t xml:space="preserve">kiển </w:t>
      </w:r>
      <w:r w:rsidDel="00000000" w:rsidR="00000000" w:rsidRPr="00000000">
        <w:rPr>
          <w:rtl w:val="0"/>
        </w:rPr>
        <w:t xml:space="preserve">(giữ ý kiến của mình, tuy ý kiến đỏ </w:t>
      </w:r>
      <w:r w:rsidDel="00000000" w:rsidR="00000000" w:rsidRPr="00000000">
        <w:rPr>
          <w:color w:val="ff0000"/>
          <w:rtl w:val="0"/>
        </w:rPr>
        <w:t xml:space="preserve">trải </w:t>
      </w:r>
      <w:r w:rsidDel="00000000" w:rsidR="00000000" w:rsidRPr="00000000">
        <w:rPr>
          <w:rtl w:val="0"/>
        </w:rPr>
        <w:t xml:space="preserve">với nghị quyết). Coi </w:t>
      </w:r>
      <w:r w:rsidDel="00000000" w:rsidR="00000000" w:rsidRPr="00000000">
        <w:rPr>
          <w:color w:val="ff0000"/>
          <w:rtl w:val="0"/>
        </w:rPr>
        <w:t xml:space="preserve">ka </w:t>
      </w:r>
      <w:r w:rsidDel="00000000" w:rsidR="00000000" w:rsidRPr="00000000">
        <w:rPr>
          <w:rtl w:val="0"/>
        </w:rPr>
        <w:t xml:space="preserve">một ý </w:t>
      </w:r>
      <w:r w:rsidDel="00000000" w:rsidR="00000000" w:rsidRPr="00000000">
        <w:rPr>
          <w:color w:val="ff0000"/>
          <w:rtl w:val="0"/>
        </w:rPr>
        <w:t xml:space="preserve">kiên </w:t>
      </w:r>
      <w:r w:rsidDel="00000000" w:rsidR="00000000" w:rsidRPr="00000000">
        <w:rPr>
          <w:rtl w:val="0"/>
        </w:rPr>
        <w:t xml:space="preserve">bảo </w:t>
      </w:r>
      <w:r w:rsidDel="00000000" w:rsidR="00000000" w:rsidRPr="00000000">
        <w:rPr>
          <w:color w:val="ff0000"/>
          <w:rtl w:val="0"/>
        </w:rPr>
        <w:t xml:space="preserve">lưm</w:t>
      </w:r>
      <w:r w:rsidDel="00000000" w:rsidR="00000000" w:rsidRPr="00000000">
        <w:rPr>
          <w:rtl w:val="0"/>
        </w:rPr>
        <w:t xml:space="preserve">,</w:t>
      </w:r>
    </w:p>
    <w:p w:rsidR="00000000" w:rsidDel="00000000" w:rsidP="00000000" w:rsidRDefault="00000000" w:rsidRPr="00000000" w14:paraId="0000011B">
      <w:pPr>
        <w:jc w:val="both"/>
        <w:rPr/>
      </w:pPr>
      <w:r w:rsidDel="00000000" w:rsidR="00000000" w:rsidRPr="00000000">
        <w:rPr>
          <w:b w:val="1"/>
          <w:rtl w:val="0"/>
        </w:rPr>
        <w:t xml:space="preserve">bảo mạng </w:t>
      </w:r>
      <w:r w:rsidDel="00000000" w:rsidR="00000000" w:rsidRPr="00000000">
        <w:rPr>
          <w:i w:val="1"/>
          <w:rtl w:val="0"/>
        </w:rPr>
        <w:t xml:space="preserve"> động từ</w:t>
      </w:r>
      <w:r w:rsidDel="00000000" w:rsidR="00000000" w:rsidRPr="00000000">
        <w:rPr>
          <w:rtl w:val="0"/>
        </w:rPr>
        <w:t xml:space="preserve"> Lo giữ </w:t>
      </w:r>
      <w:r w:rsidDel="00000000" w:rsidR="00000000" w:rsidRPr="00000000">
        <w:rPr>
          <w:color w:val="ff0000"/>
          <w:rtl w:val="0"/>
        </w:rPr>
        <w:t xml:space="preserve">gin </w:t>
      </w:r>
      <w:r w:rsidDel="00000000" w:rsidR="00000000" w:rsidRPr="00000000">
        <w:rPr>
          <w:rtl w:val="0"/>
        </w:rPr>
        <w:t xml:space="preserve">tính mạng, ngại không </w:t>
      </w:r>
      <w:r w:rsidDel="00000000" w:rsidR="00000000" w:rsidRPr="00000000">
        <w:rPr>
          <w:color w:val="ff0000"/>
          <w:rtl w:val="0"/>
        </w:rPr>
        <w:t xml:space="preserve">đám hỉ </w:t>
      </w:r>
      <w:r w:rsidDel="00000000" w:rsidR="00000000" w:rsidRPr="00000000">
        <w:rPr>
          <w:rtl w:val="0"/>
        </w:rPr>
        <w:t xml:space="preserve">sinh. Tư </w:t>
      </w:r>
      <w:r w:rsidDel="00000000" w:rsidR="00000000" w:rsidRPr="00000000">
        <w:rPr>
          <w:color w:val="ff0000"/>
          <w:rtl w:val="0"/>
        </w:rPr>
        <w:t xml:space="preserve">rưởng </w:t>
      </w:r>
      <w:r w:rsidDel="00000000" w:rsidR="00000000" w:rsidRPr="00000000">
        <w:rPr>
          <w:rtl w:val="0"/>
        </w:rPr>
        <w:t xml:space="preserve">cầu an, bảo mạng.</w:t>
      </w:r>
    </w:p>
    <w:p w:rsidR="00000000" w:rsidDel="00000000" w:rsidP="00000000" w:rsidRDefault="00000000" w:rsidRPr="00000000" w14:paraId="0000011C">
      <w:pPr>
        <w:jc w:val="both"/>
        <w:rPr/>
      </w:pPr>
      <w:r w:rsidDel="00000000" w:rsidR="00000000" w:rsidRPr="00000000">
        <w:rPr>
          <w:b w:val="1"/>
          <w:rtl w:val="0"/>
        </w:rPr>
        <w:t xml:space="preserve">báo mật </w:t>
      </w:r>
      <w:r w:rsidDel="00000000" w:rsidR="00000000" w:rsidRPr="00000000">
        <w:rPr>
          <w:i w:val="1"/>
          <w:rtl w:val="0"/>
        </w:rPr>
        <w:t xml:space="preserve"> động từ</w:t>
      </w:r>
      <w:r w:rsidDel="00000000" w:rsidR="00000000" w:rsidRPr="00000000">
        <w:rPr>
          <w:rtl w:val="0"/>
        </w:rPr>
        <w:t xml:space="preserve"> Giữ bí mật của nhà nước, của tổ chức. </w:t>
      </w:r>
      <w:r w:rsidDel="00000000" w:rsidR="00000000" w:rsidRPr="00000000">
        <w:rPr>
          <w:color w:val="ff0000"/>
          <w:rtl w:val="0"/>
        </w:rPr>
        <w:t xml:space="preserve">Đảo mắt nhòng </w:t>
      </w:r>
      <w:r w:rsidDel="00000000" w:rsidR="00000000" w:rsidRPr="00000000">
        <w:rPr>
          <w:rtl w:val="0"/>
        </w:rPr>
        <w:t xml:space="preserve">gian. Nội quy </w:t>
      </w:r>
      <w:r w:rsidDel="00000000" w:rsidR="00000000" w:rsidRPr="00000000">
        <w:rPr>
          <w:color w:val="ff0000"/>
          <w:rtl w:val="0"/>
        </w:rPr>
        <w:t xml:space="preserve">háo </w:t>
      </w:r>
      <w:r w:rsidDel="00000000" w:rsidR="00000000" w:rsidRPr="00000000">
        <w:rPr>
          <w:rtl w:val="0"/>
        </w:rPr>
        <w:t xml:space="preserve">mật của Cơ quan.</w:t>
      </w:r>
    </w:p>
    <w:p w:rsidR="00000000" w:rsidDel="00000000" w:rsidP="00000000" w:rsidRDefault="00000000" w:rsidRPr="00000000" w14:paraId="0000011D">
      <w:pPr>
        <w:jc w:val="both"/>
        <w:rPr/>
      </w:pPr>
      <w:r w:rsidDel="00000000" w:rsidR="00000000" w:rsidRPr="00000000">
        <w:rPr>
          <w:b w:val="1"/>
          <w:rtl w:val="0"/>
        </w:rPr>
        <w:t xml:space="preserve">bảo mẫu</w:t>
      </w:r>
      <w:r w:rsidDel="00000000" w:rsidR="00000000" w:rsidRPr="00000000">
        <w:rPr>
          <w:i w:val="1"/>
          <w:rtl w:val="0"/>
        </w:rPr>
        <w:t xml:space="preserve"> danh từ</w:t>
      </w:r>
      <w:r w:rsidDel="00000000" w:rsidR="00000000" w:rsidRPr="00000000">
        <w:rPr>
          <w:rtl w:val="0"/>
        </w:rPr>
        <w:t xml:space="preserve"> Người phụ nữ làm nghề giữ trẻ, nuôi trẻ; cô nuôi dạy trẻ.</w:t>
      </w:r>
    </w:p>
    <w:p w:rsidR="00000000" w:rsidDel="00000000" w:rsidP="00000000" w:rsidRDefault="00000000" w:rsidRPr="00000000" w14:paraId="0000011E">
      <w:pPr>
        <w:jc w:val="both"/>
        <w:rPr/>
      </w:pPr>
      <w:r w:rsidDel="00000000" w:rsidR="00000000" w:rsidRPr="00000000">
        <w:rPr>
          <w:b w:val="1"/>
          <w:color w:val="ff0000"/>
          <w:rtl w:val="0"/>
        </w:rPr>
        <w:t xml:space="preserve">báo </w:t>
      </w:r>
      <w:r w:rsidDel="00000000" w:rsidR="00000000" w:rsidRPr="00000000">
        <w:rPr>
          <w:b w:val="1"/>
          <w:rtl w:val="0"/>
        </w:rPr>
        <w:t xml:space="preserve">mệnh </w:t>
      </w:r>
      <w:r w:rsidDel="00000000" w:rsidR="00000000" w:rsidRPr="00000000">
        <w:rPr>
          <w:i w:val="1"/>
          <w:rtl w:val="0"/>
        </w:rPr>
        <w:t xml:space="preserve"> động từ</w:t>
      </w:r>
      <w:r w:rsidDel="00000000" w:rsidR="00000000" w:rsidRPr="00000000">
        <w:rPr>
          <w:rtl w:val="0"/>
        </w:rPr>
        <w:t xml:space="preserve"> (cũ). Bảo mạng.</w:t>
      </w:r>
    </w:p>
    <w:p w:rsidR="00000000" w:rsidDel="00000000" w:rsidP="00000000" w:rsidRDefault="00000000" w:rsidRPr="00000000" w14:paraId="0000011F">
      <w:pPr>
        <w:jc w:val="both"/>
        <w:rPr/>
      </w:pPr>
      <w:r w:rsidDel="00000000" w:rsidR="00000000" w:rsidRPr="00000000">
        <w:rPr>
          <w:b w:val="1"/>
          <w:rtl w:val="0"/>
        </w:rPr>
        <w:t xml:space="preserve">bảo nhỏ </w:t>
      </w:r>
      <w:r w:rsidDel="00000000" w:rsidR="00000000" w:rsidRPr="00000000">
        <w:rPr>
          <w:i w:val="1"/>
          <w:rtl w:val="0"/>
        </w:rPr>
        <w:t xml:space="preserve"> động từ</w:t>
      </w:r>
      <w:r w:rsidDel="00000000" w:rsidR="00000000" w:rsidRPr="00000000">
        <w:rPr>
          <w:rtl w:val="0"/>
        </w:rPr>
        <w:t xml:space="preserve"> Bảo riêng điều gì, không để cho người khác nghe biết.</w:t>
      </w:r>
    </w:p>
    <w:p w:rsidR="00000000" w:rsidDel="00000000" w:rsidP="00000000" w:rsidRDefault="00000000" w:rsidRPr="00000000" w14:paraId="00000120">
      <w:pPr>
        <w:jc w:val="both"/>
        <w:rPr/>
      </w:pPr>
      <w:r w:rsidDel="00000000" w:rsidR="00000000" w:rsidRPr="00000000">
        <w:rPr>
          <w:b w:val="1"/>
          <w:rtl w:val="0"/>
        </w:rPr>
        <w:t xml:space="preserve">bảo quản </w:t>
      </w:r>
      <w:r w:rsidDel="00000000" w:rsidR="00000000" w:rsidRPr="00000000">
        <w:rPr>
          <w:i w:val="1"/>
          <w:rtl w:val="0"/>
        </w:rPr>
        <w:t xml:space="preserve"> động từ</w:t>
      </w:r>
      <w:r w:rsidDel="00000000" w:rsidR="00000000" w:rsidRPr="00000000">
        <w:rPr>
          <w:rtl w:val="0"/>
        </w:rPr>
        <w:t xml:space="preserve"> Giữ gìn cho khỏi hư hỏng hoặc hao hụt. </w:t>
      </w:r>
      <w:r w:rsidDel="00000000" w:rsidR="00000000" w:rsidRPr="00000000">
        <w:rPr>
          <w:color w:val="ff0000"/>
          <w:rtl w:val="0"/>
        </w:rPr>
        <w:t xml:space="preserve">áo </w:t>
      </w:r>
      <w:r w:rsidDel="00000000" w:rsidR="00000000" w:rsidRPr="00000000">
        <w:rPr>
          <w:rtl w:val="0"/>
        </w:rPr>
        <w:t xml:space="preserve">quản máy móc. </w:t>
      </w:r>
      <w:r w:rsidDel="00000000" w:rsidR="00000000" w:rsidRPr="00000000">
        <w:rPr>
          <w:color w:val="ff0000"/>
          <w:rtl w:val="0"/>
        </w:rPr>
        <w:t xml:space="preserve">Thúc </w:t>
      </w:r>
      <w:r w:rsidDel="00000000" w:rsidR="00000000" w:rsidRPr="00000000">
        <w:rPr>
          <w:rtl w:val="0"/>
        </w:rPr>
        <w:t xml:space="preserve">được </w:t>
      </w:r>
      <w:r w:rsidDel="00000000" w:rsidR="00000000" w:rsidRPr="00000000">
        <w:rPr>
          <w:color w:val="ff0000"/>
          <w:rtl w:val="0"/>
        </w:rPr>
        <w:t xml:space="preserve">hảo </w:t>
      </w:r>
      <w:r w:rsidDel="00000000" w:rsidR="00000000" w:rsidRPr="00000000">
        <w:rPr>
          <w:rtl w:val="0"/>
        </w:rPr>
        <w:t xml:space="preserve">quản </w:t>
      </w:r>
      <w:r w:rsidDel="00000000" w:rsidR="00000000" w:rsidRPr="00000000">
        <w:rPr>
          <w:color w:val="ff0000"/>
          <w:rtl w:val="0"/>
        </w:rPr>
        <w:t xml:space="preserve">lối</w:t>
      </w:r>
      <w:r w:rsidDel="00000000" w:rsidR="00000000" w:rsidRPr="00000000">
        <w:rPr>
          <w:rtl w:val="0"/>
        </w:rPr>
        <w:t xml:space="preserve">.</w:t>
      </w:r>
    </w:p>
    <w:p w:rsidR="00000000" w:rsidDel="00000000" w:rsidP="00000000" w:rsidRDefault="00000000" w:rsidRPr="00000000" w14:paraId="00000121">
      <w:pPr>
        <w:jc w:val="both"/>
        <w:rPr/>
      </w:pPr>
      <w:r w:rsidDel="00000000" w:rsidR="00000000" w:rsidRPr="00000000">
        <w:rPr>
          <w:b w:val="1"/>
          <w:rtl w:val="0"/>
        </w:rPr>
        <w:t xml:space="preserve">bảo sanh</w:t>
      </w:r>
      <w:r w:rsidDel="00000000" w:rsidR="00000000" w:rsidRPr="00000000">
        <w:rPr>
          <w:i w:val="1"/>
          <w:rtl w:val="0"/>
        </w:rPr>
        <w:t xml:space="preserve"> danh từ</w:t>
      </w:r>
      <w:r w:rsidDel="00000000" w:rsidR="00000000" w:rsidRPr="00000000">
        <w:rPr>
          <w:rtl w:val="0"/>
        </w:rPr>
        <w:t xml:space="preserve"> (ph.; kết hợp hạn chế). Hộ sinh. Nhà </w:t>
      </w:r>
      <w:r w:rsidDel="00000000" w:rsidR="00000000" w:rsidRPr="00000000">
        <w:rPr>
          <w:color w:val="ff0000"/>
          <w:rtl w:val="0"/>
        </w:rPr>
        <w:t xml:space="preserve">bản </w:t>
      </w:r>
      <w:r w:rsidDel="00000000" w:rsidR="00000000" w:rsidRPr="00000000">
        <w:rPr>
          <w:rtl w:val="0"/>
        </w:rPr>
        <w:t xml:space="preserve">sanh.</w:t>
      </w:r>
    </w:p>
    <w:p w:rsidR="00000000" w:rsidDel="00000000" w:rsidP="00000000" w:rsidRDefault="00000000" w:rsidRPr="00000000" w14:paraId="00000122">
      <w:pPr>
        <w:jc w:val="both"/>
        <w:rPr/>
      </w:pPr>
      <w:r w:rsidDel="00000000" w:rsidR="00000000" w:rsidRPr="00000000">
        <w:rPr>
          <w:b w:val="1"/>
          <w:rtl w:val="0"/>
        </w:rPr>
        <w:t xml:space="preserve">bảo tàng </w:t>
      </w:r>
      <w:r w:rsidDel="00000000" w:rsidR="00000000" w:rsidRPr="00000000">
        <w:rPr>
          <w:i w:val="1"/>
          <w:rtl w:val="0"/>
        </w:rPr>
        <w:t xml:space="preserve"> động từ</w:t>
      </w:r>
      <w:r w:rsidDel="00000000" w:rsidR="00000000" w:rsidRPr="00000000">
        <w:rPr>
          <w:rtl w:val="0"/>
        </w:rPr>
        <w:t xml:space="preserve"> Cất giữ những </w:t>
      </w:r>
      <w:r w:rsidDel="00000000" w:rsidR="00000000" w:rsidRPr="00000000">
        <w:rPr>
          <w:color w:val="ff0000"/>
          <w:rtl w:val="0"/>
        </w:rPr>
        <w:t xml:space="preserve">tải </w:t>
      </w:r>
      <w:r w:rsidDel="00000000" w:rsidR="00000000" w:rsidRPr="00000000">
        <w:rPr>
          <w:rtl w:val="0"/>
        </w:rPr>
        <w:t xml:space="preserve">liệu, hiện vật có </w:t>
      </w:r>
      <w:r w:rsidDel="00000000" w:rsidR="00000000" w:rsidRPr="00000000">
        <w:rPr>
          <w:color w:val="ff0000"/>
          <w:rtl w:val="0"/>
        </w:rPr>
        <w:t xml:space="preserve">w </w:t>
      </w:r>
      <w:r w:rsidDel="00000000" w:rsidR="00000000" w:rsidRPr="00000000">
        <w:rPr>
          <w:rtl w:val="0"/>
        </w:rPr>
        <w:t xml:space="preserve">nphĩa lịch sử. Công tác bảo </w:t>
      </w:r>
      <w:r w:rsidDel="00000000" w:rsidR="00000000" w:rsidRPr="00000000">
        <w:rPr>
          <w:color w:val="ff0000"/>
          <w:rtl w:val="0"/>
        </w:rPr>
        <w:t xml:space="preserve">tạng</w:t>
      </w:r>
      <w:r w:rsidDel="00000000" w:rsidR="00000000" w:rsidRPr="00000000">
        <w:rPr>
          <w:rtl w:val="0"/>
        </w:rPr>
        <w:t xml:space="preserve">.</w:t>
      </w:r>
    </w:p>
    <w:p w:rsidR="00000000" w:rsidDel="00000000" w:rsidP="00000000" w:rsidRDefault="00000000" w:rsidRPr="00000000" w14:paraId="00000123">
      <w:pPr>
        <w:jc w:val="both"/>
        <w:rPr/>
      </w:pPr>
      <w:r w:rsidDel="00000000" w:rsidR="00000000" w:rsidRPr="00000000">
        <w:rPr>
          <w:b w:val="1"/>
          <w:rtl w:val="0"/>
        </w:rPr>
        <w:t xml:space="preserve">bảo tháp</w:t>
      </w:r>
      <w:r w:rsidDel="00000000" w:rsidR="00000000" w:rsidRPr="00000000">
        <w:rPr>
          <w:i w:val="1"/>
          <w:rtl w:val="0"/>
        </w:rPr>
        <w:t xml:space="preserve"> danh từ</w:t>
      </w:r>
      <w:r w:rsidDel="00000000" w:rsidR="00000000" w:rsidRPr="00000000">
        <w:rPr>
          <w:rtl w:val="0"/>
        </w:rPr>
        <w:t xml:space="preserve"> Tháp báu, nơi chôn cất các nhà sư tu hành lâu và có đức độ.</w:t>
      </w:r>
    </w:p>
    <w:p w:rsidR="00000000" w:rsidDel="00000000" w:rsidP="00000000" w:rsidRDefault="00000000" w:rsidRPr="00000000" w14:paraId="00000124">
      <w:pPr>
        <w:jc w:val="both"/>
        <w:rPr/>
      </w:pPr>
      <w:r w:rsidDel="00000000" w:rsidR="00000000" w:rsidRPr="00000000">
        <w:rPr>
          <w:b w:val="1"/>
          <w:rtl w:val="0"/>
        </w:rPr>
        <w:t xml:space="preserve">bảo thủ </w:t>
      </w:r>
      <w:r w:rsidDel="00000000" w:rsidR="00000000" w:rsidRPr="00000000">
        <w:rPr>
          <w:i w:val="1"/>
          <w:rtl w:val="0"/>
        </w:rPr>
        <w:t xml:space="preserve"> động từ tính từ</w:t>
      </w:r>
      <w:r w:rsidDel="00000000" w:rsidR="00000000" w:rsidRPr="00000000">
        <w:rPr>
          <w:rtl w:val="0"/>
        </w:rPr>
        <w:t xml:space="preserve">). Duy trì cái cũ sẵn có, không chịu thay đổi, không chịu đổi mới. </w:t>
      </w:r>
      <w:r w:rsidDel="00000000" w:rsidR="00000000" w:rsidRPr="00000000">
        <w:rPr>
          <w:color w:val="ff0000"/>
          <w:rtl w:val="0"/>
        </w:rPr>
        <w:t xml:space="preserve">8ảđo </w:t>
      </w:r>
      <w:r w:rsidDel="00000000" w:rsidR="00000000" w:rsidRPr="00000000">
        <w:rPr>
          <w:rtl w:val="0"/>
        </w:rPr>
        <w:t xml:space="preserve">thủ </w:t>
      </w:r>
      <w:r w:rsidDel="00000000" w:rsidR="00000000" w:rsidRPr="00000000">
        <w:rPr>
          <w:color w:val="ff0000"/>
          <w:rtl w:val="0"/>
        </w:rPr>
        <w:t xml:space="preserve">ÿ </w:t>
      </w:r>
      <w:r w:rsidDel="00000000" w:rsidR="00000000" w:rsidRPr="00000000">
        <w:rPr>
          <w:rtl w:val="0"/>
        </w:rPr>
        <w:t xml:space="preserve">kiến. Đầu óc </w:t>
      </w:r>
      <w:r w:rsidDel="00000000" w:rsidR="00000000" w:rsidRPr="00000000">
        <w:rPr>
          <w:color w:val="ff0000"/>
          <w:rtl w:val="0"/>
        </w:rPr>
        <w:t xml:space="preserve">báo </w:t>
      </w:r>
      <w:r w:rsidDel="00000000" w:rsidR="00000000" w:rsidRPr="00000000">
        <w:rPr>
          <w:rtl w:val="0"/>
        </w:rPr>
        <w:t xml:space="preserve">thủ. ` suy </w:t>
      </w:r>
      <w:r w:rsidDel="00000000" w:rsidR="00000000" w:rsidRPr="00000000">
        <w:rPr>
          <w:color w:val="ff0000"/>
          <w:rtl w:val="0"/>
        </w:rPr>
        <w:t xml:space="preserve">suyến</w:t>
      </w:r>
      <w:r w:rsidDel="00000000" w:rsidR="00000000" w:rsidRPr="00000000">
        <w:rPr>
          <w:rtl w:val="0"/>
        </w:rPr>
        <w:t xml:space="preserve">, mất mát, Bảo </w:t>
      </w:r>
      <w:r w:rsidDel="00000000" w:rsidR="00000000" w:rsidRPr="00000000">
        <w:rPr>
          <w:color w:val="ff0000"/>
          <w:rtl w:val="0"/>
        </w:rPr>
        <w:t xml:space="preserve">đoàn </w:t>
      </w:r>
      <w:r w:rsidDel="00000000" w:rsidR="00000000" w:rsidRPr="00000000">
        <w:rPr>
          <w:rtl w:val="0"/>
        </w:rPr>
        <w:t xml:space="preserve">lực lượng. </w:t>
      </w:r>
      <w:r w:rsidDel="00000000" w:rsidR="00000000" w:rsidRPr="00000000">
        <w:rPr>
          <w:color w:val="ff0000"/>
          <w:rtl w:val="0"/>
        </w:rPr>
        <w:t xml:space="preserve">Bdo </w:t>
      </w:r>
      <w:r w:rsidDel="00000000" w:rsidR="00000000" w:rsidRPr="00000000">
        <w:rPr>
          <w:rtl w:val="0"/>
        </w:rPr>
        <w:t xml:space="preserve">toàn danh dự. Định luật </w:t>
      </w:r>
      <w:r w:rsidDel="00000000" w:rsidR="00000000" w:rsidRPr="00000000">
        <w:rPr>
          <w:color w:val="ff0000"/>
          <w:rtl w:val="0"/>
        </w:rPr>
        <w:t xml:space="preserve">báo </w:t>
      </w:r>
      <w:r w:rsidDel="00000000" w:rsidR="00000000" w:rsidRPr="00000000">
        <w:rPr>
          <w:rtl w:val="0"/>
        </w:rPr>
        <w:t xml:space="preserve">toàn </w:t>
      </w:r>
      <w:r w:rsidDel="00000000" w:rsidR="00000000" w:rsidRPr="00000000">
        <w:rPr>
          <w:color w:val="ff0000"/>
          <w:rtl w:val="0"/>
        </w:rPr>
        <w:t xml:space="preserve">vẻ </w:t>
      </w:r>
      <w:r w:rsidDel="00000000" w:rsidR="00000000" w:rsidRPr="00000000">
        <w:rPr>
          <w:rtl w:val="0"/>
        </w:rPr>
        <w:t xml:space="preserve">chuyển hoá năng lượng.</w:t>
      </w:r>
    </w:p>
    <w:p w:rsidR="00000000" w:rsidDel="00000000" w:rsidP="00000000" w:rsidRDefault="00000000" w:rsidRPr="00000000" w14:paraId="00000125">
      <w:pPr>
        <w:jc w:val="both"/>
        <w:rPr/>
      </w:pPr>
      <w:r w:rsidDel="00000000" w:rsidR="00000000" w:rsidRPr="00000000">
        <w:rPr>
          <w:b w:val="1"/>
          <w:rtl w:val="0"/>
        </w:rPr>
        <w:t xml:space="preserve">bảo tổn </w:t>
      </w:r>
      <w:r w:rsidDel="00000000" w:rsidR="00000000" w:rsidRPr="00000000">
        <w:rPr>
          <w:b w:val="1"/>
          <w:color w:val="ff0000"/>
          <w:rtl w:val="0"/>
        </w:rPr>
        <w:t xml:space="preserve">đự</w:t>
      </w:r>
      <w:r w:rsidDel="00000000" w:rsidR="00000000" w:rsidRPr="00000000">
        <w:rPr>
          <w:b w:val="1"/>
          <w:rtl w:val="0"/>
        </w:rPr>
        <w:t xml:space="preserve">. </w:t>
      </w:r>
      <w:r w:rsidDel="00000000" w:rsidR="00000000" w:rsidRPr="00000000">
        <w:rPr>
          <w:rtl w:val="0"/>
        </w:rPr>
        <w:t xml:space="preserve">Giữ lại không để cho mất đi. </w:t>
      </w:r>
      <w:r w:rsidDel="00000000" w:rsidR="00000000" w:rsidRPr="00000000">
        <w:rPr>
          <w:color w:val="ff0000"/>
          <w:rtl w:val="0"/>
        </w:rPr>
        <w:t xml:space="preserve">đobảo </w:t>
      </w:r>
      <w:r w:rsidDel="00000000" w:rsidR="00000000" w:rsidRPr="00000000">
        <w:rPr>
          <w:rtl w:val="0"/>
        </w:rPr>
        <w:t xml:space="preserve">tổn </w:t>
      </w:r>
      <w:r w:rsidDel="00000000" w:rsidR="00000000" w:rsidRPr="00000000">
        <w:rPr>
          <w:color w:val="ff0000"/>
          <w:rtl w:val="0"/>
        </w:rPr>
        <w:t xml:space="preserve">đự</w:t>
      </w:r>
      <w:r w:rsidDel="00000000" w:rsidR="00000000" w:rsidRPr="00000000">
        <w:rPr>
          <w:rtl w:val="0"/>
        </w:rPr>
        <w:t xml:space="preserve">. Giữ lại không để cho mất đi. </w:t>
      </w:r>
      <w:r w:rsidDel="00000000" w:rsidR="00000000" w:rsidRPr="00000000">
        <w:rPr>
          <w:color w:val="ff0000"/>
          <w:rtl w:val="0"/>
        </w:rPr>
        <w:t xml:space="preserve">đo tấn dị </w:t>
      </w:r>
      <w:r w:rsidDel="00000000" w:rsidR="00000000" w:rsidRPr="00000000">
        <w:rPr>
          <w:rtl w:val="0"/>
        </w:rPr>
        <w:t xml:space="preserve">tích lịch </w:t>
      </w:r>
      <w:r w:rsidDel="00000000" w:rsidR="00000000" w:rsidRPr="00000000">
        <w:rPr>
          <w:color w:val="ff0000"/>
          <w:rtl w:val="0"/>
        </w:rPr>
        <w:t xml:space="preserve">sự</w:t>
      </w:r>
      <w:r w:rsidDel="00000000" w:rsidR="00000000" w:rsidRPr="00000000">
        <w:rPr>
          <w:rtl w:val="0"/>
        </w:rPr>
        <w:t xml:space="preserve">. Bảo </w:t>
      </w:r>
      <w:r w:rsidDel="00000000" w:rsidR="00000000" w:rsidRPr="00000000">
        <w:rPr>
          <w:color w:val="ff0000"/>
          <w:rtl w:val="0"/>
        </w:rPr>
        <w:t xml:space="preserve">tổn </w:t>
      </w:r>
      <w:r w:rsidDel="00000000" w:rsidR="00000000" w:rsidRPr="00000000">
        <w:rPr>
          <w:rtl w:val="0"/>
        </w:rPr>
        <w:t xml:space="preserve">nên văn hoá dân lộc.</w:t>
      </w:r>
    </w:p>
    <w:p w:rsidR="00000000" w:rsidDel="00000000" w:rsidP="00000000" w:rsidRDefault="00000000" w:rsidRPr="00000000" w14:paraId="00000126">
      <w:pPr>
        <w:jc w:val="both"/>
        <w:rPr/>
      </w:pPr>
      <w:r w:rsidDel="00000000" w:rsidR="00000000" w:rsidRPr="00000000">
        <w:rPr>
          <w:b w:val="1"/>
          <w:color w:val="ff0000"/>
          <w:rtl w:val="0"/>
        </w:rPr>
        <w:t xml:space="preserve">báo tốn </w:t>
      </w:r>
      <w:r w:rsidDel="00000000" w:rsidR="00000000" w:rsidRPr="00000000">
        <w:rPr>
          <w:b w:val="1"/>
          <w:rtl w:val="0"/>
        </w:rPr>
        <w:t xml:space="preserve">bảo tàng </w:t>
      </w:r>
      <w:r w:rsidDel="00000000" w:rsidR="00000000" w:rsidRPr="00000000">
        <w:rPr>
          <w:i w:val="1"/>
          <w:rtl w:val="0"/>
        </w:rPr>
        <w:t xml:space="preserve"> động từ</w:t>
      </w:r>
      <w:r w:rsidDel="00000000" w:rsidR="00000000" w:rsidRPr="00000000">
        <w:rPr>
          <w:rtl w:val="0"/>
        </w:rPr>
        <w:t xml:space="preserve"> Bảo vệ các di tích lịch sử </w:t>
      </w:r>
      <w:r w:rsidDel="00000000" w:rsidR="00000000" w:rsidRPr="00000000">
        <w:rPr>
          <w:color w:val="ff0000"/>
          <w:rtl w:val="0"/>
        </w:rPr>
        <w:t xml:space="preserve">vả </w:t>
      </w:r>
      <w:r w:rsidDel="00000000" w:rsidR="00000000" w:rsidRPr="00000000">
        <w:rPr>
          <w:rtl w:val="0"/>
        </w:rPr>
        <w:t xml:space="preserve">sưu </w:t>
      </w:r>
      <w:r w:rsidDel="00000000" w:rsidR="00000000" w:rsidRPr="00000000">
        <w:rPr>
          <w:color w:val="ff0000"/>
          <w:rtl w:val="0"/>
        </w:rPr>
        <w:t xml:space="preserve">tắm</w:t>
      </w:r>
      <w:r w:rsidDel="00000000" w:rsidR="00000000" w:rsidRPr="00000000">
        <w:rPr>
          <w:rtl w:val="0"/>
        </w:rPr>
        <w:t xml:space="preserve">, cất giữ các tài liệu, hiện vật có ý </w:t>
      </w:r>
      <w:r w:rsidDel="00000000" w:rsidR="00000000" w:rsidRPr="00000000">
        <w:rPr>
          <w:color w:val="ff0000"/>
          <w:rtl w:val="0"/>
        </w:rPr>
        <w:t xml:space="preserve">npghia </w:t>
      </w:r>
      <w:r w:rsidDel="00000000" w:rsidR="00000000" w:rsidRPr="00000000">
        <w:rPr>
          <w:rtl w:val="0"/>
        </w:rPr>
        <w:t xml:space="preserve">lịch sử. Công tác báo </w:t>
      </w:r>
      <w:r w:rsidDel="00000000" w:rsidR="00000000" w:rsidRPr="00000000">
        <w:rPr>
          <w:color w:val="ff0000"/>
          <w:rtl w:val="0"/>
        </w:rPr>
        <w:t xml:space="preserve">tôn </w:t>
      </w:r>
      <w:r w:rsidDel="00000000" w:rsidR="00000000" w:rsidRPr="00000000">
        <w:rPr>
          <w:rtl w:val="0"/>
        </w:rPr>
        <w:t xml:space="preserve">báo </w:t>
      </w:r>
      <w:r w:rsidDel="00000000" w:rsidR="00000000" w:rsidRPr="00000000">
        <w:rPr>
          <w:color w:val="ff0000"/>
          <w:rtl w:val="0"/>
        </w:rPr>
        <w:t xml:space="preserve">tảng</w:t>
      </w:r>
      <w:r w:rsidDel="00000000" w:rsidR="00000000" w:rsidRPr="00000000">
        <w:rPr>
          <w:rtl w:val="0"/>
        </w:rPr>
        <w:t xml:space="preserve">.</w:t>
      </w:r>
    </w:p>
    <w:p w:rsidR="00000000" w:rsidDel="00000000" w:rsidP="00000000" w:rsidRDefault="00000000" w:rsidRPr="00000000" w14:paraId="00000127">
      <w:pPr>
        <w:jc w:val="both"/>
        <w:rPr/>
      </w:pPr>
      <w:r w:rsidDel="00000000" w:rsidR="00000000" w:rsidRPr="00000000">
        <w:rPr>
          <w:b w:val="1"/>
          <w:color w:val="ff0000"/>
          <w:rtl w:val="0"/>
        </w:rPr>
        <w:t xml:space="preserve">bão </w:t>
      </w:r>
      <w:r w:rsidDel="00000000" w:rsidR="00000000" w:rsidRPr="00000000">
        <w:rPr>
          <w:b w:val="1"/>
          <w:rtl w:val="0"/>
        </w:rPr>
        <w:t xml:space="preserve">trì </w:t>
      </w:r>
      <w:r w:rsidDel="00000000" w:rsidR="00000000" w:rsidRPr="00000000">
        <w:rPr>
          <w:b w:val="1"/>
          <w:color w:val="ff0000"/>
          <w:rtl w:val="0"/>
        </w:rPr>
        <w:t xml:space="preserve">đơ</w:t>
      </w:r>
      <w:r w:rsidDel="00000000" w:rsidR="00000000" w:rsidRPr="00000000">
        <w:rPr>
          <w:b w:val="1"/>
          <w:rtl w:val="0"/>
        </w:rPr>
        <w:t xml:space="preserve">. (hoac</w:t>
      </w:r>
      <w:r w:rsidDel="00000000" w:rsidR="00000000" w:rsidRPr="00000000">
        <w:rPr>
          <w:i w:val="1"/>
          <w:rtl w:val="0"/>
        </w:rPr>
        <w:t xml:space="preserve"> danh từ</w:t>
      </w:r>
      <w:r w:rsidDel="00000000" w:rsidR="00000000" w:rsidRPr="00000000">
        <w:rPr>
          <w:rtl w:val="0"/>
        </w:rPr>
        <w:t xml:space="preserve">). Bảo dưỡng. </w:t>
      </w:r>
      <w:r w:rsidDel="00000000" w:rsidR="00000000" w:rsidRPr="00000000">
        <w:rPr>
          <w:color w:val="ff0000"/>
          <w:rtl w:val="0"/>
        </w:rPr>
        <w:t xml:space="preserve">mì </w:t>
      </w:r>
      <w:r w:rsidDel="00000000" w:rsidR="00000000" w:rsidRPr="00000000">
        <w:rPr>
          <w:rtl w:val="0"/>
        </w:rPr>
        <w:t xml:space="preserve">sửa nhằm của nó hoạt động tốt, có độ tin cậy cao trong việc Sử dụng. </w:t>
      </w:r>
      <w:r w:rsidDel="00000000" w:rsidR="00000000" w:rsidRPr="00000000">
        <w:rPr>
          <w:color w:val="ff0000"/>
          <w:rtl w:val="0"/>
        </w:rPr>
        <w:t xml:space="preserve">Báo </w:t>
      </w:r>
      <w:r w:rsidDel="00000000" w:rsidR="00000000" w:rsidRPr="00000000">
        <w:rPr>
          <w:rtl w:val="0"/>
        </w:rPr>
        <w:t xml:space="preserve">trì của một máy tính,</w:t>
      </w:r>
    </w:p>
    <w:p w:rsidR="00000000" w:rsidDel="00000000" w:rsidP="00000000" w:rsidRDefault="00000000" w:rsidRPr="00000000" w14:paraId="00000128">
      <w:pPr>
        <w:jc w:val="both"/>
        <w:rPr/>
      </w:pPr>
      <w:r w:rsidDel="00000000" w:rsidR="00000000" w:rsidRPr="00000000">
        <w:rPr>
          <w:b w:val="1"/>
          <w:rtl w:val="0"/>
        </w:rPr>
        <w:t xml:space="preserve">bảo trợ </w:t>
      </w:r>
      <w:r w:rsidDel="00000000" w:rsidR="00000000" w:rsidRPr="00000000">
        <w:rPr>
          <w:i w:val="1"/>
          <w:rtl w:val="0"/>
        </w:rPr>
        <w:t xml:space="preserve"> động từ</w:t>
      </w:r>
      <w:r w:rsidDel="00000000" w:rsidR="00000000" w:rsidRPr="00000000">
        <w:rPr>
          <w:rtl w:val="0"/>
        </w:rPr>
        <w:t xml:space="preserve"> Đỡ đầu và giúp đỡ, Ban </w:t>
      </w:r>
      <w:r w:rsidDel="00000000" w:rsidR="00000000" w:rsidRPr="00000000">
        <w:rPr>
          <w:color w:val="ff0000"/>
          <w:rtl w:val="0"/>
        </w:rPr>
        <w:t xml:space="preserve">bảa </w:t>
      </w:r>
      <w:r w:rsidDel="00000000" w:rsidR="00000000" w:rsidRPr="00000000">
        <w:rPr>
          <w:rtl w:val="0"/>
        </w:rPr>
        <w:t xml:space="preserve">trợ dân </w:t>
      </w:r>
      <w:r w:rsidDel="00000000" w:rsidR="00000000" w:rsidRPr="00000000">
        <w:rPr>
          <w:color w:val="ff0000"/>
          <w:rtl w:val="0"/>
        </w:rPr>
        <w:t xml:space="preserve">quản</w:t>
      </w:r>
      <w:r w:rsidDel="00000000" w:rsidR="00000000" w:rsidRPr="00000000">
        <w:rPr>
          <w:rtl w:val="0"/>
        </w:rPr>
        <w:t xml:space="preserve">. Quỹ bảo trợ.</w:t>
      </w:r>
    </w:p>
    <w:p w:rsidR="00000000" w:rsidDel="00000000" w:rsidP="00000000" w:rsidRDefault="00000000" w:rsidRPr="00000000" w14:paraId="00000129">
      <w:pPr>
        <w:jc w:val="both"/>
        <w:rPr/>
      </w:pPr>
      <w:r w:rsidDel="00000000" w:rsidR="00000000" w:rsidRPr="00000000">
        <w:rPr>
          <w:b w:val="1"/>
          <w:rtl w:val="0"/>
        </w:rPr>
        <w:t xml:space="preserve">bảo vật</w:t>
      </w:r>
      <w:r w:rsidDel="00000000" w:rsidR="00000000" w:rsidRPr="00000000">
        <w:rPr>
          <w:i w:val="1"/>
          <w:rtl w:val="0"/>
        </w:rPr>
        <w:t xml:space="preserve"> danh từ trợ từ</w:t>
      </w:r>
      <w:r w:rsidDel="00000000" w:rsidR="00000000" w:rsidRPr="00000000">
        <w:rPr>
          <w:rtl w:val="0"/>
        </w:rPr>
        <w:t xml:space="preserve">). Vật báu được truyền giữ lại </w:t>
      </w:r>
      <w:r w:rsidDel="00000000" w:rsidR="00000000" w:rsidRPr="00000000">
        <w:rPr>
          <w:color w:val="ff0000"/>
          <w:rtl w:val="0"/>
        </w:rPr>
        <w:t xml:space="preserve">qna </w:t>
      </w:r>
      <w:r w:rsidDel="00000000" w:rsidR="00000000" w:rsidRPr="00000000">
        <w:rPr>
          <w:rtl w:val="0"/>
        </w:rPr>
        <w:t xml:space="preserve">nhiều đời (thường trong một gia </w:t>
      </w:r>
      <w:r w:rsidDel="00000000" w:rsidR="00000000" w:rsidRPr="00000000">
        <w:rPr>
          <w:color w:val="ff0000"/>
          <w:rtl w:val="0"/>
        </w:rPr>
        <w:t xml:space="preserve">đỉnh</w:t>
      </w:r>
      <w:r w:rsidDel="00000000" w:rsidR="00000000" w:rsidRPr="00000000">
        <w:rPr>
          <w:rtl w:val="0"/>
        </w:rPr>
        <w:t xml:space="preserve">,</w:t>
      </w:r>
    </w:p>
    <w:p w:rsidR="00000000" w:rsidDel="00000000" w:rsidP="00000000" w:rsidRDefault="00000000" w:rsidRPr="00000000" w14:paraId="0000012A">
      <w:pPr>
        <w:jc w:val="both"/>
        <w:rPr/>
      </w:pPr>
      <w:r w:rsidDel="00000000" w:rsidR="00000000" w:rsidRPr="00000000">
        <w:rPr>
          <w:rtl w:val="0"/>
        </w:rPr>
        <w:t xml:space="preserve">dòng họ).</w:t>
      </w:r>
    </w:p>
    <w:p w:rsidR="00000000" w:rsidDel="00000000" w:rsidP="00000000" w:rsidRDefault="00000000" w:rsidRPr="00000000" w14:paraId="0000012B">
      <w:pPr>
        <w:jc w:val="both"/>
        <w:rPr/>
      </w:pPr>
      <w:r w:rsidDel="00000000" w:rsidR="00000000" w:rsidRPr="00000000">
        <w:rPr>
          <w:b w:val="1"/>
          <w:rtl w:val="0"/>
        </w:rPr>
        <w:t xml:space="preserve">bảo vệ I </w:t>
      </w:r>
      <w:r w:rsidDel="00000000" w:rsidR="00000000" w:rsidRPr="00000000">
        <w:rPr>
          <w:i w:val="1"/>
          <w:rtl w:val="0"/>
        </w:rPr>
        <w:t xml:space="preserve"> động từ</w:t>
      </w:r>
      <w:r w:rsidDel="00000000" w:rsidR="00000000" w:rsidRPr="00000000">
        <w:rPr>
          <w:rtl w:val="0"/>
        </w:rPr>
        <w:t xml:space="preserve"> 1 Chống lại mọi sự xâm phạm để giữ cho luôn luôn được nguyên vẹn. </w:t>
      </w:r>
      <w:r w:rsidDel="00000000" w:rsidR="00000000" w:rsidRPr="00000000">
        <w:rPr>
          <w:color w:val="ff0000"/>
          <w:rtl w:val="0"/>
        </w:rPr>
        <w:t xml:space="preserve">Báo </w:t>
      </w:r>
      <w:r w:rsidDel="00000000" w:rsidR="00000000" w:rsidRPr="00000000">
        <w:rPr>
          <w:rtl w:val="0"/>
        </w:rPr>
        <w:t xml:space="preserve">vệ </w:t>
      </w:r>
      <w:r w:rsidDel="00000000" w:rsidR="00000000" w:rsidRPr="00000000">
        <w:rPr>
          <w:color w:val="ff0000"/>
          <w:rtl w:val="0"/>
        </w:rPr>
        <w:t xml:space="preserve">đề </w:t>
      </w:r>
      <w:r w:rsidDel="00000000" w:rsidR="00000000" w:rsidRPr="00000000">
        <w:rPr>
          <w:rtl w:val="0"/>
        </w:rPr>
        <w:t xml:space="preserve">điều. Bảo vệ đất nước. 2 Bênh vực bằng lí lẽ để giữ vững ý kiến, quan điểm, v.v. </w:t>
      </w:r>
      <w:r w:rsidDel="00000000" w:rsidR="00000000" w:rsidRPr="00000000">
        <w:rPr>
          <w:color w:val="ff0000"/>
          <w:rtl w:val="0"/>
        </w:rPr>
        <w:t xml:space="preserve">Báo </w:t>
      </w:r>
      <w:r w:rsidDel="00000000" w:rsidR="00000000" w:rsidRPr="00000000">
        <w:rPr>
          <w:rtl w:val="0"/>
        </w:rPr>
        <w:t xml:space="preserve">vệ chân </w:t>
      </w:r>
      <w:r w:rsidDel="00000000" w:rsidR="00000000" w:rsidRPr="00000000">
        <w:rPr>
          <w:color w:val="ff0000"/>
          <w:rtl w:val="0"/>
        </w:rPr>
        <w:t xml:space="preserve">H</w:t>
      </w:r>
      <w:r w:rsidDel="00000000" w:rsidR="00000000" w:rsidRPr="00000000">
        <w:rPr>
          <w:rtl w:val="0"/>
        </w:rPr>
        <w:t xml:space="preserve">. Bảo vệ luận </w:t>
      </w:r>
      <w:r w:rsidDel="00000000" w:rsidR="00000000" w:rsidRPr="00000000">
        <w:rPr>
          <w:color w:val="ff0000"/>
          <w:rtl w:val="0"/>
        </w:rPr>
        <w:t xml:space="preserve">dán </w:t>
      </w:r>
      <w:r w:rsidDel="00000000" w:rsidR="00000000" w:rsidRPr="00000000">
        <w:rPr>
          <w:rtl w:val="0"/>
        </w:rPr>
        <w:t xml:space="preserve">(bảo vệ những quan điểm trong bản luận án của mình trước một hội đồng chấm </w:t>
      </w:r>
      <w:r w:rsidDel="00000000" w:rsidR="00000000" w:rsidRPr="00000000">
        <w:rPr>
          <w:color w:val="ff0000"/>
          <w:rtl w:val="0"/>
        </w:rPr>
        <w:t xml:space="preserve">thị</w:t>
      </w:r>
      <w:r w:rsidDel="00000000" w:rsidR="00000000" w:rsidRPr="00000000">
        <w:rPr>
          <w:rtl w:val="0"/>
        </w:rPr>
        <w:t xml:space="preserve">). H đ. Người làm công tác bảo vệ ở cơ quan, </w:t>
      </w:r>
      <w:r w:rsidDel="00000000" w:rsidR="00000000" w:rsidRPr="00000000">
        <w:rPr>
          <w:color w:val="ff0000"/>
          <w:rtl w:val="0"/>
        </w:rPr>
        <w:t xml:space="preserve">xi </w:t>
      </w:r>
      <w:r w:rsidDel="00000000" w:rsidR="00000000" w:rsidRPr="00000000">
        <w:rPr>
          <w:rtl w:val="0"/>
        </w:rPr>
        <w:t xml:space="preserve">nghiệp hoặc cho một nhân vật quan trọng.</w:t>
      </w:r>
    </w:p>
    <w:p w:rsidR="00000000" w:rsidDel="00000000" w:rsidP="00000000" w:rsidRDefault="00000000" w:rsidRPr="00000000" w14:paraId="0000012C">
      <w:pPr>
        <w:jc w:val="both"/>
        <w:rPr/>
      </w:pPr>
      <w:r w:rsidDel="00000000" w:rsidR="00000000" w:rsidRPr="00000000">
        <w:rPr>
          <w:b w:val="1"/>
          <w:color w:val="ff0000"/>
          <w:rtl w:val="0"/>
        </w:rPr>
        <w:t xml:space="preserve">baø</w:t>
      </w:r>
      <w:r w:rsidDel="00000000" w:rsidR="00000000" w:rsidRPr="00000000">
        <w:rPr>
          <w:b w:val="1"/>
          <w:rtl w:val="0"/>
        </w:rPr>
        <w:t xml:space="preserve">¡</w:t>
      </w:r>
      <w:r w:rsidDel="00000000" w:rsidR="00000000" w:rsidRPr="00000000">
        <w:rPr>
          <w:i w:val="1"/>
          <w:rtl w:val="0"/>
        </w:rPr>
        <w:t xml:space="preserve"> danh từ</w:t>
      </w:r>
      <w:r w:rsidDel="00000000" w:rsidR="00000000" w:rsidRPr="00000000">
        <w:rPr>
          <w:rtl w:val="0"/>
        </w:rPr>
        <w:t xml:space="preserve"> Gió xoáy trong phạm vi rộng trong một vùng có áp suất không khí giảm xuống rất </w:t>
      </w:r>
      <w:r w:rsidDel="00000000" w:rsidR="00000000" w:rsidRPr="00000000">
        <w:rPr>
          <w:color w:val="ff0000"/>
          <w:rtl w:val="0"/>
        </w:rPr>
        <w:t xml:space="preserve">thấn</w:t>
      </w:r>
      <w:r w:rsidDel="00000000" w:rsidR="00000000" w:rsidRPr="00000000">
        <w:rPr>
          <w:rtl w:val="0"/>
        </w:rPr>
        <w:t xml:space="preserve">, </w:t>
      </w:r>
      <w:r w:rsidDel="00000000" w:rsidR="00000000" w:rsidRPr="00000000">
        <w:rPr>
          <w:color w:val="ff0000"/>
          <w:rtl w:val="0"/>
        </w:rPr>
        <w:t xml:space="preserve">thưởng </w:t>
      </w:r>
      <w:r w:rsidDel="00000000" w:rsidR="00000000" w:rsidRPr="00000000">
        <w:rPr>
          <w:rtl w:val="0"/>
        </w:rPr>
        <w:t xml:space="preserve">phát sinh từ biển khơi, có sức phá hoại dữ dội do </w:t>
      </w:r>
      <w:r w:rsidDel="00000000" w:rsidR="00000000" w:rsidRPr="00000000">
        <w:rPr>
          <w:color w:val="ff0000"/>
          <w:rtl w:val="0"/>
        </w:rPr>
        <w:t xml:space="preserve">giớ </w:t>
      </w:r>
      <w:r w:rsidDel="00000000" w:rsidR="00000000" w:rsidRPr="00000000">
        <w:rPr>
          <w:rtl w:val="0"/>
        </w:rPr>
        <w:t xml:space="preserve">lớn, </w:t>
      </w:r>
      <w:r w:rsidDel="00000000" w:rsidR="00000000" w:rsidRPr="00000000">
        <w:rPr>
          <w:color w:val="ff0000"/>
          <w:rtl w:val="0"/>
        </w:rPr>
        <w:t xml:space="preserve">m1 </w:t>
      </w:r>
      <w:r w:rsidDel="00000000" w:rsidR="00000000" w:rsidRPr="00000000">
        <w:rPr>
          <w:rtl w:val="0"/>
        </w:rPr>
        <w:t xml:space="preserve">to. Cơn bão to,</w:t>
      </w:r>
    </w:p>
    <w:p w:rsidR="00000000" w:rsidDel="00000000" w:rsidP="00000000" w:rsidRDefault="00000000" w:rsidRPr="00000000" w14:paraId="0000012D">
      <w:pPr>
        <w:jc w:val="both"/>
        <w:rPr/>
      </w:pPr>
      <w:r w:rsidDel="00000000" w:rsidR="00000000" w:rsidRPr="00000000">
        <w:rPr>
          <w:b w:val="1"/>
          <w:rtl w:val="0"/>
        </w:rPr>
        <w:t xml:space="preserve">bão;</w:t>
      </w:r>
      <w:r w:rsidDel="00000000" w:rsidR="00000000" w:rsidRPr="00000000">
        <w:rPr>
          <w:i w:val="1"/>
          <w:rtl w:val="0"/>
        </w:rPr>
        <w:t xml:space="preserve"> danh từ</w:t>
      </w:r>
      <w:r w:rsidDel="00000000" w:rsidR="00000000" w:rsidRPr="00000000">
        <w:rPr>
          <w:rtl w:val="0"/>
        </w:rPr>
        <w:t xml:space="preserve"> </w:t>
      </w:r>
      <w:r w:rsidDel="00000000" w:rsidR="00000000" w:rsidRPr="00000000">
        <w:rPr>
          <w:color w:val="ff0000"/>
          <w:rtl w:val="0"/>
        </w:rPr>
        <w:t xml:space="preserve">Chỉng </w:t>
      </w:r>
      <w:r w:rsidDel="00000000" w:rsidR="00000000" w:rsidRPr="00000000">
        <w:rPr>
          <w:rtl w:val="0"/>
        </w:rPr>
        <w:t xml:space="preserve">đau bụng xuyên ra sau lưng </w:t>
      </w:r>
      <w:r w:rsidDel="00000000" w:rsidR="00000000" w:rsidRPr="00000000">
        <w:rPr>
          <w:color w:val="ff0000"/>
          <w:rtl w:val="0"/>
        </w:rPr>
        <w:t xml:space="preserve">quận </w:t>
      </w:r>
      <w:r w:rsidDel="00000000" w:rsidR="00000000" w:rsidRPr="00000000">
        <w:rPr>
          <w:rtl w:val="0"/>
        </w:rPr>
        <w:t xml:space="preserve">từng cơn. Đau bão,</w:t>
      </w:r>
    </w:p>
    <w:p w:rsidR="00000000" w:rsidDel="00000000" w:rsidP="00000000" w:rsidRDefault="00000000" w:rsidRPr="00000000" w14:paraId="0000012E">
      <w:pPr>
        <w:jc w:val="both"/>
        <w:rPr/>
      </w:pPr>
      <w:r w:rsidDel="00000000" w:rsidR="00000000" w:rsidRPr="00000000">
        <w:rPr>
          <w:b w:val="1"/>
          <w:color w:val="ff0000"/>
          <w:rtl w:val="0"/>
        </w:rPr>
        <w:t xml:space="preserve">bảo hùng</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(văn chương) Bão (nói </w:t>
      </w:r>
      <w:r w:rsidDel="00000000" w:rsidR="00000000" w:rsidRPr="00000000">
        <w:rPr>
          <w:color w:val="ff0000"/>
          <w:rtl w:val="0"/>
        </w:rPr>
        <w:t xml:space="preserve">khải </w:t>
      </w:r>
      <w:r w:rsidDel="00000000" w:rsidR="00000000" w:rsidRPr="00000000">
        <w:rPr>
          <w:rtl w:val="0"/>
        </w:rPr>
        <w:t xml:space="preserve">quát). Sóng gió bão bùng.</w:t>
      </w:r>
    </w:p>
    <w:p w:rsidR="00000000" w:rsidDel="00000000" w:rsidP="00000000" w:rsidRDefault="00000000" w:rsidRPr="00000000" w14:paraId="0000012F">
      <w:pPr>
        <w:jc w:val="both"/>
        <w:rPr/>
      </w:pPr>
      <w:r w:rsidDel="00000000" w:rsidR="00000000" w:rsidRPr="00000000">
        <w:rPr>
          <w:b w:val="1"/>
          <w:rtl w:val="0"/>
        </w:rPr>
        <w:t xml:space="preserve">bão cát</w:t>
      </w:r>
      <w:r w:rsidDel="00000000" w:rsidR="00000000" w:rsidRPr="00000000">
        <w:rPr>
          <w:i w:val="1"/>
          <w:rtl w:val="0"/>
        </w:rPr>
        <w:t xml:space="preserve"> danh từ</w:t>
      </w:r>
      <w:r w:rsidDel="00000000" w:rsidR="00000000" w:rsidRPr="00000000">
        <w:rPr>
          <w:rtl w:val="0"/>
        </w:rPr>
        <w:t xml:space="preserve"> Gió mạnh cuốn cát bụi </w:t>
      </w:r>
      <w:r w:rsidDel="00000000" w:rsidR="00000000" w:rsidRPr="00000000">
        <w:rPr>
          <w:color w:val="ff0000"/>
          <w:rtl w:val="0"/>
        </w:rPr>
        <w:t xml:space="preserve">mủ </w:t>
      </w:r>
      <w:r w:rsidDel="00000000" w:rsidR="00000000" w:rsidRPr="00000000">
        <w:rPr>
          <w:rtl w:val="0"/>
        </w:rPr>
        <w:t xml:space="preserve">mịt, </w:t>
      </w:r>
      <w:r w:rsidDel="00000000" w:rsidR="00000000" w:rsidRPr="00000000">
        <w:rPr>
          <w:color w:val="ff0000"/>
          <w:rtl w:val="0"/>
        </w:rPr>
        <w:t xml:space="preserve">thưởng </w:t>
      </w:r>
      <w:r w:rsidDel="00000000" w:rsidR="00000000" w:rsidRPr="00000000">
        <w:rPr>
          <w:rtl w:val="0"/>
        </w:rPr>
        <w:t xml:space="preserve">xảy </w:t>
      </w:r>
      <w:r w:rsidDel="00000000" w:rsidR="00000000" w:rsidRPr="00000000">
        <w:rPr>
          <w:color w:val="ff0000"/>
          <w:rtl w:val="0"/>
        </w:rPr>
        <w:t xml:space="preserve">ta </w:t>
      </w:r>
      <w:r w:rsidDel="00000000" w:rsidR="00000000" w:rsidRPr="00000000">
        <w:rPr>
          <w:rtl w:val="0"/>
        </w:rPr>
        <w:t xml:space="preserve">ở sa mạc.</w:t>
      </w:r>
    </w:p>
    <w:p w:rsidR="00000000" w:rsidDel="00000000" w:rsidP="00000000" w:rsidRDefault="00000000" w:rsidRPr="00000000" w14:paraId="00000130">
      <w:pPr>
        <w:jc w:val="both"/>
        <w:rPr/>
      </w:pPr>
      <w:r w:rsidDel="00000000" w:rsidR="00000000" w:rsidRPr="00000000">
        <w:rPr>
          <w:b w:val="1"/>
          <w:rtl w:val="0"/>
        </w:rPr>
        <w:t xml:space="preserve">bão hoà</w:t>
      </w:r>
      <w:r w:rsidDel="00000000" w:rsidR="00000000" w:rsidRPr="00000000">
        <w:rPr>
          <w:i w:val="1"/>
          <w:rtl w:val="0"/>
        </w:rPr>
        <w:t xml:space="preserve"> tính từ</w:t>
      </w:r>
      <w:r w:rsidDel="00000000" w:rsidR="00000000" w:rsidRPr="00000000">
        <w:rPr>
          <w:rtl w:val="0"/>
        </w:rPr>
        <w:t xml:space="preserve"> 1 (Chất lỏng) ở trạng thái không thể hoà tan thêm được nữa hoặc (khoảng không gian) ở trạng </w:t>
      </w:r>
      <w:r w:rsidDel="00000000" w:rsidR="00000000" w:rsidRPr="00000000">
        <w:rPr>
          <w:color w:val="ff0000"/>
          <w:rtl w:val="0"/>
        </w:rPr>
        <w:t xml:space="preserve">thá† </w:t>
      </w:r>
      <w:r w:rsidDel="00000000" w:rsidR="00000000" w:rsidRPr="00000000">
        <w:rPr>
          <w:rtl w:val="0"/>
        </w:rPr>
        <w:t xml:space="preserve">không thể chứa thêm hơi được nữa. Dung dịch bão hoà. Không khí bão </w:t>
      </w:r>
      <w:r w:rsidDel="00000000" w:rsidR="00000000" w:rsidRPr="00000000">
        <w:rPr>
          <w:color w:val="ff0000"/>
          <w:rtl w:val="0"/>
        </w:rPr>
        <w:t xml:space="preserve">hoa </w:t>
      </w:r>
      <w:r w:rsidDel="00000000" w:rsidR="00000000" w:rsidRPr="00000000">
        <w:rPr>
          <w:rtl w:val="0"/>
        </w:rPr>
        <w:t xml:space="preserve">hơi nước. 2 (Đại lượng) ở trạng thái không thể tăng thêm được </w:t>
      </w:r>
      <w:r w:rsidDel="00000000" w:rsidR="00000000" w:rsidRPr="00000000">
        <w:rPr>
          <w:color w:val="ff0000"/>
          <w:rtl w:val="0"/>
        </w:rPr>
        <w:t xml:space="preserve">khí </w:t>
      </w:r>
      <w:r w:rsidDel="00000000" w:rsidR="00000000" w:rsidRPr="00000000">
        <w:rPr>
          <w:rtl w:val="0"/>
        </w:rPr>
        <w:t xml:space="preserve">những yếu tố </w:t>
      </w:r>
      <w:r w:rsidDel="00000000" w:rsidR="00000000" w:rsidRPr="00000000">
        <w:rPr>
          <w:color w:val="ff0000"/>
          <w:rtl w:val="0"/>
        </w:rPr>
        <w:t xml:space="preserve">cỏ </w:t>
      </w:r>
      <w:r w:rsidDel="00000000" w:rsidR="00000000" w:rsidRPr="00000000">
        <w:rPr>
          <w:rtl w:val="0"/>
        </w:rPr>
        <w:t xml:space="preserve">ảnh hưởng vẫn tăng. Dòng điện bão hoà trong </w:t>
      </w:r>
      <w:r w:rsidDel="00000000" w:rsidR="00000000" w:rsidRPr="00000000">
        <w:rPr>
          <w:color w:val="ff0000"/>
          <w:rtl w:val="0"/>
        </w:rPr>
        <w:t xml:space="preserve">đến </w:t>
      </w:r>
      <w:r w:rsidDel="00000000" w:rsidR="00000000" w:rsidRPr="00000000">
        <w:rPr>
          <w:rtl w:val="0"/>
        </w:rPr>
        <w:t xml:space="preserve">hai cực. </w:t>
      </w:r>
      <w:r w:rsidDel="00000000" w:rsidR="00000000" w:rsidRPr="00000000">
        <w:rPr>
          <w:color w:val="ff0000"/>
          <w:rtl w:val="0"/>
        </w:rPr>
        <w:t xml:space="preserve">hão </w:t>
      </w:r>
      <w:r w:rsidDel="00000000" w:rsidR="00000000" w:rsidRPr="00000000">
        <w:rPr>
          <w:rtl w:val="0"/>
        </w:rPr>
        <w:t xml:space="preserve">rớt d. Mưa, gió ở ven vùng bão hay sau khi bão tan.</w:t>
      </w:r>
    </w:p>
    <w:p w:rsidR="00000000" w:rsidDel="00000000" w:rsidP="00000000" w:rsidRDefault="00000000" w:rsidRPr="00000000" w14:paraId="00000131">
      <w:pPr>
        <w:jc w:val="both"/>
        <w:rPr/>
      </w:pPr>
      <w:r w:rsidDel="00000000" w:rsidR="00000000" w:rsidRPr="00000000">
        <w:rPr>
          <w:b w:val="1"/>
          <w:rtl w:val="0"/>
        </w:rPr>
        <w:t xml:space="preserve">bão táp</w:t>
      </w:r>
      <w:r w:rsidDel="00000000" w:rsidR="00000000" w:rsidRPr="00000000">
        <w:rPr>
          <w:i w:val="1"/>
          <w:rtl w:val="0"/>
        </w:rPr>
        <w:t xml:space="preserve"> danh từ</w:t>
      </w:r>
      <w:r w:rsidDel="00000000" w:rsidR="00000000" w:rsidRPr="00000000">
        <w:rPr>
          <w:rtl w:val="0"/>
        </w:rPr>
        <w:t xml:space="preserve"> Bão lớn, dữ dội; thường dùng để ví cảnh gian nan </w:t>
      </w:r>
      <w:r w:rsidDel="00000000" w:rsidR="00000000" w:rsidRPr="00000000">
        <w:rPr>
          <w:color w:val="ff0000"/>
          <w:rtl w:val="0"/>
        </w:rPr>
        <w:t xml:space="preserve">đây </w:t>
      </w:r>
      <w:r w:rsidDel="00000000" w:rsidR="00000000" w:rsidRPr="00000000">
        <w:rPr>
          <w:rtl w:val="0"/>
        </w:rPr>
        <w:t xml:space="preserve">thứ thách hoặc việc xảy ra dữ dội, mãnh liệt. Cuộc đời </w:t>
      </w:r>
      <w:r w:rsidDel="00000000" w:rsidR="00000000" w:rsidRPr="00000000">
        <w:rPr>
          <w:color w:val="ff0000"/>
          <w:rtl w:val="0"/>
        </w:rPr>
        <w:t xml:space="preserve">đẩy </w:t>
      </w:r>
      <w:r w:rsidDel="00000000" w:rsidR="00000000" w:rsidRPr="00000000">
        <w:rPr>
          <w:rtl w:val="0"/>
        </w:rPr>
        <w:t xml:space="preserve">bão táp. Bão </w:t>
      </w:r>
      <w:r w:rsidDel="00000000" w:rsidR="00000000" w:rsidRPr="00000000">
        <w:rPr>
          <w:color w:val="ff0000"/>
          <w:rtl w:val="0"/>
        </w:rPr>
        <w:t xml:space="preserve">tập </w:t>
      </w:r>
      <w:r w:rsidDel="00000000" w:rsidR="00000000" w:rsidRPr="00000000">
        <w:rPr>
          <w:rtl w:val="0"/>
        </w:rPr>
        <w:t xml:space="preserve">cách mạng.</w:t>
      </w:r>
    </w:p>
    <w:p w:rsidR="00000000" w:rsidDel="00000000" w:rsidP="00000000" w:rsidRDefault="00000000" w:rsidRPr="00000000" w14:paraId="00000132">
      <w:pPr>
        <w:jc w:val="both"/>
        <w:rPr/>
      </w:pPr>
      <w:r w:rsidDel="00000000" w:rsidR="00000000" w:rsidRPr="00000000">
        <w:rPr>
          <w:b w:val="1"/>
          <w:rtl w:val="0"/>
        </w:rPr>
        <w:t xml:space="preserve">bão </w:t>
      </w:r>
      <w:r w:rsidDel="00000000" w:rsidR="00000000" w:rsidRPr="00000000">
        <w:rPr>
          <w:b w:val="1"/>
          <w:color w:val="ff0000"/>
          <w:rtl w:val="0"/>
        </w:rPr>
        <w:t xml:space="preserve">tổ</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Như </w:t>
      </w:r>
      <w:r w:rsidDel="00000000" w:rsidR="00000000" w:rsidRPr="00000000">
        <w:rPr>
          <w:color w:val="ff0000"/>
          <w:rtl w:val="0"/>
        </w:rPr>
        <w:t xml:space="preserve">öão rán</w:t>
      </w:r>
      <w:r w:rsidDel="00000000" w:rsidR="00000000" w:rsidRPr="00000000">
        <w:rPr>
          <w:rtl w:val="0"/>
        </w:rPr>
        <w:t xml:space="preserve">.</w:t>
      </w:r>
    </w:p>
    <w:p w:rsidR="00000000" w:rsidDel="00000000" w:rsidP="00000000" w:rsidRDefault="00000000" w:rsidRPr="00000000" w14:paraId="00000133">
      <w:pPr>
        <w:jc w:val="both"/>
        <w:rPr/>
      </w:pPr>
      <w:r w:rsidDel="00000000" w:rsidR="00000000" w:rsidRPr="00000000">
        <w:rPr>
          <w:b w:val="1"/>
          <w:rtl w:val="0"/>
        </w:rPr>
        <w:t xml:space="preserve">bão tuyết</w:t>
      </w:r>
      <w:r w:rsidDel="00000000" w:rsidR="00000000" w:rsidRPr="00000000">
        <w:rPr>
          <w:i w:val="1"/>
          <w:rtl w:val="0"/>
        </w:rPr>
        <w:t xml:space="preserve"> danh từ</w:t>
      </w:r>
      <w:r w:rsidDel="00000000" w:rsidR="00000000" w:rsidRPr="00000000">
        <w:rPr>
          <w:rtl w:val="0"/>
        </w:rPr>
        <w:t xml:space="preserve"> Gió mạnh cuốn theo tuyết, thường xảy ra ở những thảo nguyên hàn đới.</w:t>
      </w:r>
    </w:p>
    <w:p w:rsidR="00000000" w:rsidDel="00000000" w:rsidP="00000000" w:rsidRDefault="00000000" w:rsidRPr="00000000" w14:paraId="00000134">
      <w:pPr>
        <w:jc w:val="both"/>
        <w:rPr/>
      </w:pPr>
      <w:r w:rsidDel="00000000" w:rsidR="00000000" w:rsidRPr="00000000">
        <w:rPr>
          <w:b w:val="1"/>
          <w:rtl w:val="0"/>
        </w:rPr>
        <w:t xml:space="preserve">bão từ</w:t>
      </w:r>
      <w:r w:rsidDel="00000000" w:rsidR="00000000" w:rsidRPr="00000000">
        <w:rPr>
          <w:i w:val="1"/>
          <w:rtl w:val="0"/>
        </w:rPr>
        <w:t xml:space="preserve"> danh từ</w:t>
      </w:r>
      <w:r w:rsidDel="00000000" w:rsidR="00000000" w:rsidRPr="00000000">
        <w:rPr>
          <w:rtl w:val="0"/>
        </w:rPr>
        <w:t xml:space="preserve"> Sự </w:t>
      </w:r>
      <w:r w:rsidDel="00000000" w:rsidR="00000000" w:rsidRPr="00000000">
        <w:rPr>
          <w:color w:val="ff0000"/>
          <w:rtl w:val="0"/>
        </w:rPr>
        <w:t xml:space="preserve">nhiều </w:t>
      </w:r>
      <w:r w:rsidDel="00000000" w:rsidR="00000000" w:rsidRPr="00000000">
        <w:rPr>
          <w:rtl w:val="0"/>
        </w:rPr>
        <w:t xml:space="preserve">loạn của từ trường Trái Đất </w:t>
      </w:r>
      <w:r w:rsidDel="00000000" w:rsidR="00000000" w:rsidRPr="00000000">
        <w:rPr>
          <w:color w:val="ff0000"/>
          <w:rtl w:val="0"/>
        </w:rPr>
        <w:t xml:space="preserve">đo </w:t>
      </w:r>
      <w:r w:rsidDel="00000000" w:rsidR="00000000" w:rsidRPr="00000000">
        <w:rPr>
          <w:rtl w:val="0"/>
        </w:rPr>
        <w:t xml:space="preserve">ảnh hưởng hoạt động của Mặt Trời làm cho kim </w:t>
      </w:r>
      <w:r w:rsidDel="00000000" w:rsidR="00000000" w:rsidRPr="00000000">
        <w:rPr>
          <w:color w:val="ff0000"/>
          <w:rtl w:val="0"/>
        </w:rPr>
        <w:t xml:space="preserve">ram </w:t>
      </w:r>
      <w:r w:rsidDel="00000000" w:rsidR="00000000" w:rsidRPr="00000000">
        <w:rPr>
          <w:rtl w:val="0"/>
        </w:rPr>
        <w:t xml:space="preserve">châm không định hướng được.</w:t>
      </w:r>
    </w:p>
    <w:p w:rsidR="00000000" w:rsidDel="00000000" w:rsidP="00000000" w:rsidRDefault="00000000" w:rsidRPr="00000000" w14:paraId="00000135">
      <w:pPr>
        <w:jc w:val="both"/>
        <w:rPr/>
      </w:pPr>
      <w:r w:rsidDel="00000000" w:rsidR="00000000" w:rsidRPr="00000000">
        <w:rPr>
          <w:b w:val="1"/>
          <w:rtl w:val="0"/>
        </w:rPr>
        <w:t xml:space="preserve">báo;</w:t>
      </w:r>
      <w:r w:rsidDel="00000000" w:rsidR="00000000" w:rsidRPr="00000000">
        <w:rPr>
          <w:i w:val="1"/>
          <w:rtl w:val="0"/>
        </w:rPr>
        <w:t xml:space="preserve"> danh từ</w:t>
      </w:r>
      <w:r w:rsidDel="00000000" w:rsidR="00000000" w:rsidRPr="00000000">
        <w:rPr>
          <w:rtl w:val="0"/>
        </w:rPr>
        <w:t xml:space="preserve"> </w:t>
      </w:r>
      <w:r w:rsidDel="00000000" w:rsidR="00000000" w:rsidRPr="00000000">
        <w:rPr>
          <w:color w:val="ff0000"/>
          <w:rtl w:val="0"/>
        </w:rPr>
        <w:t xml:space="preserve">Thủ đữ </w:t>
      </w:r>
      <w:r w:rsidDel="00000000" w:rsidR="00000000" w:rsidRPr="00000000">
        <w:rPr>
          <w:rtl w:val="0"/>
        </w:rPr>
        <w:t xml:space="preserve">cùng họ với hổ nhưng nhỏ hơn, lông vàng, điểm nhiều chấm đen.</w:t>
      </w:r>
    </w:p>
    <w:p w:rsidR="00000000" w:rsidDel="00000000" w:rsidP="00000000" w:rsidRDefault="00000000" w:rsidRPr="00000000" w14:paraId="00000136">
      <w:pPr>
        <w:jc w:val="both"/>
        <w:rPr/>
      </w:pPr>
      <w:r w:rsidDel="00000000" w:rsidR="00000000" w:rsidRPr="00000000">
        <w:rPr>
          <w:b w:val="1"/>
          <w:rtl w:val="0"/>
        </w:rPr>
        <w:t xml:space="preserve">báo; I</w:t>
      </w:r>
      <w:r w:rsidDel="00000000" w:rsidR="00000000" w:rsidRPr="00000000">
        <w:rPr>
          <w:i w:val="1"/>
          <w:rtl w:val="0"/>
        </w:rPr>
        <w:t xml:space="preserve"> danh từ</w:t>
      </w:r>
      <w:r w:rsidDel="00000000" w:rsidR="00000000" w:rsidRPr="00000000">
        <w:rPr>
          <w:rtl w:val="0"/>
        </w:rPr>
        <w:t xml:space="preserve"> I Xuất bản phẩm định kì in trên giấy khổ lớn, đăng tin, bài, tranh ảnh để thông tin,</w:t>
      </w:r>
    </w:p>
    <w:p w:rsidR="00000000" w:rsidDel="00000000" w:rsidP="00000000" w:rsidRDefault="00000000" w:rsidRPr="00000000" w14:paraId="00000137">
      <w:pPr>
        <w:jc w:val="both"/>
        <w:rPr/>
      </w:pPr>
      <w:r w:rsidDel="00000000" w:rsidR="00000000" w:rsidRPr="00000000">
        <w:rPr>
          <w:rtl w:val="0"/>
        </w:rPr>
        <w:t xml:space="preserve">tuyên truyền. </w:t>
      </w:r>
      <w:r w:rsidDel="00000000" w:rsidR="00000000" w:rsidRPr="00000000">
        <w:rPr>
          <w:color w:val="ff0000"/>
          <w:rtl w:val="0"/>
        </w:rPr>
        <w:t xml:space="preserve">8a </w:t>
      </w:r>
      <w:r w:rsidDel="00000000" w:rsidR="00000000" w:rsidRPr="00000000">
        <w:rPr>
          <w:rtl w:val="0"/>
        </w:rPr>
        <w:t xml:space="preserve">báo. Đọc </w:t>
      </w:r>
      <w:r w:rsidDel="00000000" w:rsidR="00000000" w:rsidRPr="00000000">
        <w:rPr>
          <w:color w:val="ff0000"/>
          <w:rtl w:val="0"/>
        </w:rPr>
        <w:t xml:space="preserve">bảo</w:t>
      </w:r>
      <w:r w:rsidDel="00000000" w:rsidR="00000000" w:rsidRPr="00000000">
        <w:rPr>
          <w:rtl w:val="0"/>
        </w:rPr>
        <w:t xml:space="preserve">. Toà soạn báo, 2 Hinh thức thông tin tuyên truyền có tính chất quần chủng </w:t>
      </w:r>
      <w:r w:rsidDel="00000000" w:rsidR="00000000" w:rsidRPr="00000000">
        <w:rPr>
          <w:color w:val="ff0000"/>
          <w:rtl w:val="0"/>
        </w:rPr>
        <w:t xml:space="preserve">vả </w:t>
      </w:r>
      <w:r w:rsidDel="00000000" w:rsidR="00000000" w:rsidRPr="00000000">
        <w:rPr>
          <w:rtl w:val="0"/>
        </w:rPr>
        <w:t xml:space="preserve">nội bộ, bằng các bài viết, tranh về trực tiếp trên giấy, trên bảng, v.v. Báo bảng. Báo tay. H đg. 1 Cho biết việc gì </w:t>
      </w:r>
      <w:r w:rsidDel="00000000" w:rsidR="00000000" w:rsidRPr="00000000">
        <w:rPr>
          <w:color w:val="ff0000"/>
          <w:rtl w:val="0"/>
        </w:rPr>
        <w:t xml:space="preserve">đỏ </w:t>
      </w:r>
      <w:r w:rsidDel="00000000" w:rsidR="00000000" w:rsidRPr="00000000">
        <w:rPr>
          <w:rtl w:val="0"/>
        </w:rPr>
        <w:t xml:space="preserve">đã xảy ra. </w:t>
      </w:r>
      <w:r w:rsidDel="00000000" w:rsidR="00000000" w:rsidRPr="00000000">
        <w:rPr>
          <w:color w:val="ff0000"/>
          <w:rtl w:val="0"/>
        </w:rPr>
        <w:t xml:space="preserve">Bảo </w:t>
      </w:r>
      <w:r w:rsidDel="00000000" w:rsidR="00000000" w:rsidRPr="00000000">
        <w:rPr>
          <w:rtl w:val="0"/>
        </w:rPr>
        <w:t xml:space="preserve">tin. Giấy bản có bưu </w:t>
      </w:r>
      <w:r w:rsidDel="00000000" w:rsidR="00000000" w:rsidRPr="00000000">
        <w:rPr>
          <w:color w:val="ff0000"/>
          <w:rtl w:val="0"/>
        </w:rPr>
        <w:t xml:space="preserve">phẩẩm</w:t>
      </w:r>
      <w:r w:rsidDel="00000000" w:rsidR="00000000" w:rsidRPr="00000000">
        <w:rPr>
          <w:rtl w:val="0"/>
        </w:rPr>
        <w:t xml:space="preserve">. 2 Cho người có trách nhiệm </w:t>
      </w:r>
      <w:r w:rsidDel="00000000" w:rsidR="00000000" w:rsidRPr="00000000">
        <w:rPr>
          <w:color w:val="ff0000"/>
          <w:rtl w:val="0"/>
        </w:rPr>
        <w:t xml:space="preserve">nảo </w:t>
      </w:r>
      <w:r w:rsidDel="00000000" w:rsidR="00000000" w:rsidRPr="00000000">
        <w:rPr>
          <w:rtl w:val="0"/>
        </w:rPr>
        <w:t xml:space="preserve">đó biết về việc </w:t>
      </w:r>
      <w:r w:rsidDel="00000000" w:rsidR="00000000" w:rsidRPr="00000000">
        <w:rPr>
          <w:color w:val="ff0000"/>
          <w:rtl w:val="0"/>
        </w:rPr>
        <w:t xml:space="preserve">xáy </w:t>
      </w:r>
      <w:r w:rsidDel="00000000" w:rsidR="00000000" w:rsidRPr="00000000">
        <w:rPr>
          <w:rtl w:val="0"/>
        </w:rPr>
        <w:t xml:space="preserve">ra có thể hại đến trật tự an ninh chung. </w:t>
      </w:r>
      <w:r w:rsidDel="00000000" w:rsidR="00000000" w:rsidRPr="00000000">
        <w:rPr>
          <w:color w:val="ff0000"/>
          <w:rtl w:val="0"/>
        </w:rPr>
        <w:t xml:space="preserve">Bảo </w:t>
      </w:r>
      <w:r w:rsidDel="00000000" w:rsidR="00000000" w:rsidRPr="00000000">
        <w:rPr>
          <w:rtl w:val="0"/>
        </w:rPr>
        <w:t xml:space="preserve">công an. 3 Là </w:t>
      </w:r>
      <w:r w:rsidDel="00000000" w:rsidR="00000000" w:rsidRPr="00000000">
        <w:rPr>
          <w:color w:val="ff0000"/>
          <w:rtl w:val="0"/>
        </w:rPr>
        <w:t xml:space="preserve">đấu </w:t>
      </w:r>
      <w:r w:rsidDel="00000000" w:rsidR="00000000" w:rsidRPr="00000000">
        <w:rPr>
          <w:rtl w:val="0"/>
        </w:rPr>
        <w:t xml:space="preserve">hiệu cho biết trước. </w:t>
      </w:r>
      <w:r w:rsidDel="00000000" w:rsidR="00000000" w:rsidRPr="00000000">
        <w:rPr>
          <w:color w:val="ff0000"/>
          <w:rtl w:val="0"/>
        </w:rPr>
        <w:t xml:space="preserve">Chưứm </w:t>
      </w:r>
      <w:r w:rsidDel="00000000" w:rsidR="00000000" w:rsidRPr="00000000">
        <w:rPr>
          <w:rtl w:val="0"/>
        </w:rPr>
        <w:t xml:space="preserve">én </w:t>
      </w:r>
      <w:r w:rsidDel="00000000" w:rsidR="00000000" w:rsidRPr="00000000">
        <w:rPr>
          <w:color w:val="ff0000"/>
          <w:rtl w:val="0"/>
        </w:rPr>
        <w:t xml:space="preserve">bảo vuân </w:t>
      </w:r>
      <w:r w:rsidDel="00000000" w:rsidR="00000000" w:rsidRPr="00000000">
        <w:rPr>
          <w:rtl w:val="0"/>
        </w:rPr>
        <w:t xml:space="preserve">về.</w:t>
      </w:r>
    </w:p>
    <w:p w:rsidR="00000000" w:rsidDel="00000000" w:rsidP="00000000" w:rsidRDefault="00000000" w:rsidRPr="00000000" w14:paraId="00000138">
      <w:pPr>
        <w:jc w:val="both"/>
        <w:rPr/>
      </w:pPr>
      <w:r w:rsidDel="00000000" w:rsidR="00000000" w:rsidRPr="00000000">
        <w:rPr>
          <w:b w:val="1"/>
          <w:rtl w:val="0"/>
        </w:rPr>
        <w:t xml:space="preserve">báo; đp. (¡d,). </w:t>
      </w:r>
      <w:r w:rsidDel="00000000" w:rsidR="00000000" w:rsidRPr="00000000">
        <w:rPr>
          <w:rtl w:val="0"/>
        </w:rPr>
        <w:t xml:space="preserve">Báo </w:t>
      </w:r>
      <w:r w:rsidDel="00000000" w:rsidR="00000000" w:rsidRPr="00000000">
        <w:rPr>
          <w:color w:val="ff0000"/>
          <w:rtl w:val="0"/>
        </w:rPr>
        <w:t xml:space="preserve">cõ </w:t>
      </w:r>
      <w:r w:rsidDel="00000000" w:rsidR="00000000" w:rsidRPr="00000000">
        <w:rPr>
          <w:rtl w:val="0"/>
        </w:rPr>
        <w:t xml:space="preserve">(nói tắt). </w:t>
      </w:r>
      <w:r w:rsidDel="00000000" w:rsidR="00000000" w:rsidRPr="00000000">
        <w:rPr>
          <w:color w:val="ff0000"/>
          <w:rtl w:val="0"/>
        </w:rPr>
        <w:t xml:space="preserve">Ấn bảo</w:t>
      </w:r>
      <w:r w:rsidDel="00000000" w:rsidR="00000000" w:rsidRPr="00000000">
        <w:rPr>
          <w:rtl w:val="0"/>
        </w:rPr>
        <w:t xml:space="preserve">.</w:t>
      </w:r>
      <w:r w:rsidDel="00000000" w:rsidR="00000000" w:rsidRPr="00000000">
        <w:rPr>
          <w:b w:val="1"/>
          <w:rtl w:val="0"/>
        </w:rPr>
        <w:t xml:space="preserve">báo; đp. (¡d,). Báo </w:t>
      </w:r>
      <w:r w:rsidDel="00000000" w:rsidR="00000000" w:rsidRPr="00000000">
        <w:rPr>
          <w:b w:val="1"/>
          <w:color w:val="ff0000"/>
          <w:rtl w:val="0"/>
        </w:rPr>
        <w:t xml:space="preserve">cõ </w:t>
      </w:r>
      <w:r w:rsidDel="00000000" w:rsidR="00000000" w:rsidRPr="00000000">
        <w:rPr>
          <w:b w:val="1"/>
          <w:rtl w:val="0"/>
        </w:rPr>
        <w:t xml:space="preserve">(nói tắt). </w:t>
      </w:r>
      <w:r w:rsidDel="00000000" w:rsidR="00000000" w:rsidRPr="00000000">
        <w:rPr>
          <w:color w:val="ff0000"/>
          <w:rtl w:val="0"/>
        </w:rPr>
        <w:t xml:space="preserve">Ấn bảo</w:t>
      </w:r>
      <w:r w:rsidDel="00000000" w:rsidR="00000000" w:rsidRPr="00000000">
        <w:rPr>
          <w:rtl w:val="0"/>
        </w:rPr>
        <w:t xml:space="preserve">.báo; đp. (¡d,). Báo </w:t>
      </w:r>
      <w:r w:rsidDel="00000000" w:rsidR="00000000" w:rsidRPr="00000000">
        <w:rPr>
          <w:color w:val="ff0000"/>
          <w:rtl w:val="0"/>
        </w:rPr>
        <w:t xml:space="preserve">cõ </w:t>
      </w:r>
      <w:r w:rsidDel="00000000" w:rsidR="00000000" w:rsidRPr="00000000">
        <w:rPr>
          <w:rtl w:val="0"/>
        </w:rPr>
        <w:t xml:space="preserve">(nói tắt). </w:t>
      </w:r>
      <w:r w:rsidDel="00000000" w:rsidR="00000000" w:rsidRPr="00000000">
        <w:rPr>
          <w:color w:val="ff0000"/>
          <w:rtl w:val="0"/>
        </w:rPr>
        <w:t xml:space="preserve">Ấn </w:t>
      </w:r>
      <w:r w:rsidDel="00000000" w:rsidR="00000000" w:rsidRPr="00000000">
        <w:rPr>
          <w:rtl w:val="0"/>
        </w:rPr>
        <w:t xml:space="preserve">bảo.</w:t>
      </w:r>
    </w:p>
    <w:p w:rsidR="00000000" w:rsidDel="00000000" w:rsidP="00000000" w:rsidRDefault="00000000" w:rsidRPr="00000000" w14:paraId="00000139">
      <w:pPr>
        <w:jc w:val="both"/>
        <w:rPr/>
      </w:pPr>
      <w:r w:rsidDel="00000000" w:rsidR="00000000" w:rsidRPr="00000000">
        <w:rPr>
          <w:b w:val="1"/>
          <w:rtl w:val="0"/>
        </w:rPr>
        <w:t xml:space="preserve">báo an </w:t>
      </w:r>
      <w:r w:rsidDel="00000000" w:rsidR="00000000" w:rsidRPr="00000000">
        <w:rPr>
          <w:b w:val="1"/>
          <w:color w:val="ff0000"/>
          <w:rtl w:val="0"/>
        </w:rPr>
        <w:t xml:space="preserve">đẹp</w:t>
      </w:r>
      <w:r w:rsidDel="00000000" w:rsidR="00000000" w:rsidRPr="00000000">
        <w:rPr>
          <w:b w:val="1"/>
          <w:rtl w:val="0"/>
        </w:rPr>
        <w:t xml:space="preserve">. (cũ). </w:t>
      </w:r>
      <w:r w:rsidDel="00000000" w:rsidR="00000000" w:rsidRPr="00000000">
        <w:rPr>
          <w:rtl w:val="0"/>
        </w:rPr>
        <w:t xml:space="preserve">Báo yên.báo an </w:t>
      </w:r>
      <w:r w:rsidDel="00000000" w:rsidR="00000000" w:rsidRPr="00000000">
        <w:rPr>
          <w:color w:val="ff0000"/>
          <w:rtl w:val="0"/>
        </w:rPr>
        <w:t xml:space="preserve">đẹp</w:t>
      </w:r>
      <w:r w:rsidDel="00000000" w:rsidR="00000000" w:rsidRPr="00000000">
        <w:rPr>
          <w:rtl w:val="0"/>
        </w:rPr>
        <w:t xml:space="preserve">. (cũ). Báo yên.</w:t>
      </w:r>
    </w:p>
    <w:p w:rsidR="00000000" w:rsidDel="00000000" w:rsidP="00000000" w:rsidRDefault="00000000" w:rsidRPr="00000000" w14:paraId="0000013A">
      <w:pPr>
        <w:jc w:val="both"/>
        <w:rPr/>
      </w:pPr>
      <w:r w:rsidDel="00000000" w:rsidR="00000000" w:rsidRPr="00000000">
        <w:rPr>
          <w:b w:val="1"/>
          <w:rtl w:val="0"/>
        </w:rPr>
        <w:t xml:space="preserve">báo ảnh</w:t>
      </w:r>
      <w:r w:rsidDel="00000000" w:rsidR="00000000" w:rsidRPr="00000000">
        <w:rPr>
          <w:i w:val="1"/>
          <w:rtl w:val="0"/>
        </w:rPr>
        <w:t xml:space="preserve"> danh từ</w:t>
      </w:r>
      <w:r w:rsidDel="00000000" w:rsidR="00000000" w:rsidRPr="00000000">
        <w:rPr>
          <w:rtl w:val="0"/>
        </w:rPr>
        <w:t xml:space="preserve"> Báo có rất nhiều ảnh minh hoa cho hầu hết các </w:t>
      </w:r>
      <w:r w:rsidDel="00000000" w:rsidR="00000000" w:rsidRPr="00000000">
        <w:rPr>
          <w:color w:val="ff0000"/>
          <w:rtl w:val="0"/>
        </w:rPr>
        <w:t xml:space="preserve">bải</w:t>
      </w:r>
      <w:r w:rsidDel="00000000" w:rsidR="00000000" w:rsidRPr="00000000">
        <w:rPr>
          <w:rtl w:val="0"/>
        </w:rPr>
        <w:t xml:space="preserve">.</w:t>
      </w:r>
    </w:p>
    <w:p w:rsidR="00000000" w:rsidDel="00000000" w:rsidP="00000000" w:rsidRDefault="00000000" w:rsidRPr="00000000" w14:paraId="0000013B">
      <w:pPr>
        <w:jc w:val="both"/>
        <w:rPr/>
      </w:pPr>
      <w:r w:rsidDel="00000000" w:rsidR="00000000" w:rsidRPr="00000000">
        <w:rPr>
          <w:b w:val="1"/>
          <w:rtl w:val="0"/>
        </w:rPr>
        <w:t xml:space="preserve">báo bổ </w:t>
      </w:r>
      <w:r w:rsidDel="00000000" w:rsidR="00000000" w:rsidRPr="00000000">
        <w:rPr>
          <w:i w:val="1"/>
          <w:rtl w:val="0"/>
        </w:rPr>
        <w:t xml:space="preserve"> động từ</w:t>
      </w:r>
      <w:r w:rsidDel="00000000" w:rsidR="00000000" w:rsidRPr="00000000">
        <w:rPr>
          <w:rtl w:val="0"/>
        </w:rPr>
        <w:t xml:space="preserve"> (cũ). Đền đáp công ơn,</w:t>
      </w:r>
    </w:p>
    <w:p w:rsidR="00000000" w:rsidDel="00000000" w:rsidP="00000000" w:rsidRDefault="00000000" w:rsidRPr="00000000" w14:paraId="0000013C">
      <w:pPr>
        <w:jc w:val="both"/>
        <w:rPr/>
      </w:pPr>
      <w:r w:rsidDel="00000000" w:rsidR="00000000" w:rsidRPr="00000000">
        <w:rPr>
          <w:b w:val="1"/>
          <w:rtl w:val="0"/>
        </w:rPr>
        <w:t xml:space="preserve">báo cáo </w:t>
      </w:r>
      <w:r w:rsidDel="00000000" w:rsidR="00000000" w:rsidRPr="00000000">
        <w:rPr>
          <w:b w:val="1"/>
          <w:color w:val="ff0000"/>
          <w:rtl w:val="0"/>
        </w:rPr>
        <w:t xml:space="preserve">ï</w:t>
      </w:r>
      <w:r w:rsidDel="00000000" w:rsidR="00000000" w:rsidRPr="00000000">
        <w:rPr>
          <w:b w:val="1"/>
          <w:rtl w:val="0"/>
        </w:rPr>
        <w:t xml:space="preserve"> </w:t>
      </w:r>
      <w:r w:rsidDel="00000000" w:rsidR="00000000" w:rsidRPr="00000000">
        <w:rPr>
          <w:i w:val="1"/>
          <w:rtl w:val="0"/>
        </w:rPr>
        <w:t xml:space="preserve"> động từ</w:t>
      </w:r>
      <w:r w:rsidDel="00000000" w:rsidR="00000000" w:rsidRPr="00000000">
        <w:rPr>
          <w:rtl w:val="0"/>
        </w:rPr>
        <w:t xml:space="preserve"> ï </w:t>
      </w:r>
      <w:r w:rsidDel="00000000" w:rsidR="00000000" w:rsidRPr="00000000">
        <w:rPr>
          <w:color w:val="ff0000"/>
          <w:rtl w:val="0"/>
        </w:rPr>
        <w:t xml:space="preserve">Trinh bảy chơ </w:t>
      </w:r>
      <w:r w:rsidDel="00000000" w:rsidR="00000000" w:rsidRPr="00000000">
        <w:rPr>
          <w:rtl w:val="0"/>
        </w:rPr>
        <w:t xml:space="preserve">biết </w:t>
      </w:r>
      <w:r w:rsidDel="00000000" w:rsidR="00000000" w:rsidRPr="00000000">
        <w:rPr>
          <w:color w:val="ff0000"/>
          <w:rtl w:val="0"/>
        </w:rPr>
        <w:t xml:space="preserve">tỉnh </w:t>
      </w:r>
      <w:r w:rsidDel="00000000" w:rsidR="00000000" w:rsidRPr="00000000">
        <w:rPr>
          <w:rtl w:val="0"/>
        </w:rPr>
        <w:t xml:space="preserve">hình, sự việc. </w:t>
      </w:r>
      <w:r w:rsidDel="00000000" w:rsidR="00000000" w:rsidRPr="00000000">
        <w:rPr>
          <w:color w:val="ff0000"/>
          <w:rtl w:val="0"/>
        </w:rPr>
        <w:t xml:space="preserve">Bảo </w:t>
      </w:r>
      <w:r w:rsidDel="00000000" w:rsidR="00000000" w:rsidRPr="00000000">
        <w:rPr>
          <w:rtl w:val="0"/>
        </w:rPr>
        <w:t xml:space="preserve">cáo công tác lên cấp trên. Báo cáo tình hình sản xuất. Nghe báo cáo về thời sự. 2 (khẩu ngữ) Từ dùng để mở đầu khi nỏi với cấp trên; thưa (</w:t>
      </w:r>
      <w:r w:rsidDel="00000000" w:rsidR="00000000" w:rsidRPr="00000000">
        <w:rPr>
          <w:color w:val="ff0000"/>
          <w:rtl w:val="0"/>
        </w:rPr>
        <w:t xml:space="preserve">thưởng </w:t>
      </w:r>
      <w:r w:rsidDel="00000000" w:rsidR="00000000" w:rsidRPr="00000000">
        <w:rPr>
          <w:rtl w:val="0"/>
        </w:rPr>
        <w:t xml:space="preserve">dùng trong quân đội). Báo cáo </w:t>
      </w:r>
      <w:r w:rsidDel="00000000" w:rsidR="00000000" w:rsidRPr="00000000">
        <w:rPr>
          <w:color w:val="ff0000"/>
          <w:rtl w:val="0"/>
        </w:rPr>
        <w:t xml:space="preserve">thụ </w:t>
      </w:r>
      <w:r w:rsidDel="00000000" w:rsidR="00000000" w:rsidRPr="00000000">
        <w:rPr>
          <w:rtl w:val="0"/>
        </w:rPr>
        <w:t xml:space="preserve">trưởng, liên lạc đã về </w:t>
      </w:r>
      <w:r w:rsidDel="00000000" w:rsidR="00000000" w:rsidRPr="00000000">
        <w:rPr>
          <w:color w:val="ff0000"/>
          <w:rtl w:val="0"/>
        </w:rPr>
        <w:t xml:space="preserve">Chỉnh </w:t>
      </w:r>
      <w:r w:rsidDel="00000000" w:rsidR="00000000" w:rsidRPr="00000000">
        <w:rPr>
          <w:rtl w:val="0"/>
        </w:rPr>
        <w:t xml:space="preserve">phủ trước Quốc hội. Đọc báo cáo khoa học.</w:t>
      </w:r>
    </w:p>
    <w:p w:rsidR="00000000" w:rsidDel="00000000" w:rsidP="00000000" w:rsidRDefault="00000000" w:rsidRPr="00000000" w14:paraId="0000013D">
      <w:pPr>
        <w:jc w:val="both"/>
        <w:rPr/>
      </w:pPr>
      <w:r w:rsidDel="00000000" w:rsidR="00000000" w:rsidRPr="00000000">
        <w:rPr>
          <w:b w:val="1"/>
          <w:rtl w:val="0"/>
        </w:rPr>
        <w:t xml:space="preserve">báo cáo viên</w:t>
      </w:r>
      <w:r w:rsidDel="00000000" w:rsidR="00000000" w:rsidRPr="00000000">
        <w:rPr>
          <w:i w:val="1"/>
          <w:rtl w:val="0"/>
        </w:rPr>
        <w:t xml:space="preserve"> danh từ</w:t>
      </w:r>
      <w:r w:rsidDel="00000000" w:rsidR="00000000" w:rsidRPr="00000000">
        <w:rPr>
          <w:rtl w:val="0"/>
        </w:rPr>
        <w:t xml:space="preserve"> Người trình </w:t>
      </w:r>
      <w:r w:rsidDel="00000000" w:rsidR="00000000" w:rsidRPr="00000000">
        <w:rPr>
          <w:color w:val="ff0000"/>
          <w:rtl w:val="0"/>
        </w:rPr>
        <w:t xml:space="preserve">bảy háo </w:t>
      </w:r>
      <w:r w:rsidDel="00000000" w:rsidR="00000000" w:rsidRPr="00000000">
        <w:rPr>
          <w:rtl w:val="0"/>
        </w:rPr>
        <w:t xml:space="preserve">cáo trước một hội nghị đông người.</w:t>
      </w:r>
    </w:p>
    <w:p w:rsidR="00000000" w:rsidDel="00000000" w:rsidP="00000000" w:rsidRDefault="00000000" w:rsidRPr="00000000" w14:paraId="0000013E">
      <w:pPr>
        <w:jc w:val="both"/>
        <w:rPr/>
      </w:pPr>
      <w:r w:rsidDel="00000000" w:rsidR="00000000" w:rsidRPr="00000000">
        <w:rPr>
          <w:b w:val="1"/>
          <w:rtl w:val="0"/>
        </w:rPr>
        <w:t xml:space="preserve">báo </w:t>
      </w:r>
      <w:r w:rsidDel="00000000" w:rsidR="00000000" w:rsidRPr="00000000">
        <w:rPr>
          <w:b w:val="1"/>
          <w:color w:val="ff0000"/>
          <w:rtl w:val="0"/>
        </w:rPr>
        <w:t xml:space="preserve">chỉ</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Báo và tạp chí; xuất bản phẩm định </w:t>
      </w:r>
      <w:r w:rsidDel="00000000" w:rsidR="00000000" w:rsidRPr="00000000">
        <w:rPr>
          <w:color w:val="ff0000"/>
          <w:rtl w:val="0"/>
        </w:rPr>
        <w:t xml:space="preserve">kỉ </w:t>
      </w:r>
      <w:r w:rsidDel="00000000" w:rsidR="00000000" w:rsidRPr="00000000">
        <w:rPr>
          <w:rtl w:val="0"/>
        </w:rPr>
        <w:t xml:space="preserve">(nói khái quát). </w:t>
      </w:r>
      <w:r w:rsidDel="00000000" w:rsidR="00000000" w:rsidRPr="00000000">
        <w:rPr>
          <w:color w:val="ff0000"/>
          <w:rtl w:val="0"/>
        </w:rPr>
        <w:t xml:space="preserve">2ư </w:t>
      </w:r>
      <w:r w:rsidDel="00000000" w:rsidR="00000000" w:rsidRPr="00000000">
        <w:rPr>
          <w:rtl w:val="0"/>
        </w:rPr>
        <w:t xml:space="preserve">luận trên báo </w:t>
      </w:r>
      <w:r w:rsidDel="00000000" w:rsidR="00000000" w:rsidRPr="00000000">
        <w:rPr>
          <w:color w:val="ff0000"/>
          <w:rtl w:val="0"/>
        </w:rPr>
        <w:t xml:space="preserve">chỉ</w:t>
      </w:r>
      <w:r w:rsidDel="00000000" w:rsidR="00000000" w:rsidRPr="00000000">
        <w:rPr>
          <w:rtl w:val="0"/>
        </w:rPr>
        <w:t xml:space="preserve">: Công tác báo </w:t>
      </w:r>
      <w:r w:rsidDel="00000000" w:rsidR="00000000" w:rsidRPr="00000000">
        <w:rPr>
          <w:color w:val="ff0000"/>
          <w:rtl w:val="0"/>
        </w:rPr>
        <w:t xml:space="preserve">chỉ</w:t>
      </w:r>
      <w:r w:rsidDel="00000000" w:rsidR="00000000" w:rsidRPr="00000000">
        <w:rPr>
          <w:rtl w:val="0"/>
        </w:rPr>
        <w:t xml:space="preserve">:</w:t>
      </w:r>
    </w:p>
    <w:p w:rsidR="00000000" w:rsidDel="00000000" w:rsidP="00000000" w:rsidRDefault="00000000" w:rsidRPr="00000000" w14:paraId="0000013F">
      <w:pPr>
        <w:jc w:val="both"/>
        <w:rPr/>
      </w:pPr>
      <w:r w:rsidDel="00000000" w:rsidR="00000000" w:rsidRPr="00000000">
        <w:rPr>
          <w:b w:val="1"/>
          <w:rtl w:val="0"/>
        </w:rPr>
        <w:t xml:space="preserve">báo </w:t>
      </w:r>
      <w:r w:rsidDel="00000000" w:rsidR="00000000" w:rsidRPr="00000000">
        <w:rPr>
          <w:b w:val="1"/>
          <w:color w:val="ff0000"/>
          <w:rtl w:val="0"/>
        </w:rPr>
        <w:t xml:space="preserve">cỏ </w:t>
      </w:r>
      <w:r w:rsidDel="00000000" w:rsidR="00000000" w:rsidRPr="00000000">
        <w:rPr>
          <w:i w:val="1"/>
          <w:color w:val="ff0000"/>
          <w:rtl w:val="0"/>
        </w:rPr>
        <w:t xml:space="preserve"> </w:t>
      </w:r>
      <w:r w:rsidDel="00000000" w:rsidR="00000000" w:rsidRPr="00000000">
        <w:rPr>
          <w:i w:val="1"/>
          <w:rtl w:val="0"/>
        </w:rPr>
        <w:t xml:space="preserve">động từ</w:t>
      </w:r>
      <w:r w:rsidDel="00000000" w:rsidR="00000000" w:rsidRPr="00000000">
        <w:rPr>
          <w:rtl w:val="0"/>
        </w:rPr>
        <w:t xml:space="preserve"> (thường dùng phụ sau đg.}. Bám vào người khác mà không giúp ích được gì cho người ấy. </w:t>
      </w:r>
      <w:r w:rsidDel="00000000" w:rsidR="00000000" w:rsidRPr="00000000">
        <w:rPr>
          <w:color w:val="ff0000"/>
          <w:rtl w:val="0"/>
        </w:rPr>
        <w:t xml:space="preserve">Sông </w:t>
      </w:r>
      <w:r w:rsidDel="00000000" w:rsidR="00000000" w:rsidRPr="00000000">
        <w:rPr>
          <w:rtl w:val="0"/>
        </w:rPr>
        <w:t xml:space="preserve">bảo cô. Nuôi </w:t>
      </w:r>
      <w:r w:rsidDel="00000000" w:rsidR="00000000" w:rsidRPr="00000000">
        <w:rPr>
          <w:color w:val="ff0000"/>
          <w:rtl w:val="0"/>
        </w:rPr>
        <w:t xml:space="preserve">bảo </w:t>
      </w:r>
      <w:r w:rsidDel="00000000" w:rsidR="00000000" w:rsidRPr="00000000">
        <w:rPr>
          <w:rtl w:val="0"/>
        </w:rPr>
        <w:t xml:space="preserve">cô. </w:t>
      </w:r>
      <w:r w:rsidDel="00000000" w:rsidR="00000000" w:rsidRPr="00000000">
        <w:rPr>
          <w:color w:val="ff0000"/>
          <w:rtl w:val="0"/>
        </w:rPr>
        <w:t xml:space="preserve">háo </w:t>
      </w:r>
      <w:r w:rsidDel="00000000" w:rsidR="00000000" w:rsidRPr="00000000">
        <w:rPr>
          <w:rtl w:val="0"/>
        </w:rPr>
        <w:t xml:space="preserve">công đg. Báo cáo thành tích, công trạng. Hội nghị </w:t>
      </w:r>
      <w:r w:rsidDel="00000000" w:rsidR="00000000" w:rsidRPr="00000000">
        <w:rPr>
          <w:color w:val="ff0000"/>
          <w:rtl w:val="0"/>
        </w:rPr>
        <w:t xml:space="preserve">bảo </w:t>
      </w:r>
      <w:r w:rsidDel="00000000" w:rsidR="00000000" w:rsidRPr="00000000">
        <w:rPr>
          <w:rtl w:val="0"/>
        </w:rPr>
        <w:t xml:space="preserve">công.</w:t>
      </w:r>
    </w:p>
    <w:p w:rsidR="00000000" w:rsidDel="00000000" w:rsidP="00000000" w:rsidRDefault="00000000" w:rsidRPr="00000000" w14:paraId="00000140">
      <w:pPr>
        <w:jc w:val="both"/>
        <w:rPr/>
      </w:pPr>
      <w:r w:rsidDel="00000000" w:rsidR="00000000" w:rsidRPr="00000000">
        <w:rPr>
          <w:b w:val="1"/>
          <w:color w:val="ff0000"/>
          <w:rtl w:val="0"/>
        </w:rPr>
        <w:t xml:space="preserve">bảo </w:t>
      </w:r>
      <w:r w:rsidDel="00000000" w:rsidR="00000000" w:rsidRPr="00000000">
        <w:rPr>
          <w:b w:val="1"/>
          <w:rtl w:val="0"/>
        </w:rPr>
        <w:t xml:space="preserve">danh </w:t>
      </w:r>
      <w:r w:rsidDel="00000000" w:rsidR="00000000" w:rsidRPr="00000000">
        <w:rPr>
          <w:i w:val="1"/>
          <w:rtl w:val="0"/>
        </w:rPr>
        <w:t xml:space="preserve"> động từ</w:t>
      </w:r>
      <w:r w:rsidDel="00000000" w:rsidR="00000000" w:rsidRPr="00000000">
        <w:rPr>
          <w:rtl w:val="0"/>
        </w:rPr>
        <w:t xml:space="preserve"> (¡d.}. Báo cho biết tên ghi trong </w:t>
      </w:r>
      <w:r w:rsidDel="00000000" w:rsidR="00000000" w:rsidRPr="00000000">
        <w:rPr>
          <w:color w:val="ff0000"/>
          <w:rtl w:val="0"/>
        </w:rPr>
        <w:t xml:space="preserve">đanh </w:t>
      </w:r>
      <w:r w:rsidDel="00000000" w:rsidR="00000000" w:rsidRPr="00000000">
        <w:rPr>
          <w:rtl w:val="0"/>
        </w:rPr>
        <w:t xml:space="preserve">sách những người dự </w:t>
      </w:r>
      <w:r w:rsidDel="00000000" w:rsidR="00000000" w:rsidRPr="00000000">
        <w:rPr>
          <w:color w:val="ff0000"/>
          <w:rtl w:val="0"/>
        </w:rPr>
        <w:t xml:space="preserve">ki </w:t>
      </w:r>
      <w:r w:rsidDel="00000000" w:rsidR="00000000" w:rsidRPr="00000000">
        <w:rPr>
          <w:rtl w:val="0"/>
        </w:rPr>
        <w:t xml:space="preserve">thi.</w:t>
      </w:r>
    </w:p>
    <w:p w:rsidR="00000000" w:rsidDel="00000000" w:rsidP="00000000" w:rsidRDefault="00000000" w:rsidRPr="00000000" w14:paraId="00000141">
      <w:pPr>
        <w:jc w:val="both"/>
        <w:rPr/>
      </w:pPr>
      <w:r w:rsidDel="00000000" w:rsidR="00000000" w:rsidRPr="00000000">
        <w:rPr>
          <w:b w:val="1"/>
          <w:rtl w:val="0"/>
        </w:rPr>
        <w:t xml:space="preserve">báo đáp </w:t>
      </w:r>
      <w:r w:rsidDel="00000000" w:rsidR="00000000" w:rsidRPr="00000000">
        <w:rPr>
          <w:i w:val="1"/>
          <w:rtl w:val="0"/>
        </w:rPr>
        <w:t xml:space="preserve"> động từ</w:t>
      </w:r>
      <w:r w:rsidDel="00000000" w:rsidR="00000000" w:rsidRPr="00000000">
        <w:rPr>
          <w:rtl w:val="0"/>
        </w:rPr>
        <w:t xml:space="preserve"> </w:t>
      </w:r>
      <w:r w:rsidDel="00000000" w:rsidR="00000000" w:rsidRPr="00000000">
        <w:rPr>
          <w:color w:val="ff0000"/>
          <w:rtl w:val="0"/>
        </w:rPr>
        <w:t xml:space="preserve">Đến </w:t>
      </w:r>
      <w:r w:rsidDel="00000000" w:rsidR="00000000" w:rsidRPr="00000000">
        <w:rPr>
          <w:rtl w:val="0"/>
        </w:rPr>
        <w:t xml:space="preserve">đáp (ơn nghĩa). Báo đáp </w:t>
      </w:r>
      <w:r w:rsidDel="00000000" w:rsidR="00000000" w:rsidRPr="00000000">
        <w:rPr>
          <w:color w:val="ff0000"/>
          <w:rtl w:val="0"/>
        </w:rPr>
        <w:t xml:space="preserve">CÔN </w:t>
      </w:r>
      <w:r w:rsidDel="00000000" w:rsidR="00000000" w:rsidRPr="00000000">
        <w:rPr>
          <w:rtl w:val="0"/>
        </w:rPr>
        <w:t xml:space="preserve">.</w:t>
      </w:r>
    </w:p>
    <w:p w:rsidR="00000000" w:rsidDel="00000000" w:rsidP="00000000" w:rsidRDefault="00000000" w:rsidRPr="00000000" w14:paraId="00000142">
      <w:pPr>
        <w:jc w:val="both"/>
        <w:rPr/>
      </w:pPr>
      <w:r w:rsidDel="00000000" w:rsidR="00000000" w:rsidRPr="00000000">
        <w:rPr>
          <w:b w:val="1"/>
          <w:rtl w:val="0"/>
        </w:rPr>
        <w:t xml:space="preserve">báo đền </w:t>
      </w:r>
      <w:r w:rsidDel="00000000" w:rsidR="00000000" w:rsidRPr="00000000">
        <w:rPr>
          <w:b w:val="1"/>
          <w:color w:val="ff0000"/>
          <w:rtl w:val="0"/>
        </w:rPr>
        <w:t xml:space="preserve">đẹ</w:t>
      </w:r>
      <w:r w:rsidDel="00000000" w:rsidR="00000000" w:rsidRPr="00000000">
        <w:rPr>
          <w:b w:val="1"/>
          <w:rtl w:val="0"/>
        </w:rPr>
        <w:t xml:space="preserve">. (¡d.). </w:t>
      </w:r>
      <w:r w:rsidDel="00000000" w:rsidR="00000000" w:rsidRPr="00000000">
        <w:rPr>
          <w:rtl w:val="0"/>
        </w:rPr>
        <w:t xml:space="preserve">Như báo đáp (nhưng nói </w:t>
      </w:r>
      <w:r w:rsidDel="00000000" w:rsidR="00000000" w:rsidRPr="00000000">
        <w:rPr>
          <w:color w:val="ff0000"/>
          <w:rtl w:val="0"/>
        </w:rPr>
        <w:t xml:space="preserve">vềbáo </w:t>
      </w:r>
      <w:r w:rsidDel="00000000" w:rsidR="00000000" w:rsidRPr="00000000">
        <w:rPr>
          <w:rtl w:val="0"/>
        </w:rPr>
        <w:t xml:space="preserve">đền </w:t>
      </w:r>
      <w:r w:rsidDel="00000000" w:rsidR="00000000" w:rsidRPr="00000000">
        <w:rPr>
          <w:color w:val="ff0000"/>
          <w:rtl w:val="0"/>
        </w:rPr>
        <w:t xml:space="preserve">đẹ</w:t>
      </w:r>
      <w:r w:rsidDel="00000000" w:rsidR="00000000" w:rsidRPr="00000000">
        <w:rPr>
          <w:rtl w:val="0"/>
        </w:rPr>
        <w:t xml:space="preserve">. (¡d.). Như báo đáp (nhưng nói về công ơn </w:t>
      </w:r>
      <w:r w:rsidDel="00000000" w:rsidR="00000000" w:rsidRPr="00000000">
        <w:rPr>
          <w:color w:val="ff0000"/>
          <w:rtl w:val="0"/>
        </w:rPr>
        <w:t xml:space="preserve">10 </w:t>
      </w:r>
      <w:r w:rsidDel="00000000" w:rsidR="00000000" w:rsidRPr="00000000">
        <w:rPr>
          <w:rtl w:val="0"/>
        </w:rPr>
        <w:t xml:space="preserve">lớn).</w:t>
      </w:r>
    </w:p>
    <w:p w:rsidR="00000000" w:rsidDel="00000000" w:rsidP="00000000" w:rsidRDefault="00000000" w:rsidRPr="00000000" w14:paraId="00000143">
      <w:pPr>
        <w:jc w:val="both"/>
        <w:rPr/>
      </w:pPr>
      <w:r w:rsidDel="00000000" w:rsidR="00000000" w:rsidRPr="00000000">
        <w:rPr>
          <w:b w:val="1"/>
          <w:rtl w:val="0"/>
        </w:rPr>
        <w:t xml:space="preserve">báo động </w:t>
      </w:r>
      <w:r w:rsidDel="00000000" w:rsidR="00000000" w:rsidRPr="00000000">
        <w:rPr>
          <w:i w:val="1"/>
          <w:rtl w:val="0"/>
        </w:rPr>
        <w:t xml:space="preserve"> động từ</w:t>
      </w:r>
      <w:r w:rsidDel="00000000" w:rsidR="00000000" w:rsidRPr="00000000">
        <w:rPr>
          <w:rtl w:val="0"/>
        </w:rPr>
        <w:t xml:space="preserve"> (</w:t>
      </w:r>
      <w:r w:rsidDel="00000000" w:rsidR="00000000" w:rsidRPr="00000000">
        <w:rPr>
          <w:color w:val="ff0000"/>
          <w:rtl w:val="0"/>
        </w:rPr>
        <w:t xml:space="preserve">Tin </w:t>
      </w:r>
      <w:r w:rsidDel="00000000" w:rsidR="00000000" w:rsidRPr="00000000">
        <w:rPr>
          <w:rtl w:val="0"/>
        </w:rPr>
        <w:t xml:space="preserve">hiệu hoặc hiệu lệnh) báo cho biết có sự nguy hiểm hoặc điều không hay đang xảy ra để sẵn sàng ứng phó. </w:t>
      </w:r>
      <w:r w:rsidDel="00000000" w:rsidR="00000000" w:rsidRPr="00000000">
        <w:rPr>
          <w:color w:val="ff0000"/>
          <w:rtl w:val="0"/>
        </w:rPr>
        <w:t xml:space="preserve">Kảo </w:t>
      </w:r>
      <w:r w:rsidDel="00000000" w:rsidR="00000000" w:rsidRPr="00000000">
        <w:rPr>
          <w:rtl w:val="0"/>
        </w:rPr>
        <w:t xml:space="preserve">còi </w:t>
      </w:r>
      <w:r w:rsidDel="00000000" w:rsidR="00000000" w:rsidRPr="00000000">
        <w:rPr>
          <w:color w:val="ff0000"/>
          <w:rtl w:val="0"/>
        </w:rPr>
        <w:t xml:space="preserve">bảo </w:t>
      </w:r>
      <w:r w:rsidDel="00000000" w:rsidR="00000000" w:rsidRPr="00000000">
        <w:rPr>
          <w:rtl w:val="0"/>
        </w:rPr>
        <w:t xml:space="preserve">động. Hàng khê đọng đến mức phải báo động (b.}.</w:t>
      </w:r>
    </w:p>
    <w:p w:rsidR="00000000" w:rsidDel="00000000" w:rsidP="00000000" w:rsidRDefault="00000000" w:rsidRPr="00000000" w14:paraId="00000144">
      <w:pPr>
        <w:jc w:val="both"/>
        <w:rPr/>
      </w:pPr>
      <w:r w:rsidDel="00000000" w:rsidR="00000000" w:rsidRPr="00000000">
        <w:rPr>
          <w:b w:val="1"/>
          <w:rtl w:val="0"/>
        </w:rPr>
        <w:t xml:space="preserve">báo giá</w:t>
      </w:r>
      <w:r w:rsidDel="00000000" w:rsidR="00000000" w:rsidRPr="00000000">
        <w:rPr>
          <w:i w:val="1"/>
          <w:rtl w:val="0"/>
        </w:rPr>
        <w:t xml:space="preserve"> danh từ</w:t>
      </w:r>
      <w:r w:rsidDel="00000000" w:rsidR="00000000" w:rsidRPr="00000000">
        <w:rPr>
          <w:rtl w:val="0"/>
        </w:rPr>
        <w:t xml:space="preserve"> Văn bản người </w:t>
      </w:r>
      <w:r w:rsidDel="00000000" w:rsidR="00000000" w:rsidRPr="00000000">
        <w:rPr>
          <w:color w:val="ff0000"/>
          <w:rtl w:val="0"/>
        </w:rPr>
        <w:t xml:space="preserve">bản </w:t>
      </w:r>
      <w:r w:rsidDel="00000000" w:rsidR="00000000" w:rsidRPr="00000000">
        <w:rPr>
          <w:rtl w:val="0"/>
        </w:rPr>
        <w:t xml:space="preserve">thông báo cho người mua biết về giá cả, điều kiện thanh toán.</w:t>
      </w:r>
    </w:p>
    <w:p w:rsidR="00000000" w:rsidDel="00000000" w:rsidP="00000000" w:rsidRDefault="00000000" w:rsidRPr="00000000" w14:paraId="00000145">
      <w:pPr>
        <w:jc w:val="both"/>
        <w:rPr/>
      </w:pPr>
      <w:r w:rsidDel="00000000" w:rsidR="00000000" w:rsidRPr="00000000">
        <w:rPr>
          <w:b w:val="1"/>
          <w:rtl w:val="0"/>
        </w:rPr>
        <w:t xml:space="preserve">báo giới</w:t>
      </w:r>
      <w:r w:rsidDel="00000000" w:rsidR="00000000" w:rsidRPr="00000000">
        <w:rPr>
          <w:i w:val="1"/>
          <w:rtl w:val="0"/>
        </w:rPr>
        <w:t xml:space="preserve"> danh từ</w:t>
      </w:r>
      <w:r w:rsidDel="00000000" w:rsidR="00000000" w:rsidRPr="00000000">
        <w:rPr>
          <w:rtl w:val="0"/>
        </w:rPr>
        <w:t xml:space="preserve"> Giới những người viết </w:t>
      </w:r>
      <w:r w:rsidDel="00000000" w:rsidR="00000000" w:rsidRPr="00000000">
        <w:rPr>
          <w:color w:val="ff0000"/>
          <w:rtl w:val="0"/>
        </w:rPr>
        <w:t xml:space="preserve">bảo</w:t>
      </w:r>
      <w:r w:rsidDel="00000000" w:rsidR="00000000" w:rsidRPr="00000000">
        <w:rPr>
          <w:rtl w:val="0"/>
        </w:rPr>
        <w:t xml:space="preserve">; giới </w:t>
      </w:r>
      <w:r w:rsidDel="00000000" w:rsidR="00000000" w:rsidRPr="00000000">
        <w:rPr>
          <w:color w:val="ff0000"/>
          <w:rtl w:val="0"/>
        </w:rPr>
        <w:t xml:space="preserve">bảo chủ</w:t>
      </w:r>
      <w:r w:rsidDel="00000000" w:rsidR="00000000" w:rsidRPr="00000000">
        <w:rPr>
          <w:rtl w:val="0"/>
        </w:rPr>
        <w:t xml:space="preserve">.</w:t>
      </w:r>
    </w:p>
    <w:p w:rsidR="00000000" w:rsidDel="00000000" w:rsidP="00000000" w:rsidRDefault="00000000" w:rsidRPr="00000000" w14:paraId="00000146">
      <w:pPr>
        <w:jc w:val="both"/>
        <w:rPr/>
      </w:pPr>
      <w:r w:rsidDel="00000000" w:rsidR="00000000" w:rsidRPr="00000000">
        <w:rPr>
          <w:b w:val="1"/>
          <w:rtl w:val="0"/>
        </w:rPr>
        <w:t xml:space="preserve">báo </w:t>
      </w:r>
      <w:r w:rsidDel="00000000" w:rsidR="00000000" w:rsidRPr="00000000">
        <w:rPr>
          <w:b w:val="1"/>
          <w:color w:val="ff0000"/>
          <w:rtl w:val="0"/>
        </w:rPr>
        <w:t xml:space="preserve">hai đu</w:t>
      </w:r>
      <w:r w:rsidDel="00000000" w:rsidR="00000000" w:rsidRPr="00000000">
        <w:rPr>
          <w:b w:val="1"/>
          <w:rtl w:val="0"/>
        </w:rPr>
        <w:t xml:space="preserve">. </w:t>
      </w:r>
      <w:r w:rsidDel="00000000" w:rsidR="00000000" w:rsidRPr="00000000">
        <w:rPr>
          <w:rtl w:val="0"/>
        </w:rPr>
        <w:t xml:space="preserve">Bám </w:t>
      </w:r>
      <w:r w:rsidDel="00000000" w:rsidR="00000000" w:rsidRPr="00000000">
        <w:rPr>
          <w:color w:val="ff0000"/>
          <w:rtl w:val="0"/>
        </w:rPr>
        <w:t xml:space="preserve">vảo </w:t>
      </w:r>
      <w:r w:rsidDel="00000000" w:rsidR="00000000" w:rsidRPr="00000000">
        <w:rPr>
          <w:rtl w:val="0"/>
        </w:rPr>
        <w:t xml:space="preserve">người khác và làm </w:t>
      </w:r>
      <w:r w:rsidDel="00000000" w:rsidR="00000000" w:rsidRPr="00000000">
        <w:rPr>
          <w:color w:val="ff0000"/>
          <w:rtl w:val="0"/>
        </w:rPr>
        <w:t xml:space="preserve">chobáo </w:t>
      </w:r>
      <w:r w:rsidDel="00000000" w:rsidR="00000000" w:rsidRPr="00000000">
        <w:rPr>
          <w:rtl w:val="0"/>
        </w:rPr>
        <w:t xml:space="preserve">hai đu. Bám vảo người khác và làm cho (thet.; tiếng mắng).</w:t>
      </w:r>
    </w:p>
    <w:p w:rsidR="00000000" w:rsidDel="00000000" w:rsidP="00000000" w:rsidRDefault="00000000" w:rsidRPr="00000000" w14:paraId="00000147">
      <w:pPr>
        <w:jc w:val="both"/>
        <w:rPr/>
      </w:pPr>
      <w:r w:rsidDel="00000000" w:rsidR="00000000" w:rsidRPr="00000000">
        <w:rPr>
          <w:b w:val="1"/>
          <w:rtl w:val="0"/>
        </w:rPr>
        <w:t xml:space="preserve">báo hỉ </w:t>
      </w:r>
      <w:r w:rsidDel="00000000" w:rsidR="00000000" w:rsidRPr="00000000">
        <w:rPr>
          <w:i w:val="1"/>
          <w:rtl w:val="0"/>
        </w:rPr>
        <w:t xml:space="preserve"> động từ</w:t>
      </w:r>
      <w:r w:rsidDel="00000000" w:rsidR="00000000" w:rsidRPr="00000000">
        <w:rPr>
          <w:rtl w:val="0"/>
        </w:rPr>
        <w:t xml:space="preserve"> Báo tin mừng (thường nói vẻ việc hôn </w:t>
      </w:r>
      <w:r w:rsidDel="00000000" w:rsidR="00000000" w:rsidRPr="00000000">
        <w:rPr>
          <w:color w:val="ff0000"/>
          <w:rtl w:val="0"/>
        </w:rPr>
        <w:t xml:space="preserve">nhãn</w:t>
      </w:r>
      <w:r w:rsidDel="00000000" w:rsidR="00000000" w:rsidRPr="00000000">
        <w:rPr>
          <w:rtl w:val="0"/>
        </w:rPr>
        <w:t xml:space="preserve">). Giấy báo </w:t>
      </w:r>
      <w:r w:rsidDel="00000000" w:rsidR="00000000" w:rsidRPr="00000000">
        <w:rPr>
          <w:color w:val="ff0000"/>
          <w:rtl w:val="0"/>
        </w:rPr>
        <w:t xml:space="preserve">hịí</w:t>
      </w:r>
      <w:r w:rsidDel="00000000" w:rsidR="00000000" w:rsidRPr="00000000">
        <w:rPr>
          <w:rtl w:val="0"/>
        </w:rPr>
        <w:t xml:space="preserve">.</w:t>
      </w:r>
    </w:p>
    <w:p w:rsidR="00000000" w:rsidDel="00000000" w:rsidP="00000000" w:rsidRDefault="00000000" w:rsidRPr="00000000" w14:paraId="00000148">
      <w:pPr>
        <w:jc w:val="both"/>
        <w:rPr/>
      </w:pPr>
      <w:r w:rsidDel="00000000" w:rsidR="00000000" w:rsidRPr="00000000">
        <w:rPr>
          <w:b w:val="1"/>
          <w:rtl w:val="0"/>
        </w:rPr>
        <w:t xml:space="preserve">báo hiếu </w:t>
      </w:r>
      <w:r w:rsidDel="00000000" w:rsidR="00000000" w:rsidRPr="00000000">
        <w:rPr>
          <w:i w:val="1"/>
          <w:rtl w:val="0"/>
        </w:rPr>
        <w:t xml:space="preserve"> động từ</w:t>
      </w:r>
      <w:r w:rsidDel="00000000" w:rsidR="00000000" w:rsidRPr="00000000">
        <w:rPr>
          <w:rtl w:val="0"/>
        </w:rPr>
        <w:t xml:space="preserve"> † (cũ; id.). Đến đáp công ơn cha mẹ. 2 (cũ). Lo việc ma chay chu đáo khi cha mẹ chết,</w:t>
      </w:r>
    </w:p>
    <w:p w:rsidR="00000000" w:rsidDel="00000000" w:rsidP="00000000" w:rsidRDefault="00000000" w:rsidRPr="00000000" w14:paraId="00000149">
      <w:pPr>
        <w:jc w:val="both"/>
        <w:rPr/>
      </w:pPr>
      <w:r w:rsidDel="00000000" w:rsidR="00000000" w:rsidRPr="00000000">
        <w:rPr>
          <w:b w:val="1"/>
          <w:rtl w:val="0"/>
        </w:rPr>
        <w:t xml:space="preserve">báo hiệu </w:t>
      </w:r>
      <w:r w:rsidDel="00000000" w:rsidR="00000000" w:rsidRPr="00000000">
        <w:rPr>
          <w:i w:val="1"/>
          <w:rtl w:val="0"/>
        </w:rPr>
        <w:t xml:space="preserve"> động từ</w:t>
      </w:r>
      <w:r w:rsidDel="00000000" w:rsidR="00000000" w:rsidRPr="00000000">
        <w:rPr>
          <w:rtl w:val="0"/>
        </w:rPr>
        <w:t xml:space="preserve"> I Báo cho biết bằng hiệu lệnh, </w:t>
      </w:r>
      <w:r w:rsidDel="00000000" w:rsidR="00000000" w:rsidRPr="00000000">
        <w:rPr>
          <w:color w:val="ff0000"/>
          <w:rtl w:val="0"/>
        </w:rPr>
        <w:t xml:space="preserve">tin </w:t>
      </w:r>
      <w:r w:rsidDel="00000000" w:rsidR="00000000" w:rsidRPr="00000000">
        <w:rPr>
          <w:rtl w:val="0"/>
        </w:rPr>
        <w:t xml:space="preserve">hiệu. </w:t>
      </w:r>
      <w:r w:rsidDel="00000000" w:rsidR="00000000" w:rsidRPr="00000000">
        <w:rPr>
          <w:color w:val="ff0000"/>
          <w:rtl w:val="0"/>
        </w:rPr>
        <w:t xml:space="preserve">Bản </w:t>
      </w:r>
      <w:r w:rsidDel="00000000" w:rsidR="00000000" w:rsidRPr="00000000">
        <w:rPr>
          <w:rtl w:val="0"/>
        </w:rPr>
        <w:t xml:space="preserve">súng </w:t>
      </w:r>
      <w:r w:rsidDel="00000000" w:rsidR="00000000" w:rsidRPr="00000000">
        <w:rPr>
          <w:color w:val="ff0000"/>
          <w:rtl w:val="0"/>
        </w:rPr>
        <w:t xml:space="preserve">bảo </w:t>
      </w:r>
      <w:r w:rsidDel="00000000" w:rsidR="00000000" w:rsidRPr="00000000">
        <w:rPr>
          <w:rtl w:val="0"/>
        </w:rPr>
        <w:t xml:space="preserve">hiệu. </w:t>
      </w:r>
      <w:r w:rsidDel="00000000" w:rsidR="00000000" w:rsidRPr="00000000">
        <w:rPr>
          <w:color w:val="ff0000"/>
          <w:rtl w:val="0"/>
        </w:rPr>
        <w:t xml:space="preserve">Cải bảo </w:t>
      </w:r>
      <w:r w:rsidDel="00000000" w:rsidR="00000000" w:rsidRPr="00000000">
        <w:rPr>
          <w:rtl w:val="0"/>
        </w:rPr>
        <w:t xml:space="preserve">hiệu tan </w:t>
      </w:r>
      <w:r w:rsidDel="00000000" w:rsidR="00000000" w:rsidRPr="00000000">
        <w:rPr>
          <w:color w:val="ff0000"/>
          <w:rtl w:val="0"/>
        </w:rPr>
        <w:t xml:space="preserve">tẳnL Đến </w:t>
      </w:r>
      <w:r w:rsidDel="00000000" w:rsidR="00000000" w:rsidRPr="00000000">
        <w:rPr>
          <w:rtl w:val="0"/>
        </w:rPr>
        <w:t xml:space="preserve">báo hiệu. 2 Là dấu hiệu báo trước </w:t>
      </w:r>
      <w:r w:rsidDel="00000000" w:rsidR="00000000" w:rsidRPr="00000000">
        <w:rPr>
          <w:color w:val="ff0000"/>
          <w:rtl w:val="0"/>
        </w:rPr>
        <w:t xml:space="preserve">cải </w:t>
      </w:r>
      <w:r w:rsidDel="00000000" w:rsidR="00000000" w:rsidRPr="00000000">
        <w:rPr>
          <w:rtl w:val="0"/>
        </w:rPr>
        <w:t xml:space="preserve">sắp đến. </w:t>
      </w:r>
      <w:r w:rsidDel="00000000" w:rsidR="00000000" w:rsidRPr="00000000">
        <w:rPr>
          <w:color w:val="ff0000"/>
          <w:rtl w:val="0"/>
        </w:rPr>
        <w:t xml:space="preserve">Chữm </w:t>
      </w:r>
      <w:r w:rsidDel="00000000" w:rsidR="00000000" w:rsidRPr="00000000">
        <w:rPr>
          <w:rtl w:val="0"/>
        </w:rPr>
        <w:t xml:space="preserve">én báo hiệu xuân về, </w:t>
      </w:r>
      <w:r w:rsidDel="00000000" w:rsidR="00000000" w:rsidRPr="00000000">
        <w:rPr>
          <w:color w:val="ff0000"/>
          <w:rtl w:val="0"/>
        </w:rPr>
        <w:t xml:space="preserve">háo hý </w:t>
      </w:r>
      <w:r w:rsidDel="00000000" w:rsidR="00000000" w:rsidRPr="00000000">
        <w:rPr>
          <w:rtl w:val="0"/>
        </w:rPr>
        <w:t xml:space="preserve">(d.). x. báo </w:t>
      </w:r>
      <w:r w:rsidDel="00000000" w:rsidR="00000000" w:rsidRPr="00000000">
        <w:rPr>
          <w:color w:val="ff0000"/>
          <w:rtl w:val="0"/>
        </w:rPr>
        <w:t xml:space="preserve">hĩ</w:t>
      </w:r>
      <w:r w:rsidDel="00000000" w:rsidR="00000000" w:rsidRPr="00000000">
        <w:rPr>
          <w:rtl w:val="0"/>
        </w:rPr>
        <w:t xml:space="preserve">.,</w:t>
      </w:r>
    </w:p>
    <w:p w:rsidR="00000000" w:rsidDel="00000000" w:rsidP="00000000" w:rsidRDefault="00000000" w:rsidRPr="00000000" w14:paraId="0000014A">
      <w:pPr>
        <w:jc w:val="both"/>
        <w:rPr/>
      </w:pPr>
      <w:r w:rsidDel="00000000" w:rsidR="00000000" w:rsidRPr="00000000">
        <w:rPr>
          <w:b w:val="1"/>
          <w:rtl w:val="0"/>
        </w:rPr>
        <w:t xml:space="preserve">báo liếp</w:t>
      </w:r>
      <w:r w:rsidDel="00000000" w:rsidR="00000000" w:rsidRPr="00000000">
        <w:rPr>
          <w:i w:val="1"/>
          <w:rtl w:val="0"/>
        </w:rPr>
        <w:t xml:space="preserve"> danh từ</w:t>
      </w:r>
      <w:r w:rsidDel="00000000" w:rsidR="00000000" w:rsidRPr="00000000">
        <w:rPr>
          <w:rtl w:val="0"/>
        </w:rPr>
        <w:t xml:space="preserve"> Báo gồm những </w:t>
      </w:r>
      <w:r w:rsidDel="00000000" w:rsidR="00000000" w:rsidRPr="00000000">
        <w:rPr>
          <w:color w:val="ff0000"/>
          <w:rtl w:val="0"/>
        </w:rPr>
        <w:t xml:space="preserve">bải </w:t>
      </w:r>
      <w:r w:rsidDel="00000000" w:rsidR="00000000" w:rsidRPr="00000000">
        <w:rPr>
          <w:rtl w:val="0"/>
        </w:rPr>
        <w:t xml:space="preserve">viết, tranh vẽ được </w:t>
      </w:r>
      <w:r w:rsidDel="00000000" w:rsidR="00000000" w:rsidRPr="00000000">
        <w:rPr>
          <w:color w:val="ff0000"/>
          <w:rtl w:val="0"/>
        </w:rPr>
        <w:t xml:space="preserve">đán </w:t>
      </w:r>
      <w:r w:rsidDel="00000000" w:rsidR="00000000" w:rsidRPr="00000000">
        <w:rPr>
          <w:rtl w:val="0"/>
        </w:rPr>
        <w:t xml:space="preserve">trên liếp, mang nội dung thông tin, tuyên </w:t>
      </w:r>
      <w:r w:rsidDel="00000000" w:rsidR="00000000" w:rsidRPr="00000000">
        <w:rPr>
          <w:color w:val="ff0000"/>
          <w:rtl w:val="0"/>
        </w:rPr>
        <w:t xml:space="preserve">triyễn </w:t>
      </w:r>
      <w:r w:rsidDel="00000000" w:rsidR="00000000" w:rsidRPr="00000000">
        <w:rPr>
          <w:rtl w:val="0"/>
        </w:rPr>
        <w:t xml:space="preserve">có </w:t>
      </w:r>
      <w:r w:rsidDel="00000000" w:rsidR="00000000" w:rsidRPr="00000000">
        <w:rPr>
          <w:color w:val="ff0000"/>
          <w:rtl w:val="0"/>
        </w:rPr>
        <w:t xml:space="preserve">tỉnh </w:t>
      </w:r>
      <w:r w:rsidDel="00000000" w:rsidR="00000000" w:rsidRPr="00000000">
        <w:rPr>
          <w:rtl w:val="0"/>
        </w:rPr>
        <w:t xml:space="preserve">chất nội bộ.</w:t>
      </w:r>
    </w:p>
    <w:p w:rsidR="00000000" w:rsidDel="00000000" w:rsidP="00000000" w:rsidRDefault="00000000" w:rsidRPr="00000000" w14:paraId="0000014B">
      <w:pPr>
        <w:jc w:val="both"/>
        <w:rPr/>
      </w:pPr>
      <w:r w:rsidDel="00000000" w:rsidR="00000000" w:rsidRPr="00000000">
        <w:rPr>
          <w:b w:val="1"/>
          <w:rtl w:val="0"/>
        </w:rPr>
        <w:t xml:space="preserve">báo mộng </w:t>
      </w:r>
      <w:r w:rsidDel="00000000" w:rsidR="00000000" w:rsidRPr="00000000">
        <w:rPr>
          <w:i w:val="1"/>
          <w:rtl w:val="0"/>
        </w:rPr>
        <w:t xml:space="preserve"> động từ</w:t>
      </w:r>
      <w:r w:rsidDel="00000000" w:rsidR="00000000" w:rsidRPr="00000000">
        <w:rPr>
          <w:rtl w:val="0"/>
        </w:rPr>
        <w:t xml:space="preserve"> Báo trước cho biết trong mộng, theo thuật đoán mộng.</w:t>
      </w:r>
    </w:p>
    <w:p w:rsidR="00000000" w:rsidDel="00000000" w:rsidP="00000000" w:rsidRDefault="00000000" w:rsidRPr="00000000" w14:paraId="0000014C">
      <w:pPr>
        <w:jc w:val="both"/>
        <w:rPr/>
      </w:pPr>
      <w:r w:rsidDel="00000000" w:rsidR="00000000" w:rsidRPr="00000000">
        <w:rPr>
          <w:color w:val="ff0000"/>
          <w:rtl w:val="0"/>
        </w:rPr>
        <w:t xml:space="preserve">hảo cản đa</w:t>
      </w:r>
      <w:r w:rsidDel="00000000" w:rsidR="00000000" w:rsidRPr="00000000">
        <w:rPr>
          <w:rtl w:val="0"/>
        </w:rPr>
        <w:t xml:space="preserve">. (¡d.). Làm điều hại tương xứng cho kẻ đã gây oán với </w:t>
      </w:r>
      <w:r w:rsidDel="00000000" w:rsidR="00000000" w:rsidRPr="00000000">
        <w:rPr>
          <w:color w:val="ff0000"/>
          <w:rtl w:val="0"/>
        </w:rPr>
        <w:t xml:space="preserve">rninh</w:t>
      </w:r>
      <w:r w:rsidDel="00000000" w:rsidR="00000000" w:rsidRPr="00000000">
        <w:rPr>
          <w:rtl w:val="0"/>
        </w:rPr>
        <w:t xml:space="preserve">.</w:t>
      </w:r>
    </w:p>
    <w:p w:rsidR="00000000" w:rsidDel="00000000" w:rsidP="00000000" w:rsidRDefault="00000000" w:rsidRPr="00000000" w14:paraId="0000014D">
      <w:pPr>
        <w:jc w:val="both"/>
        <w:rPr/>
      </w:pPr>
      <w:r w:rsidDel="00000000" w:rsidR="00000000" w:rsidRPr="00000000">
        <w:rPr>
          <w:b w:val="1"/>
          <w:rtl w:val="0"/>
        </w:rPr>
        <w:t xml:space="preserve">báo ơn </w:t>
      </w:r>
      <w:r w:rsidDel="00000000" w:rsidR="00000000" w:rsidRPr="00000000">
        <w:rPr>
          <w:i w:val="1"/>
          <w:rtl w:val="0"/>
        </w:rPr>
        <w:t xml:space="preserve"> động từ</w:t>
      </w:r>
      <w:r w:rsidDel="00000000" w:rsidR="00000000" w:rsidRPr="00000000">
        <w:rPr>
          <w:rtl w:val="0"/>
        </w:rPr>
        <w:t xml:space="preserve"> (¡d.). Đền ơn bằng việc làm </w:t>
      </w:r>
      <w:r w:rsidDel="00000000" w:rsidR="00000000" w:rsidRPr="00000000">
        <w:rPr>
          <w:color w:val="ff0000"/>
          <w:rtl w:val="0"/>
        </w:rPr>
        <w:t xml:space="preserve">tượng </w:t>
      </w:r>
      <w:r w:rsidDel="00000000" w:rsidR="00000000" w:rsidRPr="00000000">
        <w:rPr>
          <w:rtl w:val="0"/>
        </w:rPr>
        <w:t xml:space="preserve">xứng.</w:t>
      </w:r>
    </w:p>
    <w:p w:rsidR="00000000" w:rsidDel="00000000" w:rsidP="00000000" w:rsidRDefault="00000000" w:rsidRPr="00000000" w14:paraId="0000014E">
      <w:pPr>
        <w:jc w:val="both"/>
        <w:rPr/>
      </w:pPr>
      <w:r w:rsidDel="00000000" w:rsidR="00000000" w:rsidRPr="00000000">
        <w:rPr>
          <w:b w:val="1"/>
          <w:rtl w:val="0"/>
        </w:rPr>
        <w:t xml:space="preserve">báo phục </w:t>
      </w:r>
      <w:r w:rsidDel="00000000" w:rsidR="00000000" w:rsidRPr="00000000">
        <w:rPr>
          <w:i w:val="1"/>
          <w:rtl w:val="0"/>
        </w:rPr>
        <w:t xml:space="preserve"> động từ</w:t>
      </w:r>
      <w:r w:rsidDel="00000000" w:rsidR="00000000" w:rsidRPr="00000000">
        <w:rPr>
          <w:rtl w:val="0"/>
        </w:rPr>
        <w:t xml:space="preserve"> (cũ; ¡d.). Phục thù.</w:t>
      </w:r>
    </w:p>
    <w:p w:rsidR="00000000" w:rsidDel="00000000" w:rsidP="00000000" w:rsidRDefault="00000000" w:rsidRPr="00000000" w14:paraId="0000014F">
      <w:pPr>
        <w:jc w:val="both"/>
        <w:rPr/>
      </w:pPr>
      <w:r w:rsidDel="00000000" w:rsidR="00000000" w:rsidRPr="00000000">
        <w:rPr>
          <w:b w:val="1"/>
          <w:rtl w:val="0"/>
        </w:rPr>
        <w:t xml:space="preserve">báo quán</w:t>
      </w:r>
      <w:r w:rsidDel="00000000" w:rsidR="00000000" w:rsidRPr="00000000">
        <w:rPr>
          <w:i w:val="1"/>
          <w:rtl w:val="0"/>
        </w:rPr>
        <w:t xml:space="preserve"> danh từ</w:t>
      </w:r>
      <w:r w:rsidDel="00000000" w:rsidR="00000000" w:rsidRPr="00000000">
        <w:rPr>
          <w:rtl w:val="0"/>
        </w:rPr>
        <w:t xml:space="preserve"> {(cñ). </w:t>
      </w:r>
      <w:r w:rsidDel="00000000" w:rsidR="00000000" w:rsidRPr="00000000">
        <w:rPr>
          <w:color w:val="ff0000"/>
          <w:rtl w:val="0"/>
        </w:rPr>
        <w:t xml:space="preserve">Toả </w:t>
      </w:r>
      <w:r w:rsidDel="00000000" w:rsidR="00000000" w:rsidRPr="00000000">
        <w:rPr>
          <w:rtl w:val="0"/>
        </w:rPr>
        <w:t xml:space="preserve">báo.</w:t>
      </w:r>
    </w:p>
    <w:p w:rsidR="00000000" w:rsidDel="00000000" w:rsidP="00000000" w:rsidRDefault="00000000" w:rsidRPr="00000000" w14:paraId="00000150">
      <w:pPr>
        <w:jc w:val="both"/>
        <w:rPr/>
      </w:pPr>
      <w:r w:rsidDel="00000000" w:rsidR="00000000" w:rsidRPr="00000000">
        <w:rPr>
          <w:b w:val="1"/>
          <w:rtl w:val="0"/>
        </w:rPr>
        <w:t xml:space="preserve">báo quốc </w:t>
      </w:r>
      <w:r w:rsidDel="00000000" w:rsidR="00000000" w:rsidRPr="00000000">
        <w:rPr>
          <w:i w:val="1"/>
          <w:rtl w:val="0"/>
        </w:rPr>
        <w:t xml:space="preserve"> động từ</w:t>
      </w:r>
      <w:r w:rsidDel="00000000" w:rsidR="00000000" w:rsidRPr="00000000">
        <w:rPr>
          <w:rtl w:val="0"/>
        </w:rPr>
        <w:t xml:space="preserve"> (cũ). Báo </w:t>
      </w:r>
      <w:r w:rsidDel="00000000" w:rsidR="00000000" w:rsidRPr="00000000">
        <w:rPr>
          <w:color w:val="ff0000"/>
          <w:rtl w:val="0"/>
        </w:rPr>
        <w:t xml:space="preserve">đến </w:t>
      </w:r>
      <w:r w:rsidDel="00000000" w:rsidR="00000000" w:rsidRPr="00000000">
        <w:rPr>
          <w:rtl w:val="0"/>
        </w:rPr>
        <w:t xml:space="preserve">ơn nước, ra sức giúp </w:t>
      </w:r>
      <w:r w:rsidDel="00000000" w:rsidR="00000000" w:rsidRPr="00000000">
        <w:rPr>
          <w:color w:val="ff0000"/>
          <w:rtl w:val="0"/>
        </w:rPr>
        <w:t xml:space="preserve">TƯỚC</w:t>
      </w:r>
      <w:r w:rsidDel="00000000" w:rsidR="00000000" w:rsidRPr="00000000">
        <w:rPr>
          <w:rtl w:val="0"/>
        </w:rPr>
        <w:t xml:space="preserve">.</w:t>
      </w:r>
    </w:p>
    <w:p w:rsidR="00000000" w:rsidDel="00000000" w:rsidP="00000000" w:rsidRDefault="00000000" w:rsidRPr="00000000" w14:paraId="00000151">
      <w:pPr>
        <w:jc w:val="both"/>
        <w:rPr/>
      </w:pPr>
      <w:r w:rsidDel="00000000" w:rsidR="00000000" w:rsidRPr="00000000">
        <w:rPr>
          <w:b w:val="1"/>
          <w:rtl w:val="0"/>
        </w:rPr>
        <w:t xml:space="preserve">báo tang </w:t>
      </w:r>
      <w:r w:rsidDel="00000000" w:rsidR="00000000" w:rsidRPr="00000000">
        <w:rPr>
          <w:b w:val="1"/>
          <w:color w:val="ff0000"/>
          <w:rtl w:val="0"/>
        </w:rPr>
        <w:t xml:space="preserve">đẹ</w:t>
      </w:r>
      <w:r w:rsidDel="00000000" w:rsidR="00000000" w:rsidRPr="00000000">
        <w:rPr>
          <w:b w:val="1"/>
          <w:rtl w:val="0"/>
        </w:rPr>
        <w:t xml:space="preserve">. </w:t>
      </w:r>
      <w:r w:rsidDel="00000000" w:rsidR="00000000" w:rsidRPr="00000000">
        <w:rPr>
          <w:rtl w:val="0"/>
        </w:rPr>
        <w:t xml:space="preserve">Báo tin buồn về việc có người chết.báo tang đẹ. Báo tin buồn về việc có người chết. Giấy </w:t>
      </w:r>
      <w:r w:rsidDel="00000000" w:rsidR="00000000" w:rsidRPr="00000000">
        <w:rPr>
          <w:color w:val="ff0000"/>
          <w:rtl w:val="0"/>
        </w:rPr>
        <w:t xml:space="preserve">bảo </w:t>
      </w:r>
      <w:r w:rsidDel="00000000" w:rsidR="00000000" w:rsidRPr="00000000">
        <w:rPr>
          <w:rtl w:val="0"/>
        </w:rPr>
        <w:t xml:space="preserve">tang.</w:t>
      </w:r>
    </w:p>
    <w:p w:rsidR="00000000" w:rsidDel="00000000" w:rsidP="00000000" w:rsidRDefault="00000000" w:rsidRPr="00000000" w14:paraId="00000152">
      <w:pPr>
        <w:jc w:val="both"/>
        <w:rPr/>
      </w:pPr>
      <w:r w:rsidDel="00000000" w:rsidR="00000000" w:rsidRPr="00000000">
        <w:rPr>
          <w:b w:val="1"/>
          <w:rtl w:val="0"/>
        </w:rPr>
        <w:t xml:space="preserve">báo </w:t>
      </w:r>
      <w:r w:rsidDel="00000000" w:rsidR="00000000" w:rsidRPr="00000000">
        <w:rPr>
          <w:b w:val="1"/>
          <w:color w:val="ff0000"/>
          <w:rtl w:val="0"/>
        </w:rPr>
        <w:t xml:space="preserve">thủ </w:t>
      </w:r>
      <w:r w:rsidDel="00000000" w:rsidR="00000000" w:rsidRPr="00000000">
        <w:rPr>
          <w:i w:val="1"/>
          <w:color w:val="ff0000"/>
          <w:rtl w:val="0"/>
        </w:rPr>
        <w:t xml:space="preserve"> </w:t>
      </w:r>
      <w:r w:rsidDel="00000000" w:rsidR="00000000" w:rsidRPr="00000000">
        <w:rPr>
          <w:i w:val="1"/>
          <w:rtl w:val="0"/>
        </w:rPr>
        <w:t xml:space="preserve">động từ</w:t>
      </w:r>
      <w:r w:rsidDel="00000000" w:rsidR="00000000" w:rsidRPr="00000000">
        <w:rPr>
          <w:rtl w:val="0"/>
        </w:rPr>
        <w:t xml:space="preserve"> Đáp lại bằng một hành động trả </w:t>
      </w:r>
      <w:r w:rsidDel="00000000" w:rsidR="00000000" w:rsidRPr="00000000">
        <w:rPr>
          <w:color w:val="ff0000"/>
          <w:rtl w:val="0"/>
        </w:rPr>
        <w:t xml:space="preserve">thủ</w:t>
      </w:r>
      <w:r w:rsidDel="00000000" w:rsidR="00000000" w:rsidRPr="00000000">
        <w:rPr>
          <w:rtl w:val="0"/>
        </w:rPr>
        <w:t xml:space="preserve">. Báo </w:t>
      </w:r>
      <w:r w:rsidDel="00000000" w:rsidR="00000000" w:rsidRPr="00000000">
        <w:rPr>
          <w:color w:val="ff0000"/>
          <w:rtl w:val="0"/>
        </w:rPr>
        <w:t xml:space="preserve">thủ </w:t>
      </w:r>
      <w:r w:rsidDel="00000000" w:rsidR="00000000" w:rsidRPr="00000000">
        <w:rPr>
          <w:rtl w:val="0"/>
        </w:rPr>
        <w:t xml:space="preserve">cho người bị giết hại.</w:t>
      </w:r>
    </w:p>
    <w:p w:rsidR="00000000" w:rsidDel="00000000" w:rsidP="00000000" w:rsidRDefault="00000000" w:rsidRPr="00000000" w14:paraId="00000153">
      <w:pPr>
        <w:jc w:val="both"/>
        <w:rPr/>
      </w:pPr>
      <w:r w:rsidDel="00000000" w:rsidR="00000000" w:rsidRPr="00000000">
        <w:rPr>
          <w:b w:val="1"/>
          <w:rtl w:val="0"/>
        </w:rPr>
        <w:t xml:space="preserve">báo thức </w:t>
      </w:r>
      <w:r w:rsidDel="00000000" w:rsidR="00000000" w:rsidRPr="00000000">
        <w:rPr>
          <w:i w:val="1"/>
          <w:rtl w:val="0"/>
        </w:rPr>
        <w:t xml:space="preserve"> động từ</w:t>
      </w:r>
      <w:r w:rsidDel="00000000" w:rsidR="00000000" w:rsidRPr="00000000">
        <w:rPr>
          <w:rtl w:val="0"/>
        </w:rPr>
        <w:t xml:space="preserve"> (</w:t>
      </w:r>
      <w:r w:rsidDel="00000000" w:rsidR="00000000" w:rsidRPr="00000000">
        <w:rPr>
          <w:color w:val="ff0000"/>
          <w:rtl w:val="0"/>
        </w:rPr>
        <w:t xml:space="preserve">Tin </w:t>
      </w:r>
      <w:r w:rsidDel="00000000" w:rsidR="00000000" w:rsidRPr="00000000">
        <w:rPr>
          <w:rtl w:val="0"/>
        </w:rPr>
        <w:t xml:space="preserve">hiệu) </w:t>
      </w:r>
      <w:r w:rsidDel="00000000" w:rsidR="00000000" w:rsidRPr="00000000">
        <w:rPr>
          <w:color w:val="ff0000"/>
          <w:rtl w:val="0"/>
        </w:rPr>
        <w:t xml:space="preserve">bảo </w:t>
      </w:r>
      <w:r w:rsidDel="00000000" w:rsidR="00000000" w:rsidRPr="00000000">
        <w:rPr>
          <w:rtl w:val="0"/>
        </w:rPr>
        <w:t xml:space="preserve">cho biết đã đến giờ phải </w:t>
      </w:r>
      <w:r w:rsidDel="00000000" w:rsidR="00000000" w:rsidRPr="00000000">
        <w:rPr>
          <w:color w:val="ff0000"/>
          <w:rtl w:val="0"/>
        </w:rPr>
        <w:t xml:space="preserve">thứ </w:t>
      </w:r>
      <w:r w:rsidDel="00000000" w:rsidR="00000000" w:rsidRPr="00000000">
        <w:rPr>
          <w:rtl w:val="0"/>
        </w:rPr>
        <w:t xml:space="preserve">dậy. Đồng </w:t>
      </w:r>
      <w:r w:rsidDel="00000000" w:rsidR="00000000" w:rsidRPr="00000000">
        <w:rPr>
          <w:color w:val="ff0000"/>
          <w:rtl w:val="0"/>
        </w:rPr>
        <w:t xml:space="preserve">hỗ </w:t>
      </w:r>
      <w:r w:rsidDel="00000000" w:rsidR="00000000" w:rsidRPr="00000000">
        <w:rPr>
          <w:rtl w:val="0"/>
        </w:rPr>
        <w:t xml:space="preserve">báo thức".</w:t>
      </w:r>
    </w:p>
    <w:p w:rsidR="00000000" w:rsidDel="00000000" w:rsidP="00000000" w:rsidRDefault="00000000" w:rsidRPr="00000000" w14:paraId="00000154">
      <w:pPr>
        <w:jc w:val="both"/>
        <w:rPr/>
      </w:pPr>
      <w:r w:rsidDel="00000000" w:rsidR="00000000" w:rsidRPr="00000000">
        <w:rPr>
          <w:b w:val="1"/>
          <w:rtl w:val="0"/>
        </w:rPr>
        <w:t xml:space="preserve">báo tiệp </w:t>
      </w:r>
      <w:r w:rsidDel="00000000" w:rsidR="00000000" w:rsidRPr="00000000">
        <w:rPr>
          <w:i w:val="1"/>
          <w:rtl w:val="0"/>
        </w:rPr>
        <w:t xml:space="preserve"> động từ</w:t>
      </w:r>
      <w:r w:rsidDel="00000000" w:rsidR="00000000" w:rsidRPr="00000000">
        <w:rPr>
          <w:rtl w:val="0"/>
        </w:rPr>
        <w:t xml:space="preserve"> (kc_). Báo tin chiến thắng. </w:t>
      </w:r>
      <w:r w:rsidDel="00000000" w:rsidR="00000000" w:rsidRPr="00000000">
        <w:rPr>
          <w:color w:val="ff0000"/>
          <w:rtl w:val="0"/>
        </w:rPr>
        <w:t xml:space="preserve">Tĩn </w:t>
      </w:r>
      <w:r w:rsidDel="00000000" w:rsidR="00000000" w:rsidRPr="00000000">
        <w:rPr>
          <w:rtl w:val="0"/>
        </w:rPr>
        <w:t xml:space="preserve">báo </w:t>
      </w:r>
      <w:r w:rsidDel="00000000" w:rsidR="00000000" w:rsidRPr="00000000">
        <w:rPr>
          <w:color w:val="ff0000"/>
          <w:rtl w:val="0"/>
        </w:rPr>
        <w:t xml:space="preserve">tiện</w:t>
      </w:r>
      <w:r w:rsidDel="00000000" w:rsidR="00000000" w:rsidRPr="00000000">
        <w:rPr>
          <w:rtl w:val="0"/>
        </w:rPr>
        <w:t xml:space="preserve">.</w:t>
      </w:r>
    </w:p>
    <w:p w:rsidR="00000000" w:rsidDel="00000000" w:rsidP="00000000" w:rsidRDefault="00000000" w:rsidRPr="00000000" w14:paraId="00000155">
      <w:pPr>
        <w:jc w:val="both"/>
        <w:rPr/>
      </w:pPr>
      <w:r w:rsidDel="00000000" w:rsidR="00000000" w:rsidRPr="00000000">
        <w:rPr>
          <w:b w:val="1"/>
          <w:rtl w:val="0"/>
        </w:rPr>
        <w:t xml:space="preserve">báo tử </w:t>
      </w:r>
      <w:r w:rsidDel="00000000" w:rsidR="00000000" w:rsidRPr="00000000">
        <w:rPr>
          <w:i w:val="1"/>
          <w:rtl w:val="0"/>
        </w:rPr>
        <w:t xml:space="preserve"> động từ</w:t>
      </w:r>
      <w:r w:rsidDel="00000000" w:rsidR="00000000" w:rsidRPr="00000000">
        <w:rPr>
          <w:rtl w:val="0"/>
        </w:rPr>
        <w:t xml:space="preserve"> Báo tin là đã chết cho thân nhân người chết biết. Giấy báo </w:t>
      </w:r>
      <w:r w:rsidDel="00000000" w:rsidR="00000000" w:rsidRPr="00000000">
        <w:rPr>
          <w:color w:val="ff0000"/>
          <w:rtl w:val="0"/>
        </w:rPr>
        <w:t xml:space="preserve">tứ</w:t>
      </w:r>
      <w:r w:rsidDel="00000000" w:rsidR="00000000" w:rsidRPr="00000000">
        <w:rPr>
          <w:rtl w:val="0"/>
        </w:rPr>
        <w:t xml:space="preserve">.</w:t>
      </w:r>
    </w:p>
    <w:p w:rsidR="00000000" w:rsidDel="00000000" w:rsidP="00000000" w:rsidRDefault="00000000" w:rsidRPr="00000000" w14:paraId="00000156">
      <w:pPr>
        <w:jc w:val="both"/>
        <w:rPr/>
      </w:pPr>
      <w:r w:rsidDel="00000000" w:rsidR="00000000" w:rsidRPr="00000000">
        <w:rPr>
          <w:b w:val="1"/>
          <w:rtl w:val="0"/>
        </w:rPr>
        <w:t xml:space="preserve">báo tường</w:t>
      </w:r>
      <w:r w:rsidDel="00000000" w:rsidR="00000000" w:rsidRPr="00000000">
        <w:rPr>
          <w:i w:val="1"/>
          <w:rtl w:val="0"/>
        </w:rPr>
        <w:t xml:space="preserve"> danh từ</w:t>
      </w:r>
      <w:r w:rsidDel="00000000" w:rsidR="00000000" w:rsidRPr="00000000">
        <w:rPr>
          <w:rtl w:val="0"/>
        </w:rPr>
        <w:t xml:space="preserve"> Báo gồm những bài viết, tranh vẽ </w:t>
      </w:r>
      <w:r w:rsidDel="00000000" w:rsidR="00000000" w:rsidRPr="00000000">
        <w:rPr>
          <w:color w:val="ff0000"/>
          <w:rtl w:val="0"/>
        </w:rPr>
        <w:t xml:space="preserve">trinh </w:t>
      </w:r>
      <w:r w:rsidDel="00000000" w:rsidR="00000000" w:rsidRPr="00000000">
        <w:rPr>
          <w:rtl w:val="0"/>
        </w:rPr>
        <w:t xml:space="preserve">bày hoặc dán trên giấy khổ lớn treo trên </w:t>
      </w:r>
      <w:r w:rsidDel="00000000" w:rsidR="00000000" w:rsidRPr="00000000">
        <w:rPr>
          <w:color w:val="ff0000"/>
          <w:rtl w:val="0"/>
        </w:rPr>
        <w:t xml:space="preserve">tưởng</w:t>
      </w:r>
      <w:r w:rsidDel="00000000" w:rsidR="00000000" w:rsidRPr="00000000">
        <w:rPr>
          <w:rtl w:val="0"/>
        </w:rPr>
        <w:t xml:space="preserve">, mang nội dụng thông tin, tuyên truyền có tính chất nội bộ.</w:t>
      </w:r>
    </w:p>
    <w:p w:rsidR="00000000" w:rsidDel="00000000" w:rsidP="00000000" w:rsidRDefault="00000000" w:rsidRPr="00000000" w14:paraId="00000157">
      <w:pPr>
        <w:jc w:val="both"/>
        <w:rPr/>
      </w:pPr>
      <w:r w:rsidDel="00000000" w:rsidR="00000000" w:rsidRPr="00000000">
        <w:rPr>
          <w:b w:val="1"/>
          <w:rtl w:val="0"/>
        </w:rPr>
        <w:t xml:space="preserve">báo ứng </w:t>
      </w:r>
      <w:r w:rsidDel="00000000" w:rsidR="00000000" w:rsidRPr="00000000">
        <w:rPr>
          <w:i w:val="1"/>
          <w:rtl w:val="0"/>
        </w:rPr>
        <w:t xml:space="preserve"> động từ</w:t>
      </w:r>
      <w:r w:rsidDel="00000000" w:rsidR="00000000" w:rsidRPr="00000000">
        <w:rPr>
          <w:rtl w:val="0"/>
        </w:rPr>
        <w:t xml:space="preserve"> Gặp trở lại </w:t>
      </w:r>
      <w:r w:rsidDel="00000000" w:rsidR="00000000" w:rsidRPr="00000000">
        <w:rPr>
          <w:color w:val="ff0000"/>
          <w:rtl w:val="0"/>
        </w:rPr>
        <w:t xml:space="preserve">điểu lãnh </w:t>
      </w:r>
      <w:r w:rsidDel="00000000" w:rsidR="00000000" w:rsidRPr="00000000">
        <w:rPr>
          <w:rtl w:val="0"/>
        </w:rPr>
        <w:t xml:space="preserve">hoặc điều dữ xứng với việc làm thiện </w:t>
      </w:r>
      <w:r w:rsidDel="00000000" w:rsidR="00000000" w:rsidRPr="00000000">
        <w:rPr>
          <w:color w:val="ff0000"/>
          <w:rtl w:val="0"/>
        </w:rPr>
        <w:t xml:space="preserve">tay </w:t>
      </w:r>
      <w:r w:rsidDel="00000000" w:rsidR="00000000" w:rsidRPr="00000000">
        <w:rPr>
          <w:rtl w:val="0"/>
        </w:rPr>
        <w:t xml:space="preserve">ác của mình, do một lực lượng thần bí </w:t>
      </w:r>
      <w:r w:rsidDel="00000000" w:rsidR="00000000" w:rsidRPr="00000000">
        <w:rPr>
          <w:color w:val="ff0000"/>
          <w:rtl w:val="0"/>
        </w:rPr>
        <w:t xml:space="preserve">nảo </w:t>
      </w:r>
      <w:r w:rsidDel="00000000" w:rsidR="00000000" w:rsidRPr="00000000">
        <w:rPr>
          <w:rtl w:val="0"/>
        </w:rPr>
        <w:t xml:space="preserve">đó, theo quan niệm </w:t>
      </w:r>
      <w:r w:rsidDel="00000000" w:rsidR="00000000" w:rsidRPr="00000000">
        <w:rPr>
          <w:color w:val="ff0000"/>
          <w:rtl w:val="0"/>
        </w:rPr>
        <w:t xml:space="preserve">dụy </w:t>
      </w:r>
      <w:r w:rsidDel="00000000" w:rsidR="00000000" w:rsidRPr="00000000">
        <w:rPr>
          <w:rtl w:val="0"/>
        </w:rPr>
        <w:t xml:space="preserve">tâm. </w:t>
      </w:r>
      <w:r w:rsidDel="00000000" w:rsidR="00000000" w:rsidRPr="00000000">
        <w:rPr>
          <w:color w:val="ff0000"/>
          <w:rtl w:val="0"/>
        </w:rPr>
        <w:t xml:space="preserve">háo </w:t>
      </w:r>
      <w:r w:rsidDel="00000000" w:rsidR="00000000" w:rsidRPr="00000000">
        <w:rPr>
          <w:rtl w:val="0"/>
        </w:rPr>
        <w:t xml:space="preserve">vụ d. Nghiệp vụ điện báo. </w:t>
      </w:r>
      <w:r w:rsidDel="00000000" w:rsidR="00000000" w:rsidRPr="00000000">
        <w:rPr>
          <w:color w:val="ff0000"/>
          <w:rtl w:val="0"/>
        </w:rPr>
        <w:t xml:space="preserve">Phỏng háo </w:t>
      </w:r>
      <w:r w:rsidDel="00000000" w:rsidR="00000000" w:rsidRPr="00000000">
        <w:rPr>
          <w:rtl w:val="0"/>
        </w:rPr>
        <w:t xml:space="preserve">vụ.</w:t>
      </w:r>
    </w:p>
    <w:p w:rsidR="00000000" w:rsidDel="00000000" w:rsidP="00000000" w:rsidRDefault="00000000" w:rsidRPr="00000000" w14:paraId="00000158">
      <w:pPr>
        <w:jc w:val="both"/>
        <w:rPr/>
      </w:pPr>
      <w:r w:rsidDel="00000000" w:rsidR="00000000" w:rsidRPr="00000000">
        <w:rPr>
          <w:b w:val="1"/>
          <w:rtl w:val="0"/>
        </w:rPr>
        <w:t xml:space="preserve">báo vụ viên</w:t>
      </w:r>
      <w:r w:rsidDel="00000000" w:rsidR="00000000" w:rsidRPr="00000000">
        <w:rPr>
          <w:i w:val="1"/>
          <w:rtl w:val="0"/>
        </w:rPr>
        <w:t xml:space="preserve"> danh từ</w:t>
      </w:r>
      <w:r w:rsidDel="00000000" w:rsidR="00000000" w:rsidRPr="00000000">
        <w:rPr>
          <w:rtl w:val="0"/>
        </w:rPr>
        <w:t xml:space="preserve"> Nhân viên làm việc nhận và phát điện </w:t>
      </w:r>
      <w:r w:rsidDel="00000000" w:rsidR="00000000" w:rsidRPr="00000000">
        <w:rPr>
          <w:color w:val="ff0000"/>
          <w:rtl w:val="0"/>
        </w:rPr>
        <w:t xml:space="preserve">bảo </w:t>
      </w:r>
      <w:r w:rsidDel="00000000" w:rsidR="00000000" w:rsidRPr="00000000">
        <w:rPr>
          <w:rtl w:val="0"/>
        </w:rPr>
        <w:t xml:space="preserve">bằng mã </w:t>
      </w:r>
      <w:r w:rsidDel="00000000" w:rsidR="00000000" w:rsidRPr="00000000">
        <w:rPr>
          <w:color w:val="ff0000"/>
          <w:rtl w:val="0"/>
        </w:rPr>
        <w:t xml:space="preserve">hiện</w:t>
      </w:r>
      <w:r w:rsidDel="00000000" w:rsidR="00000000" w:rsidRPr="00000000">
        <w:rPr>
          <w:rtl w:val="0"/>
        </w:rPr>
        <w:t xml:space="preserve">.</w:t>
      </w:r>
    </w:p>
    <w:p w:rsidR="00000000" w:rsidDel="00000000" w:rsidP="00000000" w:rsidRDefault="00000000" w:rsidRPr="00000000" w14:paraId="00000159">
      <w:pPr>
        <w:jc w:val="both"/>
        <w:rPr/>
      </w:pPr>
      <w:r w:rsidDel="00000000" w:rsidR="00000000" w:rsidRPr="00000000">
        <w:rPr>
          <w:color w:val="ff0000"/>
          <w:rtl w:val="0"/>
        </w:rPr>
        <w:t xml:space="preserve">bảo </w:t>
      </w:r>
      <w:r w:rsidDel="00000000" w:rsidR="00000000" w:rsidRPr="00000000">
        <w:rPr>
          <w:rtl w:val="0"/>
        </w:rPr>
        <w:t xml:space="preserve">yên đpg. (</w:t>
      </w:r>
      <w:r w:rsidDel="00000000" w:rsidR="00000000" w:rsidRPr="00000000">
        <w:rPr>
          <w:color w:val="ff0000"/>
          <w:rtl w:val="0"/>
        </w:rPr>
        <w:t xml:space="preserve">Tin </w:t>
      </w:r>
      <w:r w:rsidDel="00000000" w:rsidR="00000000" w:rsidRPr="00000000">
        <w:rPr>
          <w:rtl w:val="0"/>
        </w:rPr>
        <w:t xml:space="preserve">hiệu hoặc hiệu lệnh) </w:t>
      </w:r>
      <w:r w:rsidDel="00000000" w:rsidR="00000000" w:rsidRPr="00000000">
        <w:rPr>
          <w:color w:val="ff0000"/>
          <w:rtl w:val="0"/>
        </w:rPr>
        <w:t xml:space="preserve">bán </w:t>
      </w:r>
      <w:r w:rsidDel="00000000" w:rsidR="00000000" w:rsidRPr="00000000">
        <w:rPr>
          <w:rtl w:val="0"/>
        </w:rPr>
        <w:t xml:space="preserve">cho biết </w:t>
      </w:r>
      <w:r w:rsidDel="00000000" w:rsidR="00000000" w:rsidRPr="00000000">
        <w:rPr>
          <w:color w:val="ff0000"/>
          <w:rtl w:val="0"/>
        </w:rPr>
        <w:t xml:space="preserve">tỉnh </w:t>
      </w:r>
      <w:r w:rsidDel="00000000" w:rsidR="00000000" w:rsidRPr="00000000">
        <w:rPr>
          <w:rtl w:val="0"/>
        </w:rPr>
        <w:t xml:space="preserve">hình đã trở lại bình yên, đã hết </w:t>
      </w:r>
      <w:r w:rsidDel="00000000" w:rsidR="00000000" w:rsidRPr="00000000">
        <w:rPr>
          <w:color w:val="ff0000"/>
          <w:rtl w:val="0"/>
        </w:rPr>
        <w:t xml:space="preserve">tỉnh </w:t>
      </w:r>
      <w:r w:rsidDel="00000000" w:rsidR="00000000" w:rsidRPr="00000000">
        <w:rPr>
          <w:rtl w:val="0"/>
        </w:rPr>
        <w:t xml:space="preserve">trạng </w:t>
      </w:r>
      <w:r w:rsidDel="00000000" w:rsidR="00000000" w:rsidRPr="00000000">
        <w:rPr>
          <w:color w:val="ff0000"/>
          <w:rtl w:val="0"/>
        </w:rPr>
        <w:t xml:space="preserve">bảo </w:t>
      </w:r>
      <w:r w:rsidDel="00000000" w:rsidR="00000000" w:rsidRPr="00000000">
        <w:rPr>
          <w:rtl w:val="0"/>
        </w:rPr>
        <w:t xml:space="preserve">động. </w:t>
      </w:r>
      <w:r w:rsidDel="00000000" w:rsidR="00000000" w:rsidRPr="00000000">
        <w:rPr>
          <w:color w:val="ff0000"/>
          <w:rtl w:val="0"/>
        </w:rPr>
        <w:t xml:space="preserve">Cỏi </w:t>
      </w:r>
      <w:r w:rsidDel="00000000" w:rsidR="00000000" w:rsidRPr="00000000">
        <w:rPr>
          <w:rtl w:val="0"/>
        </w:rPr>
        <w:t xml:space="preserve">báo </w:t>
      </w:r>
      <w:r w:rsidDel="00000000" w:rsidR="00000000" w:rsidRPr="00000000">
        <w:rPr>
          <w:color w:val="ff0000"/>
          <w:rtl w:val="0"/>
        </w:rPr>
        <w:t xml:space="preserve">ván</w:t>
      </w:r>
      <w:r w:rsidDel="00000000" w:rsidR="00000000" w:rsidRPr="00000000">
        <w:rPr>
          <w:rtl w:val="0"/>
        </w:rPr>
        <w:t xml:space="preserve">.</w:t>
      </w:r>
    </w:p>
    <w:p w:rsidR="00000000" w:rsidDel="00000000" w:rsidP="00000000" w:rsidRDefault="00000000" w:rsidRPr="00000000" w14:paraId="0000015A">
      <w:pPr>
        <w:jc w:val="both"/>
        <w:rPr/>
      </w:pPr>
      <w:r w:rsidDel="00000000" w:rsidR="00000000" w:rsidRPr="00000000">
        <w:rPr>
          <w:b w:val="1"/>
          <w:rtl w:val="0"/>
        </w:rPr>
        <w:t xml:space="preserve">bạo: (ph.}. </w:t>
      </w:r>
      <w:r w:rsidDel="00000000" w:rsidR="00000000" w:rsidRPr="00000000">
        <w:rPr>
          <w:i w:val="1"/>
          <w:rtl w:val="0"/>
        </w:rPr>
        <w:t xml:space="preserve"> xem</w:t>
      </w:r>
      <w:r w:rsidDel="00000000" w:rsidR="00000000" w:rsidRPr="00000000">
        <w:rPr>
          <w:rtl w:val="0"/>
        </w:rPr>
        <w:t xml:space="preserve"> </w:t>
      </w:r>
      <w:r w:rsidDel="00000000" w:rsidR="00000000" w:rsidRPr="00000000">
        <w:rPr>
          <w:color w:val="ff0000"/>
          <w:rtl w:val="0"/>
        </w:rPr>
        <w:t xml:space="preserve">báu</w:t>
      </w:r>
      <w:r w:rsidDel="00000000" w:rsidR="00000000" w:rsidRPr="00000000">
        <w:rPr>
          <w:rtl w:val="0"/>
        </w:rPr>
        <w:t xml:space="preserve">, (bậu cửa).</w:t>
      </w:r>
    </w:p>
    <w:p w:rsidR="00000000" w:rsidDel="00000000" w:rsidP="00000000" w:rsidRDefault="00000000" w:rsidRPr="00000000" w14:paraId="0000015B">
      <w:pPr>
        <w:jc w:val="both"/>
        <w:rPr/>
      </w:pPr>
      <w:r w:rsidDel="00000000" w:rsidR="00000000" w:rsidRPr="00000000">
        <w:rPr>
          <w:b w:val="1"/>
          <w:color w:val="ff0000"/>
          <w:rtl w:val="0"/>
        </w:rPr>
        <w:t xml:space="preserve">bao</w:t>
      </w:r>
      <w:r w:rsidDel="00000000" w:rsidR="00000000" w:rsidRPr="00000000">
        <w:rPr>
          <w:b w:val="1"/>
          <w:rtl w:val="0"/>
        </w:rPr>
        <w:t xml:space="preserve">;</w:t>
      </w:r>
      <w:r w:rsidDel="00000000" w:rsidR="00000000" w:rsidRPr="00000000">
        <w:rPr>
          <w:i w:val="1"/>
          <w:rtl w:val="0"/>
        </w:rPr>
        <w:t xml:space="preserve"> tính từ</w:t>
      </w:r>
      <w:r w:rsidDel="00000000" w:rsidR="00000000" w:rsidRPr="00000000">
        <w:rPr>
          <w:rtl w:val="0"/>
        </w:rPr>
        <w:t xml:space="preserve"> Có cử chỉ. hành đồng tỏ ra là không </w:t>
      </w:r>
      <w:r w:rsidDel="00000000" w:rsidR="00000000" w:rsidRPr="00000000">
        <w:rPr>
          <w:color w:val="ff0000"/>
          <w:rtl w:val="0"/>
        </w:rPr>
        <w:t xml:space="preserve">rut </w:t>
      </w:r>
      <w:r w:rsidDel="00000000" w:rsidR="00000000" w:rsidRPr="00000000">
        <w:rPr>
          <w:rtl w:val="0"/>
        </w:rPr>
        <w:t xml:space="preserve">Cư chỉ rất </w:t>
      </w:r>
      <w:r w:rsidDel="00000000" w:rsidR="00000000" w:rsidRPr="00000000">
        <w:rPr>
          <w:color w:val="ff0000"/>
          <w:rtl w:val="0"/>
        </w:rPr>
        <w:t xml:space="preserve">hạo</w:t>
      </w:r>
      <w:r w:rsidDel="00000000" w:rsidR="00000000" w:rsidRPr="00000000">
        <w:rPr>
          <w:rtl w:val="0"/>
        </w:rPr>
        <w:t xml:space="preserve">. </w:t>
      </w:r>
      <w:r w:rsidDel="00000000" w:rsidR="00000000" w:rsidRPr="00000000">
        <w:rPr>
          <w:color w:val="ff0000"/>
          <w:rtl w:val="0"/>
        </w:rPr>
        <w:t xml:space="preserve">Hạo ni ệng</w:t>
      </w:r>
      <w:r w:rsidDel="00000000" w:rsidR="00000000" w:rsidRPr="00000000">
        <w:rPr>
          <w:rtl w:val="0"/>
        </w:rPr>
        <w:t xml:space="preserve">.</w:t>
      </w:r>
    </w:p>
    <w:p w:rsidR="00000000" w:rsidDel="00000000" w:rsidP="00000000" w:rsidRDefault="00000000" w:rsidRPr="00000000" w14:paraId="0000015C">
      <w:pPr>
        <w:jc w:val="both"/>
        <w:rPr/>
      </w:pPr>
      <w:r w:rsidDel="00000000" w:rsidR="00000000" w:rsidRPr="00000000">
        <w:rPr>
          <w:b w:val="1"/>
          <w:rtl w:val="0"/>
        </w:rPr>
        <w:t xml:space="preserve">bạo;</w:t>
      </w:r>
      <w:r w:rsidDel="00000000" w:rsidR="00000000" w:rsidRPr="00000000">
        <w:rPr>
          <w:i w:val="1"/>
          <w:rtl w:val="0"/>
        </w:rPr>
        <w:t xml:space="preserve"> tính từ</w:t>
      </w:r>
      <w:r w:rsidDel="00000000" w:rsidR="00000000" w:rsidRPr="00000000">
        <w:rPr>
          <w:rtl w:val="0"/>
        </w:rPr>
        <w:t xml:space="preserve"> (củ, hoặc nh.). Khoẻ, mạnh.</w:t>
      </w:r>
    </w:p>
    <w:p w:rsidR="00000000" w:rsidDel="00000000" w:rsidP="00000000" w:rsidRDefault="00000000" w:rsidRPr="00000000" w14:paraId="0000015D">
      <w:pPr>
        <w:jc w:val="both"/>
        <w:rPr/>
      </w:pPr>
      <w:r w:rsidDel="00000000" w:rsidR="00000000" w:rsidRPr="00000000">
        <w:rPr>
          <w:b w:val="1"/>
          <w:rtl w:val="0"/>
        </w:rPr>
        <w:t xml:space="preserve">bạo ăn bạo nói (khẩu ngữ) </w:t>
      </w:r>
      <w:r w:rsidDel="00000000" w:rsidR="00000000" w:rsidRPr="00000000">
        <w:rPr>
          <w:rtl w:val="0"/>
        </w:rPr>
        <w:t xml:space="preserve">Thường dám nói </w:t>
      </w:r>
      <w:r w:rsidDel="00000000" w:rsidR="00000000" w:rsidRPr="00000000">
        <w:rPr>
          <w:color w:val="ff0000"/>
          <w:rtl w:val="0"/>
        </w:rPr>
        <w:t xml:space="preserve">nhữngbạo </w:t>
      </w:r>
      <w:r w:rsidDel="00000000" w:rsidR="00000000" w:rsidRPr="00000000">
        <w:rPr>
          <w:rtl w:val="0"/>
        </w:rPr>
        <w:t xml:space="preserve">ăn bạo nói (khẩu ngữ) Thường dám nói những điền người khác e ngại.</w:t>
      </w:r>
    </w:p>
    <w:p w:rsidR="00000000" w:rsidDel="00000000" w:rsidP="00000000" w:rsidRDefault="00000000" w:rsidRPr="00000000" w14:paraId="0000015E">
      <w:pPr>
        <w:jc w:val="both"/>
        <w:rPr/>
      </w:pPr>
      <w:r w:rsidDel="00000000" w:rsidR="00000000" w:rsidRPr="00000000">
        <w:rPr>
          <w:b w:val="1"/>
          <w:rtl w:val="0"/>
        </w:rPr>
        <w:t xml:space="preserve">bạo bệnh</w:t>
      </w:r>
      <w:r w:rsidDel="00000000" w:rsidR="00000000" w:rsidRPr="00000000">
        <w:rPr>
          <w:i w:val="1"/>
          <w:rtl w:val="0"/>
        </w:rPr>
        <w:t xml:space="preserve"> danh từ</w:t>
      </w:r>
      <w:r w:rsidDel="00000000" w:rsidR="00000000" w:rsidRPr="00000000">
        <w:rPr>
          <w:rtl w:val="0"/>
        </w:rPr>
        <w:t xml:space="preserve"> (cũ). Bệnh nặng đột </w:t>
      </w:r>
      <w:r w:rsidDel="00000000" w:rsidR="00000000" w:rsidRPr="00000000">
        <w:rPr>
          <w:color w:val="ff0000"/>
          <w:rtl w:val="0"/>
        </w:rPr>
        <w:t xml:space="preserve">ngội</w:t>
      </w:r>
      <w:r w:rsidDel="00000000" w:rsidR="00000000" w:rsidRPr="00000000">
        <w:rPr>
          <w:rtl w:val="0"/>
        </w:rPr>
        <w:t xml:space="preserve">.</w:t>
      </w:r>
    </w:p>
    <w:p w:rsidR="00000000" w:rsidDel="00000000" w:rsidP="00000000" w:rsidRDefault="00000000" w:rsidRPr="00000000" w14:paraId="0000015F">
      <w:pPr>
        <w:jc w:val="both"/>
        <w:rPr/>
      </w:pPr>
      <w:r w:rsidDel="00000000" w:rsidR="00000000" w:rsidRPr="00000000">
        <w:rPr>
          <w:b w:val="1"/>
          <w:rtl w:val="0"/>
        </w:rPr>
        <w:t xml:space="preserve">bạo </w:t>
      </w:r>
      <w:r w:rsidDel="00000000" w:rsidR="00000000" w:rsidRPr="00000000">
        <w:rPr>
          <w:b w:val="1"/>
          <w:color w:val="ff0000"/>
          <w:rtl w:val="0"/>
        </w:rPr>
        <w:t xml:space="preserve">chỉnh</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(cù). Chinh sách cai trị </w:t>
      </w:r>
      <w:r w:rsidDel="00000000" w:rsidR="00000000" w:rsidRPr="00000000">
        <w:rPr>
          <w:color w:val="ff0000"/>
          <w:rtl w:val="0"/>
        </w:rPr>
        <w:t xml:space="preserve">tản </w:t>
      </w:r>
      <w:r w:rsidDel="00000000" w:rsidR="00000000" w:rsidRPr="00000000">
        <w:rPr>
          <w:rtl w:val="0"/>
        </w:rPr>
        <w:t xml:space="preserve">ác, hung bạo. </w:t>
      </w:r>
      <w:r w:rsidDel="00000000" w:rsidR="00000000" w:rsidRPr="00000000">
        <w:rPr>
          <w:color w:val="ff0000"/>
          <w:rtl w:val="0"/>
        </w:rPr>
        <w:t xml:space="preserve">hao </w:t>
      </w:r>
      <w:r w:rsidDel="00000000" w:rsidR="00000000" w:rsidRPr="00000000">
        <w:rPr>
          <w:rtl w:val="0"/>
        </w:rPr>
        <w:t xml:space="preserve">chúa d. Vua, chúa </w:t>
      </w:r>
      <w:r w:rsidDel="00000000" w:rsidR="00000000" w:rsidRPr="00000000">
        <w:rPr>
          <w:color w:val="ff0000"/>
          <w:rtl w:val="0"/>
        </w:rPr>
        <w:t xml:space="preserve">tản </w:t>
      </w:r>
      <w:r w:rsidDel="00000000" w:rsidR="00000000" w:rsidRPr="00000000">
        <w:rPr>
          <w:rtl w:val="0"/>
        </w:rPr>
        <w:t xml:space="preserve">ác, hung bạo. cu</w:t>
      </w:r>
    </w:p>
    <w:p w:rsidR="00000000" w:rsidDel="00000000" w:rsidP="00000000" w:rsidRDefault="00000000" w:rsidRPr="00000000" w14:paraId="00000160">
      <w:pPr>
        <w:jc w:val="both"/>
        <w:rPr/>
      </w:pPr>
      <w:r w:rsidDel="00000000" w:rsidR="00000000" w:rsidRPr="00000000">
        <w:rPr>
          <w:b w:val="1"/>
          <w:rtl w:val="0"/>
        </w:rPr>
        <w:t xml:space="preserve">bạo dạn</w:t>
      </w:r>
      <w:r w:rsidDel="00000000" w:rsidR="00000000" w:rsidRPr="00000000">
        <w:rPr>
          <w:i w:val="1"/>
          <w:rtl w:val="0"/>
        </w:rPr>
        <w:t xml:space="preserve"> tính từ</w:t>
      </w:r>
      <w:r w:rsidDel="00000000" w:rsidR="00000000" w:rsidRPr="00000000">
        <w:rPr>
          <w:rtl w:val="0"/>
        </w:rPr>
        <w:t xml:space="preserve"> Không rụt </w:t>
      </w:r>
      <w:r w:rsidDel="00000000" w:rsidR="00000000" w:rsidRPr="00000000">
        <w:rPr>
          <w:color w:val="ff0000"/>
          <w:rtl w:val="0"/>
        </w:rPr>
        <w:t xml:space="preserve">rẻ</w:t>
      </w:r>
      <w:r w:rsidDel="00000000" w:rsidR="00000000" w:rsidRPr="00000000">
        <w:rPr>
          <w:rtl w:val="0"/>
        </w:rPr>
        <w:t xml:space="preserve">, không sợ sệt (nói ái quát). </w:t>
      </w:r>
      <w:r w:rsidDel="00000000" w:rsidR="00000000" w:rsidRPr="00000000">
        <w:rPr>
          <w:color w:val="ff0000"/>
          <w:rtl w:val="0"/>
        </w:rPr>
        <w:t xml:space="preserve">Ấn </w:t>
      </w:r>
      <w:r w:rsidDel="00000000" w:rsidR="00000000" w:rsidRPr="00000000">
        <w:rPr>
          <w:rtl w:val="0"/>
        </w:rPr>
        <w:t xml:space="preserve">nói </w:t>
      </w:r>
      <w:r w:rsidDel="00000000" w:rsidR="00000000" w:rsidRPr="00000000">
        <w:rPr>
          <w:color w:val="ff0000"/>
          <w:rtl w:val="0"/>
        </w:rPr>
        <w:t xml:space="preserve">bạa đạn</w:t>
      </w:r>
      <w:r w:rsidDel="00000000" w:rsidR="00000000" w:rsidRPr="00000000">
        <w:rPr>
          <w:rtl w:val="0"/>
        </w:rPr>
        <w:t xml:space="preserve">.</w:t>
      </w:r>
    </w:p>
    <w:p w:rsidR="00000000" w:rsidDel="00000000" w:rsidP="00000000" w:rsidRDefault="00000000" w:rsidRPr="00000000" w14:paraId="00000161">
      <w:pPr>
        <w:jc w:val="both"/>
        <w:rPr/>
      </w:pPr>
      <w:r w:rsidDel="00000000" w:rsidR="00000000" w:rsidRPr="00000000">
        <w:rPr>
          <w:b w:val="1"/>
          <w:rtl w:val="0"/>
        </w:rPr>
        <w:t xml:space="preserve">bạo động </w:t>
      </w:r>
      <w:r w:rsidDel="00000000" w:rsidR="00000000" w:rsidRPr="00000000">
        <w:rPr>
          <w:i w:val="1"/>
          <w:rtl w:val="0"/>
        </w:rPr>
        <w:t xml:space="preserve"> động từ danh từ</w:t>
      </w:r>
      <w:r w:rsidDel="00000000" w:rsidR="00000000" w:rsidRPr="00000000">
        <w:rPr>
          <w:rtl w:val="0"/>
        </w:rPr>
        <w:t xml:space="preserve">). Dùng bạo lực nổi dậy nhằm lật đổ chính quyển, </w:t>
      </w:r>
      <w:r w:rsidDel="00000000" w:rsidR="00000000" w:rsidRPr="00000000">
        <w:rPr>
          <w:color w:val="ff0000"/>
          <w:rtl w:val="0"/>
        </w:rPr>
        <w:t xml:space="preserve">Đân </w:t>
      </w:r>
      <w:r w:rsidDel="00000000" w:rsidR="00000000" w:rsidRPr="00000000">
        <w:rPr>
          <w:rtl w:val="0"/>
        </w:rPr>
        <w:t xml:space="preserve">áp cuộc bạo động.</w:t>
      </w:r>
    </w:p>
    <w:p w:rsidR="00000000" w:rsidDel="00000000" w:rsidP="00000000" w:rsidRDefault="00000000" w:rsidRPr="00000000" w14:paraId="00000162">
      <w:pPr>
        <w:jc w:val="both"/>
        <w:rPr/>
      </w:pPr>
      <w:r w:rsidDel="00000000" w:rsidR="00000000" w:rsidRPr="00000000">
        <w:rPr>
          <w:b w:val="1"/>
          <w:rtl w:val="0"/>
        </w:rPr>
        <w:t xml:space="preserve">bạo gan</w:t>
      </w:r>
      <w:r w:rsidDel="00000000" w:rsidR="00000000" w:rsidRPr="00000000">
        <w:rPr>
          <w:i w:val="1"/>
          <w:rtl w:val="0"/>
        </w:rPr>
        <w:t xml:space="preserve"> tính từ</w:t>
      </w:r>
      <w:r w:rsidDel="00000000" w:rsidR="00000000" w:rsidRPr="00000000">
        <w:rPr>
          <w:rtl w:val="0"/>
        </w:rPr>
        <w:t xml:space="preserve"> (khẩu ngữ) Có gan làm những việc người khác thường e ngại.</w:t>
      </w:r>
    </w:p>
    <w:p w:rsidR="00000000" w:rsidDel="00000000" w:rsidP="00000000" w:rsidRDefault="00000000" w:rsidRPr="00000000" w14:paraId="00000163">
      <w:pPr>
        <w:jc w:val="both"/>
        <w:rPr/>
      </w:pPr>
      <w:r w:rsidDel="00000000" w:rsidR="00000000" w:rsidRPr="00000000">
        <w:rPr>
          <w:b w:val="1"/>
          <w:rtl w:val="0"/>
        </w:rPr>
        <w:t xml:space="preserve">bạo </w:t>
      </w:r>
      <w:r w:rsidDel="00000000" w:rsidR="00000000" w:rsidRPr="00000000">
        <w:rPr>
          <w:b w:val="1"/>
          <w:color w:val="ff0000"/>
          <w:rtl w:val="0"/>
        </w:rPr>
        <w:t xml:space="preserve">hảnh</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Hành động bạo lực tàn ác. Nạn bạo hành. Phụ nữ, trẻ em </w:t>
      </w:r>
      <w:r w:rsidDel="00000000" w:rsidR="00000000" w:rsidRPr="00000000">
        <w:rPr>
          <w:color w:val="ff0000"/>
          <w:rtl w:val="0"/>
        </w:rPr>
        <w:t xml:space="preserve">thưởng </w:t>
      </w:r>
      <w:r w:rsidDel="00000000" w:rsidR="00000000" w:rsidRPr="00000000">
        <w:rPr>
          <w:rtl w:val="0"/>
        </w:rPr>
        <w:t xml:space="preserve">là nạn nhân của </w:t>
      </w:r>
      <w:r w:rsidDel="00000000" w:rsidR="00000000" w:rsidRPr="00000000">
        <w:rPr>
          <w:color w:val="ff0000"/>
          <w:rtl w:val="0"/>
        </w:rPr>
        <w:t xml:space="preserve">tê </w:t>
      </w:r>
      <w:r w:rsidDel="00000000" w:rsidR="00000000" w:rsidRPr="00000000">
        <w:rPr>
          <w:rtl w:val="0"/>
        </w:rPr>
        <w:t xml:space="preserve">bạo hành.</w:t>
      </w:r>
    </w:p>
    <w:p w:rsidR="00000000" w:rsidDel="00000000" w:rsidP="00000000" w:rsidRDefault="00000000" w:rsidRPr="00000000" w14:paraId="00000164">
      <w:pPr>
        <w:jc w:val="both"/>
        <w:rPr/>
      </w:pPr>
      <w:r w:rsidDel="00000000" w:rsidR="00000000" w:rsidRPr="00000000">
        <w:rPr>
          <w:b w:val="1"/>
          <w:rtl w:val="0"/>
        </w:rPr>
        <w:t xml:space="preserve">bạo liệt </w:t>
      </w:r>
      <w:r w:rsidDel="00000000" w:rsidR="00000000" w:rsidRPr="00000000">
        <w:rPr>
          <w:rtl w:val="0"/>
        </w:rPr>
        <w:t xml:space="preserve">L Quá mạnh mẽ, dữ dội và quyết liệt,</w:t>
      </w:r>
      <w:r w:rsidDel="00000000" w:rsidR="00000000" w:rsidRPr="00000000">
        <w:rPr>
          <w:b w:val="1"/>
          <w:rtl w:val="0"/>
        </w:rPr>
        <w:t xml:space="preserve">bạo liệt L </w:t>
      </w:r>
      <w:r w:rsidDel="00000000" w:rsidR="00000000" w:rsidRPr="00000000">
        <w:rPr>
          <w:rtl w:val="0"/>
        </w:rPr>
        <w:t xml:space="preserve">Quá mạnh mẽ, dữ dội và quyết liệt,bạo liệt L Quá mạnh mẽ, dữ dội và quyết liệt, Cuộc chiến bạo liệt, bất phân </w:t>
      </w:r>
      <w:r w:rsidDel="00000000" w:rsidR="00000000" w:rsidRPr="00000000">
        <w:rPr>
          <w:color w:val="ff0000"/>
          <w:rtl w:val="0"/>
        </w:rPr>
        <w:t xml:space="preserve">thăng </w:t>
      </w:r>
      <w:r w:rsidDel="00000000" w:rsidR="00000000" w:rsidRPr="00000000">
        <w:rPr>
          <w:rtl w:val="0"/>
        </w:rPr>
        <w:t xml:space="preserve">bại.</w:t>
      </w:r>
    </w:p>
    <w:p w:rsidR="00000000" w:rsidDel="00000000" w:rsidP="00000000" w:rsidRDefault="00000000" w:rsidRPr="00000000" w14:paraId="00000165">
      <w:pPr>
        <w:jc w:val="both"/>
        <w:rPr/>
      </w:pPr>
      <w:r w:rsidDel="00000000" w:rsidR="00000000" w:rsidRPr="00000000">
        <w:rPr>
          <w:b w:val="1"/>
          <w:rtl w:val="0"/>
        </w:rPr>
        <w:t xml:space="preserve">bạo loạn</w:t>
      </w:r>
      <w:r w:rsidDel="00000000" w:rsidR="00000000" w:rsidRPr="00000000">
        <w:rPr>
          <w:i w:val="1"/>
          <w:rtl w:val="0"/>
        </w:rPr>
        <w:t xml:space="preserve"> danh từ</w:t>
      </w:r>
      <w:r w:rsidDel="00000000" w:rsidR="00000000" w:rsidRPr="00000000">
        <w:rPr>
          <w:rtl w:val="0"/>
        </w:rPr>
        <w:t xml:space="preserve"> (ít dùng) Cuộc nổi loạn.</w:t>
      </w:r>
    </w:p>
    <w:p w:rsidR="00000000" w:rsidDel="00000000" w:rsidP="00000000" w:rsidRDefault="00000000" w:rsidRPr="00000000" w14:paraId="00000166">
      <w:pPr>
        <w:jc w:val="both"/>
        <w:rPr/>
      </w:pPr>
      <w:r w:rsidDel="00000000" w:rsidR="00000000" w:rsidRPr="00000000">
        <w:rPr>
          <w:b w:val="1"/>
          <w:rtl w:val="0"/>
        </w:rPr>
        <w:t xml:space="preserve">bạo lực</w:t>
      </w:r>
      <w:r w:rsidDel="00000000" w:rsidR="00000000" w:rsidRPr="00000000">
        <w:rPr>
          <w:i w:val="1"/>
          <w:rtl w:val="0"/>
        </w:rPr>
        <w:t xml:space="preserve"> danh từ</w:t>
      </w:r>
      <w:r w:rsidDel="00000000" w:rsidR="00000000" w:rsidRPr="00000000">
        <w:rPr>
          <w:rtl w:val="0"/>
        </w:rPr>
        <w:t xml:space="preserve"> Sức mạnh dùng để </w:t>
      </w:r>
      <w:r w:rsidDel="00000000" w:rsidR="00000000" w:rsidRPr="00000000">
        <w:rPr>
          <w:color w:val="ff0000"/>
          <w:rtl w:val="0"/>
        </w:rPr>
        <w:t xml:space="preserve">cưởng </w:t>
      </w:r>
      <w:r w:rsidDel="00000000" w:rsidR="00000000" w:rsidRPr="00000000">
        <w:rPr>
          <w:rtl w:val="0"/>
        </w:rPr>
        <w:t xml:space="preserve">bức, trấn áp hoặc lật </w:t>
      </w:r>
      <w:r w:rsidDel="00000000" w:rsidR="00000000" w:rsidRPr="00000000">
        <w:rPr>
          <w:color w:val="ff0000"/>
          <w:rtl w:val="0"/>
        </w:rPr>
        <w:t xml:space="preserve">đố</w:t>
      </w:r>
      <w:r w:rsidDel="00000000" w:rsidR="00000000" w:rsidRPr="00000000">
        <w:rPr>
          <w:rtl w:val="0"/>
        </w:rPr>
        <w:t xml:space="preserve">. Dàng bạo lực lật </w:t>
      </w:r>
      <w:r w:rsidDel="00000000" w:rsidR="00000000" w:rsidRPr="00000000">
        <w:rPr>
          <w:color w:val="ff0000"/>
          <w:rtl w:val="0"/>
        </w:rPr>
        <w:t xml:space="preserve">để</w:t>
      </w:r>
      <w:r w:rsidDel="00000000" w:rsidR="00000000" w:rsidRPr="00000000">
        <w:rPr>
          <w:rtl w:val="0"/>
        </w:rPr>
        <w:t xml:space="preserve">.</w:t>
      </w:r>
    </w:p>
    <w:p w:rsidR="00000000" w:rsidDel="00000000" w:rsidP="00000000" w:rsidRDefault="00000000" w:rsidRPr="00000000" w14:paraId="00000167">
      <w:pPr>
        <w:jc w:val="both"/>
        <w:rPr/>
      </w:pPr>
      <w:r w:rsidDel="00000000" w:rsidR="00000000" w:rsidRPr="00000000">
        <w:rPr>
          <w:b w:val="1"/>
          <w:rtl w:val="0"/>
        </w:rPr>
        <w:t xml:space="preserve">bạo </w:t>
      </w:r>
      <w:r w:rsidDel="00000000" w:rsidR="00000000" w:rsidRPr="00000000">
        <w:rPr>
          <w:b w:val="1"/>
          <w:color w:val="ff0000"/>
          <w:rtl w:val="0"/>
        </w:rPr>
        <w:t xml:space="preserve">möm </w:t>
      </w:r>
      <w:r w:rsidDel="00000000" w:rsidR="00000000" w:rsidRPr="00000000">
        <w:rPr>
          <w:b w:val="1"/>
          <w:rtl w:val="0"/>
        </w:rPr>
        <w:t xml:space="preserve">bạo miệng (khẩu ngữ) </w:t>
      </w:r>
      <w:r w:rsidDel="00000000" w:rsidR="00000000" w:rsidRPr="00000000">
        <w:rPr>
          <w:rtl w:val="0"/>
        </w:rPr>
        <w:t xml:space="preserve">Như bạo ăn </w:t>
      </w:r>
      <w:r w:rsidDel="00000000" w:rsidR="00000000" w:rsidRPr="00000000">
        <w:rPr>
          <w:color w:val="ff0000"/>
          <w:rtl w:val="0"/>
        </w:rPr>
        <w:t xml:space="preserve">bạobạo möm </w:t>
      </w:r>
      <w:r w:rsidDel="00000000" w:rsidR="00000000" w:rsidRPr="00000000">
        <w:rPr>
          <w:rtl w:val="0"/>
        </w:rPr>
        <w:t xml:space="preserve">bạo miệng (khẩu ngữ) Như bạo ăn bạo nói.</w:t>
      </w:r>
    </w:p>
    <w:p w:rsidR="00000000" w:rsidDel="00000000" w:rsidP="00000000" w:rsidRDefault="00000000" w:rsidRPr="00000000" w14:paraId="00000168">
      <w:pPr>
        <w:jc w:val="both"/>
        <w:rPr/>
      </w:pPr>
      <w:r w:rsidDel="00000000" w:rsidR="00000000" w:rsidRPr="00000000">
        <w:rPr>
          <w:b w:val="1"/>
          <w:rtl w:val="0"/>
        </w:rPr>
        <w:t xml:space="preserve">bạo nghịch</w:t>
      </w:r>
      <w:r w:rsidDel="00000000" w:rsidR="00000000" w:rsidRPr="00000000">
        <w:rPr>
          <w:i w:val="1"/>
          <w:rtl w:val="0"/>
        </w:rPr>
        <w:t xml:space="preserve"> tính từ</w:t>
      </w:r>
      <w:r w:rsidDel="00000000" w:rsidR="00000000" w:rsidRPr="00000000">
        <w:rPr>
          <w:rtl w:val="0"/>
        </w:rPr>
        <w:t xml:space="preserve"> Ngang ngược phả bỏ kỉ cương, không coi ai ra gì. Hạnh động bạo nghịch.</w:t>
      </w:r>
    </w:p>
    <w:p w:rsidR="00000000" w:rsidDel="00000000" w:rsidP="00000000" w:rsidRDefault="00000000" w:rsidRPr="00000000" w14:paraId="00000169">
      <w:pPr>
        <w:jc w:val="both"/>
        <w:rPr/>
      </w:pPr>
      <w:r w:rsidDel="00000000" w:rsidR="00000000" w:rsidRPr="00000000">
        <w:rPr>
          <w:b w:val="1"/>
          <w:rtl w:val="0"/>
        </w:rPr>
        <w:t xml:space="preserve">bạo ngược ¡. </w:t>
      </w:r>
      <w:r w:rsidDel="00000000" w:rsidR="00000000" w:rsidRPr="00000000">
        <w:rPr>
          <w:rtl w:val="0"/>
        </w:rPr>
        <w:t xml:space="preserve">Tàn ác một cách hết sức </w:t>
      </w:r>
      <w:r w:rsidDel="00000000" w:rsidR="00000000" w:rsidRPr="00000000">
        <w:rPr>
          <w:color w:val="ff0000"/>
          <w:rtl w:val="0"/>
        </w:rPr>
        <w:t xml:space="preserve">ngangbạo </w:t>
      </w:r>
      <w:r w:rsidDel="00000000" w:rsidR="00000000" w:rsidRPr="00000000">
        <w:rPr>
          <w:rtl w:val="0"/>
        </w:rPr>
        <w:t xml:space="preserve">ngược ¡. Tàn ác một cách hết sức ngang ngược, bất chấp công </w:t>
      </w:r>
      <w:r w:rsidDel="00000000" w:rsidR="00000000" w:rsidRPr="00000000">
        <w:rPr>
          <w:color w:val="ff0000"/>
          <w:rtl w:val="0"/>
        </w:rPr>
        <w:t xml:space="preserve">li</w:t>
      </w:r>
      <w:r w:rsidDel="00000000" w:rsidR="00000000" w:rsidRPr="00000000">
        <w:rPr>
          <w:rtl w:val="0"/>
        </w:rPr>
        <w:t xml:space="preserve">, đạo lí. Xhữmg hành động bạo ngược của một bạo chúa.</w:t>
      </w:r>
    </w:p>
    <w:p w:rsidR="00000000" w:rsidDel="00000000" w:rsidP="00000000" w:rsidRDefault="00000000" w:rsidRPr="00000000" w14:paraId="0000016A">
      <w:pPr>
        <w:jc w:val="both"/>
        <w:rPr/>
      </w:pPr>
      <w:r w:rsidDel="00000000" w:rsidR="00000000" w:rsidRPr="00000000">
        <w:rPr>
          <w:b w:val="1"/>
          <w:rtl w:val="0"/>
        </w:rPr>
        <w:t xml:space="preserve">bạo phát </w:t>
      </w:r>
      <w:r w:rsidDel="00000000" w:rsidR="00000000" w:rsidRPr="00000000">
        <w:rPr>
          <w:b w:val="1"/>
          <w:color w:val="ff0000"/>
          <w:rtl w:val="0"/>
        </w:rPr>
        <w:t xml:space="preserve">đz</w:t>
      </w:r>
      <w:r w:rsidDel="00000000" w:rsidR="00000000" w:rsidRPr="00000000">
        <w:rPr>
          <w:b w:val="1"/>
          <w:rtl w:val="0"/>
        </w:rPr>
        <w:t xml:space="preserve">. (ít dùng) </w:t>
      </w:r>
      <w:r w:rsidDel="00000000" w:rsidR="00000000" w:rsidRPr="00000000">
        <w:rPr>
          <w:rtl w:val="0"/>
        </w:rPr>
        <w:t xml:space="preserve">Phát ra, bùng ra </w:t>
      </w:r>
      <w:r w:rsidDel="00000000" w:rsidR="00000000" w:rsidRPr="00000000">
        <w:rPr>
          <w:color w:val="ff0000"/>
          <w:rtl w:val="0"/>
        </w:rPr>
        <w:t xml:space="preserve">miột cáchbạo </w:t>
      </w:r>
      <w:r w:rsidDel="00000000" w:rsidR="00000000" w:rsidRPr="00000000">
        <w:rPr>
          <w:rtl w:val="0"/>
        </w:rPr>
        <w:t xml:space="preserve">phát </w:t>
      </w:r>
      <w:r w:rsidDel="00000000" w:rsidR="00000000" w:rsidRPr="00000000">
        <w:rPr>
          <w:color w:val="ff0000"/>
          <w:rtl w:val="0"/>
        </w:rPr>
        <w:t xml:space="preserve">đz</w:t>
      </w:r>
      <w:r w:rsidDel="00000000" w:rsidR="00000000" w:rsidRPr="00000000">
        <w:rPr>
          <w:rtl w:val="0"/>
        </w:rPr>
        <w:t xml:space="preserve">. (ít dùng) Phát ra, bùng ra </w:t>
      </w:r>
      <w:r w:rsidDel="00000000" w:rsidR="00000000" w:rsidRPr="00000000">
        <w:rPr>
          <w:color w:val="ff0000"/>
          <w:rtl w:val="0"/>
        </w:rPr>
        <w:t xml:space="preserve">miột </w:t>
      </w:r>
      <w:r w:rsidDel="00000000" w:rsidR="00000000" w:rsidRPr="00000000">
        <w:rPr>
          <w:rtl w:val="0"/>
        </w:rPr>
        <w:t xml:space="preserve">cách đột ngột và dữ dội. </w:t>
      </w:r>
      <w:r w:rsidDel="00000000" w:rsidR="00000000" w:rsidRPr="00000000">
        <w:rPr>
          <w:color w:val="ff0000"/>
          <w:rtl w:val="0"/>
        </w:rPr>
        <w:t xml:space="preserve">Cơm </w:t>
      </w:r>
      <w:r w:rsidDel="00000000" w:rsidR="00000000" w:rsidRPr="00000000">
        <w:rPr>
          <w:rtl w:val="0"/>
        </w:rPr>
        <w:t xml:space="preserve">bệnh bạo </w:t>
      </w:r>
      <w:r w:rsidDel="00000000" w:rsidR="00000000" w:rsidRPr="00000000">
        <w:rPr>
          <w:color w:val="ff0000"/>
          <w:rtl w:val="0"/>
        </w:rPr>
        <w:t xml:space="preserve">phái</w:t>
      </w:r>
      <w:r w:rsidDel="00000000" w:rsidR="00000000" w:rsidRPr="00000000">
        <w:rPr>
          <w:rtl w:val="0"/>
        </w:rPr>
        <w:t xml:space="preserve">.</w:t>
      </w:r>
    </w:p>
    <w:p w:rsidR="00000000" w:rsidDel="00000000" w:rsidP="00000000" w:rsidRDefault="00000000" w:rsidRPr="00000000" w14:paraId="0000016B">
      <w:pPr>
        <w:jc w:val="both"/>
        <w:rPr/>
      </w:pPr>
      <w:r w:rsidDel="00000000" w:rsidR="00000000" w:rsidRPr="00000000">
        <w:rPr>
          <w:b w:val="1"/>
          <w:rtl w:val="0"/>
        </w:rPr>
        <w:t xml:space="preserve">bạo phổi</w:t>
      </w:r>
      <w:r w:rsidDel="00000000" w:rsidR="00000000" w:rsidRPr="00000000">
        <w:rPr>
          <w:i w:val="1"/>
          <w:rtl w:val="0"/>
        </w:rPr>
        <w:t xml:space="preserve"> tính từ</w:t>
      </w:r>
      <w:r w:rsidDel="00000000" w:rsidR="00000000" w:rsidRPr="00000000">
        <w:rPr>
          <w:rtl w:val="0"/>
        </w:rPr>
        <w:t xml:space="preserve"> (khẩu ngữ) Có gan nói hoặc làm những việc người khác </w:t>
      </w:r>
      <w:r w:rsidDel="00000000" w:rsidR="00000000" w:rsidRPr="00000000">
        <w:rPr>
          <w:color w:val="ff0000"/>
          <w:rtl w:val="0"/>
        </w:rPr>
        <w:t xml:space="preserve">thưởng </w:t>
      </w:r>
      <w:r w:rsidDel="00000000" w:rsidR="00000000" w:rsidRPr="00000000">
        <w:rPr>
          <w:rtl w:val="0"/>
        </w:rPr>
        <w:t xml:space="preserve">e ngại. .</w:t>
      </w:r>
      <w:r w:rsidDel="00000000" w:rsidR="00000000" w:rsidRPr="00000000">
        <w:rPr>
          <w:color w:val="ff0000"/>
          <w:rtl w:val="0"/>
        </w:rPr>
        <w:t xml:space="preserve">Ấn </w:t>
      </w:r>
      <w:r w:rsidDel="00000000" w:rsidR="00000000" w:rsidRPr="00000000">
        <w:rPr>
          <w:rtl w:val="0"/>
        </w:rPr>
        <w:t xml:space="preserve">nói bạo </w:t>
      </w:r>
      <w:r w:rsidDel="00000000" w:rsidR="00000000" w:rsidRPr="00000000">
        <w:rPr>
          <w:color w:val="ff0000"/>
          <w:rtl w:val="0"/>
        </w:rPr>
        <w:t xml:space="preserve">phấi</w:t>
      </w:r>
      <w:r w:rsidDel="00000000" w:rsidR="00000000" w:rsidRPr="00000000">
        <w:rPr>
          <w:rtl w:val="0"/>
        </w:rPr>
        <w:t xml:space="preserve">. Làm việc </w:t>
      </w:r>
      <w:r w:rsidDel="00000000" w:rsidR="00000000" w:rsidRPr="00000000">
        <w:rPr>
          <w:color w:val="ff0000"/>
          <w:rtl w:val="0"/>
        </w:rPr>
        <w:t xml:space="preserve">đỏ </w:t>
      </w:r>
      <w:r w:rsidDel="00000000" w:rsidR="00000000" w:rsidRPr="00000000">
        <w:rPr>
          <w:rtl w:val="0"/>
        </w:rPr>
        <w:t xml:space="preserve">kể cũng bạo </w:t>
      </w:r>
      <w:r w:rsidDel="00000000" w:rsidR="00000000" w:rsidRPr="00000000">
        <w:rPr>
          <w:color w:val="ff0000"/>
          <w:rtl w:val="0"/>
        </w:rPr>
        <w:t xml:space="preserve">phối</w:t>
      </w:r>
      <w:r w:rsidDel="00000000" w:rsidR="00000000" w:rsidRPr="00000000">
        <w:rPr>
          <w:rtl w:val="0"/>
        </w:rPr>
        <w:t xml:space="preserve">.</w:t>
      </w:r>
    </w:p>
    <w:p w:rsidR="00000000" w:rsidDel="00000000" w:rsidP="00000000" w:rsidRDefault="00000000" w:rsidRPr="00000000" w14:paraId="0000016C">
      <w:pPr>
        <w:jc w:val="both"/>
        <w:rPr/>
      </w:pPr>
      <w:r w:rsidDel="00000000" w:rsidR="00000000" w:rsidRPr="00000000">
        <w:rPr>
          <w:b w:val="1"/>
          <w:rtl w:val="0"/>
        </w:rPr>
        <w:t xml:space="preserve">bạo tàn</w:t>
      </w:r>
      <w:r w:rsidDel="00000000" w:rsidR="00000000" w:rsidRPr="00000000">
        <w:rPr>
          <w:i w:val="1"/>
          <w:rtl w:val="0"/>
        </w:rPr>
        <w:t xml:space="preserve"> tính từ</w:t>
      </w:r>
      <w:r w:rsidDel="00000000" w:rsidR="00000000" w:rsidRPr="00000000">
        <w:rPr>
          <w:rtl w:val="0"/>
        </w:rPr>
        <w:t xml:space="preserve"> Như </w:t>
      </w:r>
      <w:r w:rsidDel="00000000" w:rsidR="00000000" w:rsidRPr="00000000">
        <w:rPr>
          <w:color w:val="ff0000"/>
          <w:rtl w:val="0"/>
        </w:rPr>
        <w:t xml:space="preserve">fan </w:t>
      </w:r>
      <w:r w:rsidDel="00000000" w:rsidR="00000000" w:rsidRPr="00000000">
        <w:rPr>
          <w:rtl w:val="0"/>
        </w:rPr>
        <w:t xml:space="preserve">bạo.</w:t>
      </w:r>
    </w:p>
    <w:p w:rsidR="00000000" w:rsidDel="00000000" w:rsidP="00000000" w:rsidRDefault="00000000" w:rsidRPr="00000000" w14:paraId="0000016D">
      <w:pPr>
        <w:jc w:val="both"/>
        <w:rPr/>
      </w:pPr>
      <w:r w:rsidDel="00000000" w:rsidR="00000000" w:rsidRPr="00000000">
        <w:rPr>
          <w:b w:val="1"/>
          <w:rtl w:val="0"/>
        </w:rPr>
        <w:t xml:space="preserve">bạo thiên nghịch địa (cũ). </w:t>
      </w:r>
      <w:r w:rsidDel="00000000" w:rsidR="00000000" w:rsidRPr="00000000">
        <w:rPr>
          <w:rtl w:val="0"/>
        </w:rPr>
        <w:t xml:space="preserve">Như bạo </w:t>
      </w:r>
      <w:r w:rsidDel="00000000" w:rsidR="00000000" w:rsidRPr="00000000">
        <w:rPr>
          <w:color w:val="ff0000"/>
          <w:rtl w:val="0"/>
        </w:rPr>
        <w:t xml:space="preserve">nghịchbạo </w:t>
      </w:r>
      <w:r w:rsidDel="00000000" w:rsidR="00000000" w:rsidRPr="00000000">
        <w:rPr>
          <w:rtl w:val="0"/>
        </w:rPr>
        <w:t xml:space="preserve">thiên nghịch địa (cũ). Như bạo nghịch (nhưng nghĩa mạnh hơn).</w:t>
      </w:r>
    </w:p>
    <w:p w:rsidR="00000000" w:rsidDel="00000000" w:rsidP="00000000" w:rsidRDefault="00000000" w:rsidRPr="00000000" w14:paraId="0000016E">
      <w:pPr>
        <w:jc w:val="both"/>
        <w:rPr/>
      </w:pPr>
      <w:r w:rsidDel="00000000" w:rsidR="00000000" w:rsidRPr="00000000">
        <w:rPr>
          <w:b w:val="1"/>
          <w:rtl w:val="0"/>
        </w:rPr>
        <w:t xml:space="preserve">bar cũng viết </w:t>
      </w:r>
      <w:r w:rsidDel="00000000" w:rsidR="00000000" w:rsidRPr="00000000">
        <w:rPr>
          <w:b w:val="1"/>
          <w:color w:val="ff0000"/>
          <w:rtl w:val="0"/>
        </w:rPr>
        <w:t xml:space="preserve">öa</w:t>
      </w:r>
      <w:r w:rsidDel="00000000" w:rsidR="00000000" w:rsidRPr="00000000">
        <w:rPr>
          <w:b w:val="1"/>
          <w:rtl w:val="0"/>
        </w:rPr>
        <w:t xml:space="preserve">.</w:t>
      </w:r>
      <w:r w:rsidDel="00000000" w:rsidR="00000000" w:rsidRPr="00000000">
        <w:rPr>
          <w:i w:val="1"/>
          <w:rtl w:val="0"/>
        </w:rPr>
        <w:t xml:space="preserve"> danh từ</w:t>
      </w:r>
      <w:r w:rsidDel="00000000" w:rsidR="00000000" w:rsidRPr="00000000">
        <w:rPr>
          <w:rtl w:val="0"/>
        </w:rPr>
        <w:t xml:space="preserve"> Quầy bán rượu và đồ giải khát, khách hàng uống đứng hoặc ngồi trên những ghế </w:t>
      </w:r>
      <w:r w:rsidDel="00000000" w:rsidR="00000000" w:rsidRPr="00000000">
        <w:rPr>
          <w:color w:val="ff0000"/>
          <w:rtl w:val="0"/>
        </w:rPr>
        <w:t xml:space="preserve">đầu </w:t>
      </w:r>
      <w:r w:rsidDel="00000000" w:rsidR="00000000" w:rsidRPr="00000000">
        <w:rPr>
          <w:rtl w:val="0"/>
        </w:rPr>
        <w:t xml:space="preserve">cao.</w:t>
      </w:r>
    </w:p>
    <w:p w:rsidR="00000000" w:rsidDel="00000000" w:rsidP="00000000" w:rsidRDefault="00000000" w:rsidRPr="00000000" w14:paraId="0000016F">
      <w:pPr>
        <w:jc w:val="both"/>
        <w:rPr/>
      </w:pPr>
      <w:r w:rsidDel="00000000" w:rsidR="00000000" w:rsidRPr="00000000">
        <w:rPr>
          <w:b w:val="1"/>
          <w:rtl w:val="0"/>
        </w:rPr>
        <w:t xml:space="preserve">barem cũng viết ba rem.</w:t>
      </w:r>
      <w:r w:rsidDel="00000000" w:rsidR="00000000" w:rsidRPr="00000000">
        <w:rPr>
          <w:i w:val="1"/>
          <w:rtl w:val="0"/>
        </w:rPr>
        <w:t xml:space="preserve"> danh từ</w:t>
      </w:r>
      <w:r w:rsidDel="00000000" w:rsidR="00000000" w:rsidRPr="00000000">
        <w:rPr>
          <w:rtl w:val="0"/>
        </w:rPr>
        <w:t xml:space="preserve"> </w:t>
      </w:r>
      <w:r w:rsidDel="00000000" w:rsidR="00000000" w:rsidRPr="00000000">
        <w:rPr>
          <w:color w:val="ff0000"/>
          <w:rtl w:val="0"/>
        </w:rPr>
        <w:t xml:space="preserve">Đán </w:t>
      </w:r>
      <w:r w:rsidDel="00000000" w:rsidR="00000000" w:rsidRPr="00000000">
        <w:rPr>
          <w:rtl w:val="0"/>
        </w:rPr>
        <w:t xml:space="preserve">án có kèm theo điểm cụ thể của từng </w:t>
      </w:r>
      <w:r w:rsidDel="00000000" w:rsidR="00000000" w:rsidRPr="00000000">
        <w:rPr>
          <w:color w:val="ff0000"/>
          <w:rtl w:val="0"/>
        </w:rPr>
        <w:t xml:space="preserve">phẩn</w:t>
      </w:r>
      <w:r w:rsidDel="00000000" w:rsidR="00000000" w:rsidRPr="00000000">
        <w:rPr>
          <w:rtl w:val="0"/>
        </w:rPr>
        <w:t xml:space="preserve">, dùng </w:t>
      </w:r>
      <w:r w:rsidDel="00000000" w:rsidR="00000000" w:rsidRPr="00000000">
        <w:rPr>
          <w:color w:val="ff0000"/>
          <w:rtl w:val="0"/>
        </w:rPr>
        <w:t xml:space="preserve">đề </w:t>
      </w:r>
      <w:r w:rsidDel="00000000" w:rsidR="00000000" w:rsidRPr="00000000">
        <w:rPr>
          <w:rtl w:val="0"/>
        </w:rPr>
        <w:t xml:space="preserve">chấm bài. Chấm theo barem chung </w:t>
      </w:r>
      <w:r w:rsidDel="00000000" w:rsidR="00000000" w:rsidRPr="00000000">
        <w:rPr>
          <w:color w:val="ff0000"/>
          <w:rtl w:val="0"/>
        </w:rPr>
        <w:t xml:space="preserve">CHaA irường</w:t>
      </w:r>
      <w:r w:rsidDel="00000000" w:rsidR="00000000" w:rsidRPr="00000000">
        <w:rPr>
          <w:rtl w:val="0"/>
        </w:rPr>
        <w:t xml:space="preserve">.</w:t>
      </w:r>
    </w:p>
    <w:p w:rsidR="00000000" w:rsidDel="00000000" w:rsidP="00000000" w:rsidRDefault="00000000" w:rsidRPr="00000000" w14:paraId="00000170">
      <w:pPr>
        <w:jc w:val="both"/>
        <w:rPr/>
      </w:pPr>
      <w:r w:rsidDel="00000000" w:rsidR="00000000" w:rsidRPr="00000000">
        <w:rPr>
          <w:b w:val="1"/>
          <w:rtl w:val="0"/>
        </w:rPr>
        <w:t xml:space="preserve">baren </w:t>
      </w:r>
      <w:r w:rsidDel="00000000" w:rsidR="00000000" w:rsidRPr="00000000">
        <w:rPr>
          <w:i w:val="1"/>
          <w:rtl w:val="0"/>
        </w:rPr>
        <w:t xml:space="preserve"> xem</w:t>
      </w:r>
      <w:r w:rsidDel="00000000" w:rsidR="00000000" w:rsidRPr="00000000">
        <w:rPr>
          <w:rtl w:val="0"/>
        </w:rPr>
        <w:t xml:space="preserve"> </w:t>
      </w:r>
      <w:r w:rsidDel="00000000" w:rsidR="00000000" w:rsidRPr="00000000">
        <w:rPr>
          <w:color w:val="ff0000"/>
          <w:rtl w:val="0"/>
        </w:rPr>
        <w:t xml:space="preserve">harrei </w:t>
      </w:r>
      <w:r w:rsidDel="00000000" w:rsidR="00000000" w:rsidRPr="00000000">
        <w:rPr>
          <w:rtl w:val="0"/>
        </w:rPr>
        <w:t xml:space="preserve">cổng đặt barie. Vượt qua </w:t>
      </w:r>
      <w:r w:rsidDel="00000000" w:rsidR="00000000" w:rsidRPr="00000000">
        <w:rPr>
          <w:color w:val="ff0000"/>
          <w:rtl w:val="0"/>
        </w:rPr>
        <w:t xml:space="preserve">harie</w:t>
      </w:r>
      <w:r w:rsidDel="00000000" w:rsidR="00000000" w:rsidRPr="00000000">
        <w:rPr>
          <w:rtl w:val="0"/>
        </w:rPr>
        <w:t xml:space="preserve">.</w:t>
      </w:r>
    </w:p>
    <w:p w:rsidR="00000000" w:rsidDel="00000000" w:rsidP="00000000" w:rsidRDefault="00000000" w:rsidRPr="00000000" w14:paraId="00000171">
      <w:pPr>
        <w:jc w:val="both"/>
        <w:rPr/>
      </w:pPr>
      <w:r w:rsidDel="00000000" w:rsidR="00000000" w:rsidRPr="00000000">
        <w:rPr>
          <w:b w:val="1"/>
          <w:rtl w:val="0"/>
        </w:rPr>
        <w:t xml:space="preserve">barrel</w:t>
      </w:r>
      <w:r w:rsidDel="00000000" w:rsidR="00000000" w:rsidRPr="00000000">
        <w:rPr>
          <w:i w:val="1"/>
          <w:rtl w:val="0"/>
        </w:rPr>
        <w:t xml:space="preserve"> danh từ</w:t>
      </w:r>
      <w:r w:rsidDel="00000000" w:rsidR="00000000" w:rsidRPr="00000000">
        <w:rPr>
          <w:rtl w:val="0"/>
        </w:rPr>
        <w:t xml:space="preserve"> I Thùng gỗ lớn, giống như </w:t>
      </w:r>
      <w:r w:rsidDel="00000000" w:rsidR="00000000" w:rsidRPr="00000000">
        <w:rPr>
          <w:color w:val="ff0000"/>
          <w:rtl w:val="0"/>
        </w:rPr>
        <w:t xml:space="preserve">tênô</w:t>
      </w:r>
      <w:r w:rsidDel="00000000" w:rsidR="00000000" w:rsidRPr="00000000">
        <w:rPr>
          <w:rtl w:val="0"/>
        </w:rPr>
        <w:t xml:space="preserve">, hình trụ, bụng </w:t>
      </w:r>
      <w:r w:rsidDel="00000000" w:rsidR="00000000" w:rsidRPr="00000000">
        <w:rPr>
          <w:color w:val="ff0000"/>
          <w:rtl w:val="0"/>
        </w:rPr>
        <w:t xml:space="preserve">phinh</w:t>
      </w:r>
      <w:r w:rsidDel="00000000" w:rsidR="00000000" w:rsidRPr="00000000">
        <w:rPr>
          <w:rtl w:val="0"/>
        </w:rPr>
        <w:t xml:space="preserve">, chuyên dùng đựng một số mặt </w:t>
      </w:r>
      <w:r w:rsidDel="00000000" w:rsidR="00000000" w:rsidRPr="00000000">
        <w:rPr>
          <w:color w:val="ff0000"/>
          <w:rtl w:val="0"/>
        </w:rPr>
        <w:t xml:space="preserve">hảng</w:t>
      </w:r>
      <w:r w:rsidDel="00000000" w:rsidR="00000000" w:rsidRPr="00000000">
        <w:rPr>
          <w:rtl w:val="0"/>
        </w:rPr>
        <w:t xml:space="preserve">. 2 Dung tích của một barrel, dùng làm đơn vị đong </w:t>
      </w:r>
      <w:r w:rsidDel="00000000" w:rsidR="00000000" w:rsidRPr="00000000">
        <w:rPr>
          <w:color w:val="ff0000"/>
          <w:rtl w:val="0"/>
        </w:rPr>
        <w:t xml:space="preserve">lưỡng</w:t>
      </w:r>
      <w:r w:rsidDel="00000000" w:rsidR="00000000" w:rsidRPr="00000000">
        <w:rPr>
          <w:rtl w:val="0"/>
        </w:rPr>
        <w:t xml:space="preserve">, bằng từ </w:t>
      </w:r>
      <w:r w:rsidDel="00000000" w:rsidR="00000000" w:rsidRPr="00000000">
        <w:rPr>
          <w:color w:val="ff0000"/>
          <w:rtl w:val="0"/>
        </w:rPr>
        <w:t xml:space="preserve">L!7 </w:t>
      </w:r>
      <w:r w:rsidDel="00000000" w:rsidR="00000000" w:rsidRPr="00000000">
        <w:rPr>
          <w:rtl w:val="0"/>
        </w:rPr>
        <w:t xml:space="preserve">đến 159 lít, hoặc tử gallon)}. </w:t>
      </w:r>
      <w:r w:rsidDel="00000000" w:rsidR="00000000" w:rsidRPr="00000000">
        <w:rPr>
          <w:color w:val="ff0000"/>
          <w:rtl w:val="0"/>
        </w:rPr>
        <w:t xml:space="preserve">Giả </w:t>
      </w:r>
      <w:r w:rsidDel="00000000" w:rsidR="00000000" w:rsidRPr="00000000">
        <w:rPr>
          <w:rtl w:val="0"/>
        </w:rPr>
        <w:t xml:space="preserve">một barrel </w:t>
      </w:r>
      <w:r w:rsidDel="00000000" w:rsidR="00000000" w:rsidRPr="00000000">
        <w:rPr>
          <w:color w:val="ff0000"/>
          <w:rtl w:val="0"/>
        </w:rPr>
        <w:t xml:space="preserve">dâu mổ</w:t>
      </w:r>
      <w:r w:rsidDel="00000000" w:rsidR="00000000" w:rsidRPr="00000000">
        <w:rPr>
          <w:rtl w:val="0"/>
        </w:rPr>
        <w:t xml:space="preserve">.</w:t>
      </w:r>
    </w:p>
    <w:p w:rsidR="00000000" w:rsidDel="00000000" w:rsidP="00000000" w:rsidRDefault="00000000" w:rsidRPr="00000000" w14:paraId="00000172">
      <w:pPr>
        <w:jc w:val="both"/>
        <w:rPr/>
      </w:pPr>
      <w:r w:rsidDel="00000000" w:rsidR="00000000" w:rsidRPr="00000000">
        <w:rPr>
          <w:b w:val="1"/>
          <w:color w:val="ff0000"/>
          <w:rtl w:val="0"/>
        </w:rPr>
        <w:t xml:space="preserve">basalf </w:t>
      </w:r>
      <w:r w:rsidDel="00000000" w:rsidR="00000000" w:rsidRPr="00000000">
        <w:rPr>
          <w:b w:val="1"/>
          <w:rtl w:val="0"/>
        </w:rPr>
        <w:t xml:space="preserve">cũng viết bazán.</w:t>
      </w:r>
      <w:r w:rsidDel="00000000" w:rsidR="00000000" w:rsidRPr="00000000">
        <w:rPr>
          <w:i w:val="1"/>
          <w:rtl w:val="0"/>
        </w:rPr>
        <w:t xml:space="preserve"> danh từ</w:t>
      </w:r>
      <w:r w:rsidDel="00000000" w:rsidR="00000000" w:rsidRPr="00000000">
        <w:rPr>
          <w:rtl w:val="0"/>
        </w:rPr>
        <w:t xml:space="preserve"> Đá mau đen hay xám </w:t>
      </w:r>
      <w:r w:rsidDel="00000000" w:rsidR="00000000" w:rsidRPr="00000000">
        <w:rPr>
          <w:color w:val="ff0000"/>
          <w:rtl w:val="0"/>
        </w:rPr>
        <w:t xml:space="preserve">sẵn</w:t>
      </w:r>
      <w:r w:rsidDel="00000000" w:rsidR="00000000" w:rsidRPr="00000000">
        <w:rPr>
          <w:rtl w:val="0"/>
        </w:rPr>
        <w:t xml:space="preserve">, </w:t>
      </w:r>
      <w:r w:rsidDel="00000000" w:rsidR="00000000" w:rsidRPr="00000000">
        <w:rPr>
          <w:color w:val="ff0000"/>
          <w:rtl w:val="0"/>
        </w:rPr>
        <w:t xml:space="preserve">dơ </w:t>
      </w:r>
      <w:r w:rsidDel="00000000" w:rsidR="00000000" w:rsidRPr="00000000">
        <w:rPr>
          <w:rtl w:val="0"/>
        </w:rPr>
        <w:t xml:space="preserve">chất nóng chảy </w:t>
      </w:r>
      <w:r w:rsidDel="00000000" w:rsidR="00000000" w:rsidRPr="00000000">
        <w:rPr>
          <w:color w:val="ff0000"/>
          <w:rtl w:val="0"/>
        </w:rPr>
        <w:t xml:space="preserve">phụn </w:t>
      </w:r>
      <w:r w:rsidDel="00000000" w:rsidR="00000000" w:rsidRPr="00000000">
        <w:rPr>
          <w:rtl w:val="0"/>
        </w:rPr>
        <w:t xml:space="preserve">trào </w:t>
      </w:r>
      <w:r w:rsidDel="00000000" w:rsidR="00000000" w:rsidRPr="00000000">
        <w:rPr>
          <w:color w:val="ff0000"/>
          <w:rtl w:val="0"/>
        </w:rPr>
        <w:t xml:space="preserve">tử </w:t>
      </w:r>
      <w:r w:rsidDel="00000000" w:rsidR="00000000" w:rsidRPr="00000000">
        <w:rPr>
          <w:rtl w:val="0"/>
        </w:rPr>
        <w:t xml:space="preserve">lòng đất lên trên mặt đất tạo nên.</w:t>
      </w:r>
    </w:p>
    <w:p w:rsidR="00000000" w:rsidDel="00000000" w:rsidP="00000000" w:rsidRDefault="00000000" w:rsidRPr="00000000" w14:paraId="00000173">
      <w:pPr>
        <w:jc w:val="both"/>
        <w:rPr/>
      </w:pPr>
      <w:r w:rsidDel="00000000" w:rsidR="00000000" w:rsidRPr="00000000">
        <w:rPr>
          <w:b w:val="1"/>
          <w:rtl w:val="0"/>
        </w:rPr>
        <w:t xml:space="preserve">base cũng viết </w:t>
      </w:r>
      <w:r w:rsidDel="00000000" w:rsidR="00000000" w:rsidRPr="00000000">
        <w:rPr>
          <w:b w:val="1"/>
          <w:color w:val="ff0000"/>
          <w:rtl w:val="0"/>
        </w:rPr>
        <w:t xml:space="preserve">bdzơ</w:t>
      </w:r>
      <w:r w:rsidDel="00000000" w:rsidR="00000000" w:rsidRPr="00000000">
        <w:rPr>
          <w:b w:val="1"/>
          <w:rtl w:val="0"/>
        </w:rPr>
        <w:t xml:space="preserve">.</w:t>
      </w:r>
      <w:r w:rsidDel="00000000" w:rsidR="00000000" w:rsidRPr="00000000">
        <w:rPr>
          <w:i w:val="1"/>
          <w:rtl w:val="0"/>
        </w:rPr>
        <w:t xml:space="preserve"> danh từ</w:t>
      </w:r>
      <w:r w:rsidDel="00000000" w:rsidR="00000000" w:rsidRPr="00000000">
        <w:rPr>
          <w:rtl w:val="0"/>
        </w:rPr>
        <w:t xml:space="preserve"> Hợp chất có thể tác dụng với một acid </w:t>
      </w:r>
      <w:r w:rsidDel="00000000" w:rsidR="00000000" w:rsidRPr="00000000">
        <w:rPr>
          <w:color w:val="ff0000"/>
          <w:rtl w:val="0"/>
        </w:rPr>
        <w:t xml:space="preserve">lảm </w:t>
      </w:r>
      <w:r w:rsidDel="00000000" w:rsidR="00000000" w:rsidRPr="00000000">
        <w:rPr>
          <w:rtl w:val="0"/>
        </w:rPr>
        <w:t xml:space="preserve">sinh ra một chất muối.</w:t>
      </w:r>
    </w:p>
    <w:p w:rsidR="00000000" w:rsidDel="00000000" w:rsidP="00000000" w:rsidRDefault="00000000" w:rsidRPr="00000000" w14:paraId="00000174">
      <w:pPr>
        <w:jc w:val="both"/>
        <w:rPr/>
      </w:pPr>
      <w:r w:rsidDel="00000000" w:rsidR="00000000" w:rsidRPr="00000000">
        <w:rPr>
          <w:b w:val="1"/>
          <w:rtl w:val="0"/>
        </w:rPr>
        <w:t xml:space="preserve">bát;</w:t>
      </w:r>
      <w:r w:rsidDel="00000000" w:rsidR="00000000" w:rsidRPr="00000000">
        <w:rPr>
          <w:i w:val="1"/>
          <w:rtl w:val="0"/>
        </w:rPr>
        <w:t xml:space="preserve"> danh từ</w:t>
      </w:r>
      <w:r w:rsidDel="00000000" w:rsidR="00000000" w:rsidRPr="00000000">
        <w:rPr>
          <w:rtl w:val="0"/>
        </w:rPr>
        <w:t xml:space="preserve"> 1 Đồ dùng có dạng bán cầu để đựng cơm, canh, nước </w:t>
      </w:r>
      <w:r w:rsidDel="00000000" w:rsidR="00000000" w:rsidRPr="00000000">
        <w:rPr>
          <w:color w:val="ff0000"/>
          <w:rtl w:val="0"/>
        </w:rPr>
        <w:t xml:space="preserve">nổng</w:t>
      </w:r>
      <w:r w:rsidDel="00000000" w:rsidR="00000000" w:rsidRPr="00000000">
        <w:rPr>
          <w:rtl w:val="0"/>
        </w:rPr>
        <w:t xml:space="preserve">... </w:t>
      </w:r>
      <w:r w:rsidDel="00000000" w:rsidR="00000000" w:rsidRPr="00000000">
        <w:rPr>
          <w:color w:val="ff0000"/>
          <w:rtl w:val="0"/>
        </w:rPr>
        <w:t xml:space="preserve">8á:</w:t>
      </w:r>
      <w:r w:rsidDel="00000000" w:rsidR="00000000" w:rsidRPr="00000000">
        <w:rPr>
          <w:rtl w:val="0"/>
        </w:rPr>
        <w:t xml:space="preserve"> </w:t>
      </w:r>
      <w:r w:rsidDel="00000000" w:rsidR="00000000" w:rsidRPr="00000000">
        <w:rPr>
          <w:color w:val="ff0000"/>
          <w:rtl w:val="0"/>
        </w:rPr>
        <w:t xml:space="preserve">sử</w:t>
      </w:r>
      <w:r w:rsidDel="00000000" w:rsidR="00000000" w:rsidRPr="00000000">
        <w:rPr>
          <w:rtl w:val="0"/>
        </w:rPr>
        <w:t xml:space="preserve">. </w:t>
      </w:r>
      <w:r w:rsidDel="00000000" w:rsidR="00000000" w:rsidRPr="00000000">
        <w:rPr>
          <w:color w:val="ff0000"/>
          <w:rtl w:val="0"/>
        </w:rPr>
        <w:t xml:space="preserve">Bái </w:t>
      </w:r>
      <w:r w:rsidDel="00000000" w:rsidR="00000000" w:rsidRPr="00000000">
        <w:rPr>
          <w:rtl w:val="0"/>
        </w:rPr>
        <w:t xml:space="preserve">sắt tráng men, </w:t>
      </w:r>
      <w:r w:rsidDel="00000000" w:rsidR="00000000" w:rsidRPr="00000000">
        <w:rPr>
          <w:color w:val="ff0000"/>
          <w:rtl w:val="0"/>
        </w:rPr>
        <w:t xml:space="preserve">Àfdu </w:t>
      </w:r>
      <w:r w:rsidDel="00000000" w:rsidR="00000000" w:rsidRPr="00000000">
        <w:rPr>
          <w:rtl w:val="0"/>
        </w:rPr>
        <w:t xml:space="preserve">da bát (xanh nhạt như </w:t>
      </w:r>
      <w:r w:rsidDel="00000000" w:rsidR="00000000" w:rsidRPr="00000000">
        <w:rPr>
          <w:color w:val="ff0000"/>
          <w:rtl w:val="0"/>
        </w:rPr>
        <w:t xml:space="preserve">máu </w:t>
      </w:r>
      <w:r w:rsidDel="00000000" w:rsidR="00000000" w:rsidRPr="00000000">
        <w:rPr>
          <w:rtl w:val="0"/>
        </w:rPr>
        <w:t xml:space="preserve">men bát </w:t>
      </w:r>
      <w:r w:rsidDel="00000000" w:rsidR="00000000" w:rsidRPr="00000000">
        <w:rPr>
          <w:color w:val="ff0000"/>
          <w:rtl w:val="0"/>
        </w:rPr>
        <w:t xml:space="preserve">sử</w:t>
      </w:r>
      <w:r w:rsidDel="00000000" w:rsidR="00000000" w:rsidRPr="00000000">
        <w:rPr>
          <w:rtl w:val="0"/>
        </w:rPr>
        <w:t xml:space="preserve">). </w:t>
      </w:r>
      <w:r w:rsidDel="00000000" w:rsidR="00000000" w:rsidRPr="00000000">
        <w:rPr>
          <w:color w:val="ff0000"/>
          <w:rtl w:val="0"/>
        </w:rPr>
        <w:t xml:space="preserve">Nhả </w:t>
      </w:r>
      <w:r w:rsidDel="00000000" w:rsidR="00000000" w:rsidRPr="00000000">
        <w:rPr>
          <w:rtl w:val="0"/>
        </w:rPr>
        <w:t xml:space="preserve">sạch thì mát, bát sạch thì ngon (tng.). 2 Đơn vị cũ đo </w:t>
      </w:r>
      <w:r w:rsidDel="00000000" w:rsidR="00000000" w:rsidRPr="00000000">
        <w:rPr>
          <w:color w:val="ff0000"/>
          <w:rtl w:val="0"/>
        </w:rPr>
        <w:t xml:space="preserve">dụng </w:t>
      </w:r>
      <w:r w:rsidDel="00000000" w:rsidR="00000000" w:rsidRPr="00000000">
        <w:rPr>
          <w:rtl w:val="0"/>
        </w:rPr>
        <w:t xml:space="preserve">tích, bằng lượng đựng của một bát </w:t>
      </w:r>
      <w:r w:rsidDel="00000000" w:rsidR="00000000" w:rsidRPr="00000000">
        <w:rPr>
          <w:color w:val="ff0000"/>
          <w:rtl w:val="0"/>
        </w:rPr>
        <w:t xml:space="preserve">ta</w:t>
      </w:r>
      <w:r w:rsidDel="00000000" w:rsidR="00000000" w:rsidRPr="00000000">
        <w:rPr>
          <w:rtl w:val="0"/>
        </w:rPr>
        <w:t xml:space="preserve">, khoảng nửa lít. 3 Số </w:t>
      </w:r>
      <w:r w:rsidDel="00000000" w:rsidR="00000000" w:rsidRPr="00000000">
        <w:rPr>
          <w:color w:val="ff0000"/>
          <w:rtl w:val="0"/>
        </w:rPr>
        <w:t xml:space="preserve">tiễn </w:t>
      </w:r>
      <w:r w:rsidDel="00000000" w:rsidR="00000000" w:rsidRPr="00000000">
        <w:rPr>
          <w:rtl w:val="0"/>
        </w:rPr>
        <w:t xml:space="preserve">những người chơi họ góp lại trong </w:t>
      </w:r>
      <w:r w:rsidDel="00000000" w:rsidR="00000000" w:rsidRPr="00000000">
        <w:rPr>
          <w:color w:val="ff0000"/>
          <w:rtl w:val="0"/>
        </w:rPr>
        <w:t xml:space="preserve">môi </w:t>
      </w:r>
      <w:r w:rsidDel="00000000" w:rsidR="00000000" w:rsidRPr="00000000">
        <w:rPr>
          <w:rtl w:val="0"/>
        </w:rPr>
        <w:t xml:space="preserve">lượt </w:t>
      </w:r>
      <w:r w:rsidDel="00000000" w:rsidR="00000000" w:rsidRPr="00000000">
        <w:rPr>
          <w:color w:val="ff0000"/>
          <w:rtl w:val="0"/>
        </w:rPr>
        <w:t xml:space="preserve">cỏn</w:t>
      </w:r>
      <w:r w:rsidDel="00000000" w:rsidR="00000000" w:rsidRPr="00000000">
        <w:rPr>
          <w:rtl w:val="0"/>
        </w:rPr>
        <w:t xml:space="preserve">. </w:t>
      </w:r>
      <w:r w:rsidDel="00000000" w:rsidR="00000000" w:rsidRPr="00000000">
        <w:rPr>
          <w:color w:val="ff0000"/>
          <w:rtl w:val="0"/>
        </w:rPr>
        <w:t xml:space="preserve">Mật </w:t>
      </w:r>
      <w:r w:rsidDel="00000000" w:rsidR="00000000" w:rsidRPr="00000000">
        <w:rPr>
          <w:rtl w:val="0"/>
        </w:rPr>
        <w:t xml:space="preserve">bát họ.</w:t>
      </w:r>
    </w:p>
    <w:p w:rsidR="00000000" w:rsidDel="00000000" w:rsidP="00000000" w:rsidRDefault="00000000" w:rsidRPr="00000000" w14:paraId="00000175">
      <w:pPr>
        <w:jc w:val="both"/>
        <w:rPr/>
      </w:pPr>
      <w:r w:rsidDel="00000000" w:rsidR="00000000" w:rsidRPr="00000000">
        <w:rPr>
          <w:b w:val="1"/>
          <w:rtl w:val="0"/>
        </w:rPr>
        <w:t xml:space="preserve">bát;</w:t>
      </w:r>
      <w:r w:rsidDel="00000000" w:rsidR="00000000" w:rsidRPr="00000000">
        <w:rPr>
          <w:i w:val="1"/>
          <w:rtl w:val="0"/>
        </w:rPr>
        <w:t xml:space="preserve"> danh từ</w:t>
      </w:r>
      <w:r w:rsidDel="00000000" w:rsidR="00000000" w:rsidRPr="00000000">
        <w:rPr>
          <w:rtl w:val="0"/>
        </w:rPr>
        <w:t xml:space="preserve"> I (kết hợp rất hạn chế). Tám (thường nói về số lượng thành phần). /</w:t>
      </w:r>
      <w:r w:rsidDel="00000000" w:rsidR="00000000" w:rsidRPr="00000000">
        <w:rPr>
          <w:color w:val="ff0000"/>
          <w:rtl w:val="0"/>
        </w:rPr>
        <w:t xml:space="preserve">Thơi</w:t>
      </w:r>
      <w:r w:rsidDel="00000000" w:rsidR="00000000" w:rsidRPr="00000000">
        <w:rPr>
          <w:rtl w:val="0"/>
        </w:rPr>
        <w:t xml:space="preserve">] </w:t>
      </w:r>
      <w:r w:rsidDel="00000000" w:rsidR="00000000" w:rsidRPr="00000000">
        <w:rPr>
          <w:color w:val="ff0000"/>
          <w:rtl w:val="0"/>
        </w:rPr>
        <w:t xml:space="preserve">lạc bái</w:t>
      </w:r>
      <w:r w:rsidDel="00000000" w:rsidR="00000000" w:rsidRPr="00000000">
        <w:rPr>
          <w:rtl w:val="0"/>
        </w:rPr>
        <w:t xml:space="preserve">? 2 Bát phẩm (gọi tắt).</w:t>
      </w:r>
    </w:p>
    <w:p w:rsidR="00000000" w:rsidDel="00000000" w:rsidP="00000000" w:rsidRDefault="00000000" w:rsidRPr="00000000" w14:paraId="00000176">
      <w:pPr>
        <w:jc w:val="both"/>
        <w:rPr/>
      </w:pPr>
      <w:r w:rsidDel="00000000" w:rsidR="00000000" w:rsidRPr="00000000">
        <w:rPr>
          <w:b w:val="1"/>
          <w:rtl w:val="0"/>
        </w:rPr>
        <w:t xml:space="preserve">bát; </w:t>
      </w:r>
      <w:r w:rsidDel="00000000" w:rsidR="00000000" w:rsidRPr="00000000">
        <w:rPr>
          <w:i w:val="1"/>
          <w:rtl w:val="0"/>
        </w:rPr>
        <w:t xml:space="preserve"> động từ</w:t>
      </w:r>
      <w:r w:rsidDel="00000000" w:rsidR="00000000" w:rsidRPr="00000000">
        <w:rPr>
          <w:rtl w:val="0"/>
        </w:rPr>
        <w:t xml:space="preserve"> Lái </w:t>
      </w:r>
      <w:r w:rsidDel="00000000" w:rsidR="00000000" w:rsidRPr="00000000">
        <w:rPr>
          <w:color w:val="ff0000"/>
          <w:rtl w:val="0"/>
        </w:rPr>
        <w:t xml:space="preserve">thuyên </w:t>
      </w:r>
      <w:r w:rsidDel="00000000" w:rsidR="00000000" w:rsidRPr="00000000">
        <w:rPr>
          <w:rtl w:val="0"/>
        </w:rPr>
        <w:t xml:space="preserve">sang phải </w:t>
      </w:r>
      <w:r w:rsidDel="00000000" w:rsidR="00000000" w:rsidRPr="00000000">
        <w:rPr>
          <w:color w:val="ff0000"/>
          <w:rtl w:val="0"/>
        </w:rPr>
        <w:t xml:space="preserve">bảng </w:t>
      </w:r>
      <w:r w:rsidDel="00000000" w:rsidR="00000000" w:rsidRPr="00000000">
        <w:rPr>
          <w:rtl w:val="0"/>
        </w:rPr>
        <w:t xml:space="preserve">mái </w:t>
      </w:r>
      <w:r w:rsidDel="00000000" w:rsidR="00000000" w:rsidRPr="00000000">
        <w:rPr>
          <w:color w:val="ff0000"/>
          <w:rtl w:val="0"/>
        </w:rPr>
        <w:t xml:space="preserve">chẻo</w:t>
      </w:r>
      <w:r w:rsidDel="00000000" w:rsidR="00000000" w:rsidRPr="00000000">
        <w:rPr>
          <w:rtl w:val="0"/>
        </w:rPr>
        <w:t xml:space="preserve"> hoặc bánh lái; </w:t>
      </w:r>
      <w:r w:rsidDel="00000000" w:rsidR="00000000" w:rsidRPr="00000000">
        <w:rPr>
          <w:color w:val="ff0000"/>
          <w:rtl w:val="0"/>
        </w:rPr>
        <w:t xml:space="preserve">trải </w:t>
      </w:r>
      <w:r w:rsidDel="00000000" w:rsidR="00000000" w:rsidRPr="00000000">
        <w:rPr>
          <w:rtl w:val="0"/>
        </w:rPr>
        <w:t xml:space="preserve">với </w:t>
      </w:r>
      <w:r w:rsidDel="00000000" w:rsidR="00000000" w:rsidRPr="00000000">
        <w:rPr>
          <w:color w:val="ff0000"/>
          <w:rtl w:val="0"/>
        </w:rPr>
        <w:t xml:space="preserve">cạp</w:t>
      </w:r>
      <w:r w:rsidDel="00000000" w:rsidR="00000000" w:rsidRPr="00000000">
        <w:rPr>
          <w:rtl w:val="0"/>
        </w:rPr>
        <w:t xml:space="preserve">. </w:t>
      </w:r>
      <w:r w:rsidDel="00000000" w:rsidR="00000000" w:rsidRPr="00000000">
        <w:rPr>
          <w:color w:val="ff0000"/>
          <w:rtl w:val="0"/>
        </w:rPr>
        <w:t xml:space="preserve">Bá!</w:t>
      </w:r>
      <w:r w:rsidDel="00000000" w:rsidR="00000000" w:rsidRPr="00000000">
        <w:rPr>
          <w:rtl w:val="0"/>
        </w:rPr>
        <w:t xml:space="preserve"> cho </w:t>
      </w:r>
      <w:r w:rsidDel="00000000" w:rsidR="00000000" w:rsidRPr="00000000">
        <w:rPr>
          <w:color w:val="ff0000"/>
          <w:rtl w:val="0"/>
        </w:rPr>
        <w:t xml:space="preserve">ngằi thuyỆn </w:t>
      </w:r>
      <w:r w:rsidDel="00000000" w:rsidR="00000000" w:rsidRPr="00000000">
        <w:rPr>
          <w:rtl w:val="0"/>
        </w:rPr>
        <w:t xml:space="preserve">qua bên phải. Bát mạnh </w:t>
      </w:r>
      <w:r w:rsidDel="00000000" w:rsidR="00000000" w:rsidRPr="00000000">
        <w:rPr>
          <w:color w:val="ff0000"/>
          <w:rtl w:val="0"/>
        </w:rPr>
        <w:t xml:space="preserve">nhái </w:t>
      </w:r>
      <w:r w:rsidDel="00000000" w:rsidR="00000000" w:rsidRPr="00000000">
        <w:rPr>
          <w:rtl w:val="0"/>
        </w:rPr>
        <w:t xml:space="preserve">chèo,</w:t>
      </w:r>
    </w:p>
    <w:p w:rsidR="00000000" w:rsidDel="00000000" w:rsidP="00000000" w:rsidRDefault="00000000" w:rsidRPr="00000000" w14:paraId="00000177">
      <w:pPr>
        <w:jc w:val="both"/>
        <w:rPr/>
      </w:pPr>
      <w:r w:rsidDel="00000000" w:rsidR="00000000" w:rsidRPr="00000000">
        <w:rPr>
          <w:b w:val="1"/>
          <w:rtl w:val="0"/>
        </w:rPr>
        <w:t xml:space="preserve">bát âm</w:t>
      </w:r>
      <w:r w:rsidDel="00000000" w:rsidR="00000000" w:rsidRPr="00000000">
        <w:rPr>
          <w:i w:val="1"/>
          <w:rtl w:val="0"/>
        </w:rPr>
        <w:t xml:space="preserve"> danh từ</w:t>
      </w:r>
      <w:r w:rsidDel="00000000" w:rsidR="00000000" w:rsidRPr="00000000">
        <w:rPr>
          <w:rtl w:val="0"/>
        </w:rPr>
        <w:t xml:space="preserve"> Tám thứ âm sắc do tám loại nhạc khi tạo nên, dùng trong âm nhạc cổ truyền (nói tổng </w:t>
      </w:r>
      <w:r w:rsidDel="00000000" w:rsidR="00000000" w:rsidRPr="00000000">
        <w:rPr>
          <w:color w:val="ff0000"/>
          <w:rtl w:val="0"/>
        </w:rPr>
        <w:t xml:space="preserve">quảt</w:t>
      </w:r>
      <w:r w:rsidDel="00000000" w:rsidR="00000000" w:rsidRPr="00000000">
        <w:rPr>
          <w:rtl w:val="0"/>
        </w:rPr>
        <w:t xml:space="preserve">).</w:t>
      </w:r>
    </w:p>
    <w:p w:rsidR="00000000" w:rsidDel="00000000" w:rsidP="00000000" w:rsidRDefault="00000000" w:rsidRPr="00000000" w14:paraId="00000178">
      <w:pPr>
        <w:jc w:val="both"/>
        <w:rPr/>
      </w:pPr>
      <w:r w:rsidDel="00000000" w:rsidR="00000000" w:rsidRPr="00000000">
        <w:rPr>
          <w:b w:val="1"/>
          <w:rtl w:val="0"/>
        </w:rPr>
        <w:t xml:space="preserve">bát chậu</w:t>
      </w:r>
      <w:r w:rsidDel="00000000" w:rsidR="00000000" w:rsidRPr="00000000">
        <w:rPr>
          <w:i w:val="1"/>
          <w:rtl w:val="0"/>
        </w:rPr>
        <w:t xml:space="preserve"> danh từ</w:t>
      </w:r>
      <w:r w:rsidDel="00000000" w:rsidR="00000000" w:rsidRPr="00000000">
        <w:rPr>
          <w:rtl w:val="0"/>
        </w:rPr>
        <w:t xml:space="preserve"> Bát to có hình giống cái chậu, để đựng canh.</w:t>
      </w:r>
    </w:p>
    <w:p w:rsidR="00000000" w:rsidDel="00000000" w:rsidP="00000000" w:rsidRDefault="00000000" w:rsidRPr="00000000" w14:paraId="00000179">
      <w:pPr>
        <w:jc w:val="both"/>
        <w:rPr/>
      </w:pPr>
      <w:r w:rsidDel="00000000" w:rsidR="00000000" w:rsidRPr="00000000">
        <w:rPr>
          <w:b w:val="1"/>
          <w:rtl w:val="0"/>
        </w:rPr>
        <w:t xml:space="preserve">bát chiết yêu</w:t>
      </w:r>
      <w:r w:rsidDel="00000000" w:rsidR="00000000" w:rsidRPr="00000000">
        <w:rPr>
          <w:i w:val="1"/>
          <w:rtl w:val="0"/>
        </w:rPr>
        <w:t xml:space="preserve"> danh từ</w:t>
      </w:r>
      <w:r w:rsidDel="00000000" w:rsidR="00000000" w:rsidRPr="00000000">
        <w:rPr>
          <w:rtl w:val="0"/>
        </w:rPr>
        <w:t xml:space="preserve"> Bát to, loe miệng, </w:t>
      </w:r>
      <w:r w:rsidDel="00000000" w:rsidR="00000000" w:rsidRPr="00000000">
        <w:rPr>
          <w:color w:val="ff0000"/>
          <w:rtl w:val="0"/>
        </w:rPr>
        <w:t xml:space="preserve">thất </w:t>
      </w:r>
      <w:r w:rsidDel="00000000" w:rsidR="00000000" w:rsidRPr="00000000">
        <w:rPr>
          <w:rtl w:val="0"/>
        </w:rPr>
        <w:t xml:space="preserve">nhỏ ở </w:t>
      </w:r>
      <w:r w:rsidDel="00000000" w:rsidR="00000000" w:rsidRPr="00000000">
        <w:rPr>
          <w:color w:val="ff0000"/>
          <w:rtl w:val="0"/>
        </w:rPr>
        <w:t xml:space="preserve">Piữa</w:t>
      </w:r>
      <w:r w:rsidDel="00000000" w:rsidR="00000000" w:rsidRPr="00000000">
        <w:rPr>
          <w:rtl w:val="0"/>
        </w:rPr>
        <w:t xml:space="preserve">.</w:t>
      </w:r>
    </w:p>
    <w:p w:rsidR="00000000" w:rsidDel="00000000" w:rsidP="00000000" w:rsidRDefault="00000000" w:rsidRPr="00000000" w14:paraId="0000017A">
      <w:pPr>
        <w:jc w:val="both"/>
        <w:rPr/>
      </w:pPr>
      <w:r w:rsidDel="00000000" w:rsidR="00000000" w:rsidRPr="00000000">
        <w:rPr>
          <w:b w:val="1"/>
          <w:rtl w:val="0"/>
        </w:rPr>
        <w:t xml:space="preserve">bát chữ</w:t>
      </w:r>
      <w:r w:rsidDel="00000000" w:rsidR="00000000" w:rsidRPr="00000000">
        <w:rPr>
          <w:i w:val="1"/>
          <w:rtl w:val="0"/>
        </w:rPr>
        <w:t xml:space="preserve"> danh từ</w:t>
      </w:r>
      <w:r w:rsidDel="00000000" w:rsidR="00000000" w:rsidRPr="00000000">
        <w:rPr>
          <w:rtl w:val="0"/>
        </w:rPr>
        <w:t xml:space="preserve"> Cột chữ </w:t>
      </w:r>
      <w:r w:rsidDel="00000000" w:rsidR="00000000" w:rsidRPr="00000000">
        <w:rPr>
          <w:color w:val="ff0000"/>
          <w:rtl w:val="0"/>
        </w:rPr>
        <w:t xml:space="preserve">sắn </w:t>
      </w:r>
      <w:r w:rsidDel="00000000" w:rsidR="00000000" w:rsidRPr="00000000">
        <w:rPr>
          <w:rtl w:val="0"/>
        </w:rPr>
        <w:t xml:space="preserve">để in có số dòng không cố định (chưa theo đúng khuôn khổ quy định). bát cổ L. Có tám vế đối nhau từng đôi một, chuộng sự cân đối về hình thức, không chuộng nội dung (</w:t>
      </w:r>
      <w:r w:rsidDel="00000000" w:rsidR="00000000" w:rsidRPr="00000000">
        <w:rPr>
          <w:color w:val="ff0000"/>
          <w:rtl w:val="0"/>
        </w:rPr>
        <w:t xml:space="preserve">nỏi </w:t>
      </w:r>
      <w:r w:rsidDel="00000000" w:rsidR="00000000" w:rsidRPr="00000000">
        <w:rPr>
          <w:rtl w:val="0"/>
        </w:rPr>
        <w:t xml:space="preserve">về một thể văn </w:t>
      </w:r>
      <w:r w:rsidDel="00000000" w:rsidR="00000000" w:rsidRPr="00000000">
        <w:rPr>
          <w:color w:val="ff0000"/>
          <w:rtl w:val="0"/>
        </w:rPr>
        <w:t xml:space="preserve">biển </w:t>
      </w:r>
      <w:r w:rsidDel="00000000" w:rsidR="00000000" w:rsidRPr="00000000">
        <w:rPr>
          <w:rtl w:val="0"/>
        </w:rPr>
        <w:t xml:space="preserve">ngẫu dùng trong thi cử thời phong kiển).</w:t>
      </w:r>
    </w:p>
    <w:p w:rsidR="00000000" w:rsidDel="00000000" w:rsidP="00000000" w:rsidRDefault="00000000" w:rsidRPr="00000000" w14:paraId="0000017B">
      <w:pPr>
        <w:jc w:val="both"/>
        <w:rPr/>
      </w:pPr>
      <w:r w:rsidDel="00000000" w:rsidR="00000000" w:rsidRPr="00000000">
        <w:rPr>
          <w:b w:val="1"/>
          <w:rtl w:val="0"/>
        </w:rPr>
        <w:t xml:space="preserve">bát cú</w:t>
      </w:r>
      <w:r w:rsidDel="00000000" w:rsidR="00000000" w:rsidRPr="00000000">
        <w:rPr>
          <w:i w:val="1"/>
          <w:rtl w:val="0"/>
        </w:rPr>
        <w:t xml:space="preserve"> tính từ</w:t>
      </w:r>
      <w:r w:rsidDel="00000000" w:rsidR="00000000" w:rsidRPr="00000000">
        <w:rPr>
          <w:rtl w:val="0"/>
        </w:rPr>
        <w:t xml:space="preserve"> Gồm mỗi </w:t>
      </w:r>
      <w:r w:rsidDel="00000000" w:rsidR="00000000" w:rsidRPr="00000000">
        <w:rPr>
          <w:color w:val="ff0000"/>
          <w:rtl w:val="0"/>
        </w:rPr>
        <w:t xml:space="preserve">bải </w:t>
      </w:r>
      <w:r w:rsidDel="00000000" w:rsidR="00000000" w:rsidRPr="00000000">
        <w:rPr>
          <w:rtl w:val="0"/>
        </w:rPr>
        <w:t xml:space="preserve">tám câu, mỗi câu có bảy hoặc năm âm tiết (nói </w:t>
      </w:r>
      <w:r w:rsidDel="00000000" w:rsidR="00000000" w:rsidRPr="00000000">
        <w:rPr>
          <w:color w:val="ff0000"/>
          <w:rtl w:val="0"/>
        </w:rPr>
        <w:t xml:space="preserve">vẻ </w:t>
      </w:r>
      <w:r w:rsidDel="00000000" w:rsidR="00000000" w:rsidRPr="00000000">
        <w:rPr>
          <w:rtl w:val="0"/>
        </w:rPr>
        <w:t xml:space="preserve">một thể thơ theo luật thơ Đường).</w:t>
      </w:r>
    </w:p>
    <w:p w:rsidR="00000000" w:rsidDel="00000000" w:rsidP="00000000" w:rsidRDefault="00000000" w:rsidRPr="00000000" w14:paraId="0000017C">
      <w:pPr>
        <w:jc w:val="both"/>
        <w:rPr/>
      </w:pPr>
      <w:r w:rsidDel="00000000" w:rsidR="00000000" w:rsidRPr="00000000">
        <w:rPr>
          <w:b w:val="1"/>
          <w:rtl w:val="0"/>
        </w:rPr>
        <w:t xml:space="preserve">bát diện</w:t>
      </w:r>
      <w:r w:rsidDel="00000000" w:rsidR="00000000" w:rsidRPr="00000000">
        <w:rPr>
          <w:i w:val="1"/>
          <w:rtl w:val="0"/>
        </w:rPr>
        <w:t xml:space="preserve"> danh từ</w:t>
      </w:r>
      <w:r w:rsidDel="00000000" w:rsidR="00000000" w:rsidRPr="00000000">
        <w:rPr>
          <w:rtl w:val="0"/>
        </w:rPr>
        <w:t xml:space="preserve"> Đa diện có tám </w:t>
      </w:r>
      <w:r w:rsidDel="00000000" w:rsidR="00000000" w:rsidRPr="00000000">
        <w:rPr>
          <w:color w:val="ff0000"/>
          <w:rtl w:val="0"/>
        </w:rPr>
        <w:t xml:space="preserve">mặi</w:t>
      </w:r>
      <w:r w:rsidDel="00000000" w:rsidR="00000000" w:rsidRPr="00000000">
        <w:rPr>
          <w:rtl w:val="0"/>
        </w:rPr>
        <w:t xml:space="preserve">.</w:t>
      </w:r>
    </w:p>
    <w:p w:rsidR="00000000" w:rsidDel="00000000" w:rsidP="00000000" w:rsidRDefault="00000000" w:rsidRPr="00000000" w14:paraId="0000017D">
      <w:pPr>
        <w:jc w:val="both"/>
        <w:rPr/>
      </w:pPr>
      <w:r w:rsidDel="00000000" w:rsidR="00000000" w:rsidRPr="00000000">
        <w:rPr>
          <w:b w:val="1"/>
          <w:rtl w:val="0"/>
        </w:rPr>
        <w:t xml:space="preserve">bát </w:t>
      </w:r>
      <w:r w:rsidDel="00000000" w:rsidR="00000000" w:rsidRPr="00000000">
        <w:rPr>
          <w:b w:val="1"/>
          <w:color w:val="ff0000"/>
          <w:rtl w:val="0"/>
        </w:rPr>
        <w:t xml:space="preserve">đản</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Bát nông lòng, làm bằng đất nung thô co </w:t>
      </w:r>
      <w:r w:rsidDel="00000000" w:rsidR="00000000" w:rsidRPr="00000000">
        <w:rPr>
          <w:color w:val="ff0000"/>
          <w:rtl w:val="0"/>
        </w:rPr>
        <w:t xml:space="preserve">trắng </w:t>
      </w:r>
      <w:r w:rsidDel="00000000" w:rsidR="00000000" w:rsidRPr="00000000">
        <w:rPr>
          <w:rtl w:val="0"/>
        </w:rPr>
        <w:t xml:space="preserve">men.</w:t>
      </w:r>
    </w:p>
    <w:p w:rsidR="00000000" w:rsidDel="00000000" w:rsidP="00000000" w:rsidRDefault="00000000" w:rsidRPr="00000000" w14:paraId="0000017E">
      <w:pPr>
        <w:jc w:val="both"/>
        <w:rPr/>
      </w:pPr>
      <w:r w:rsidDel="00000000" w:rsidR="00000000" w:rsidRPr="00000000">
        <w:rPr>
          <w:b w:val="1"/>
          <w:rtl w:val="0"/>
        </w:rPr>
        <w:t xml:space="preserve">bát giác</w:t>
      </w:r>
      <w:r w:rsidDel="00000000" w:rsidR="00000000" w:rsidRPr="00000000">
        <w:rPr>
          <w:i w:val="1"/>
          <w:rtl w:val="0"/>
        </w:rPr>
        <w:t xml:space="preserve"> danh từ</w:t>
      </w:r>
      <w:r w:rsidDel="00000000" w:rsidR="00000000" w:rsidRPr="00000000">
        <w:rPr>
          <w:rtl w:val="0"/>
        </w:rPr>
        <w:t xml:space="preserve"> Đa giác có </w:t>
      </w:r>
      <w:r w:rsidDel="00000000" w:rsidR="00000000" w:rsidRPr="00000000">
        <w:rPr>
          <w:color w:val="ff0000"/>
          <w:rtl w:val="0"/>
        </w:rPr>
        <w:t xml:space="preserve">tăm </w:t>
      </w:r>
      <w:r w:rsidDel="00000000" w:rsidR="00000000" w:rsidRPr="00000000">
        <w:rPr>
          <w:rtl w:val="0"/>
        </w:rPr>
        <w:t xml:space="preserve">cạnh. Hình </w:t>
      </w:r>
      <w:r w:rsidDel="00000000" w:rsidR="00000000" w:rsidRPr="00000000">
        <w:rPr>
          <w:color w:val="ff0000"/>
          <w:rtl w:val="0"/>
        </w:rPr>
        <w:t xml:space="preserve">bút </w:t>
      </w:r>
      <w:r w:rsidDel="00000000" w:rsidR="00000000" w:rsidRPr="00000000">
        <w:rPr>
          <w:rtl w:val="0"/>
        </w:rPr>
        <w:t xml:space="preserve">giác. </w:t>
      </w:r>
      <w:r w:rsidDel="00000000" w:rsidR="00000000" w:rsidRPr="00000000">
        <w:rPr>
          <w:color w:val="ff0000"/>
          <w:rtl w:val="0"/>
        </w:rPr>
        <w:t xml:space="preserve">Liểu </w:t>
      </w:r>
      <w:r w:rsidDel="00000000" w:rsidR="00000000" w:rsidRPr="00000000">
        <w:rPr>
          <w:rtl w:val="0"/>
        </w:rPr>
        <w:t xml:space="preserve">bát giác.</w:t>
      </w:r>
    </w:p>
    <w:p w:rsidR="00000000" w:rsidDel="00000000" w:rsidP="00000000" w:rsidRDefault="00000000" w:rsidRPr="00000000" w14:paraId="0000017F">
      <w:pPr>
        <w:jc w:val="both"/>
        <w:rPr/>
      </w:pPr>
      <w:r w:rsidDel="00000000" w:rsidR="00000000" w:rsidRPr="00000000">
        <w:rPr>
          <w:b w:val="1"/>
          <w:rtl w:val="0"/>
        </w:rPr>
        <w:t xml:space="preserve">bát hương</w:t>
      </w:r>
      <w:r w:rsidDel="00000000" w:rsidR="00000000" w:rsidRPr="00000000">
        <w:rPr>
          <w:i w:val="1"/>
          <w:rtl w:val="0"/>
        </w:rPr>
        <w:t xml:space="preserve"> danh từ</w:t>
      </w:r>
      <w:r w:rsidDel="00000000" w:rsidR="00000000" w:rsidRPr="00000000">
        <w:rPr>
          <w:rtl w:val="0"/>
        </w:rPr>
        <w:t xml:space="preserve"> Bát dùng để cắm hương ở </w:t>
      </w:r>
      <w:r w:rsidDel="00000000" w:rsidR="00000000" w:rsidRPr="00000000">
        <w:rPr>
          <w:color w:val="ff0000"/>
          <w:rtl w:val="0"/>
        </w:rPr>
        <w:t xml:space="preserve">bản </w:t>
      </w:r>
      <w:r w:rsidDel="00000000" w:rsidR="00000000" w:rsidRPr="00000000">
        <w:rPr>
          <w:rtl w:val="0"/>
        </w:rPr>
        <w:t xml:space="preserve">thờ,</w:t>
      </w:r>
    </w:p>
    <w:p w:rsidR="00000000" w:rsidDel="00000000" w:rsidP="00000000" w:rsidRDefault="00000000" w:rsidRPr="00000000" w14:paraId="00000180">
      <w:pPr>
        <w:jc w:val="both"/>
        <w:rPr/>
      </w:pPr>
      <w:r w:rsidDel="00000000" w:rsidR="00000000" w:rsidRPr="00000000">
        <w:rPr>
          <w:b w:val="1"/>
          <w:rtl w:val="0"/>
        </w:rPr>
        <w:t xml:space="preserve">bái két </w:t>
      </w:r>
      <w:r w:rsidDel="00000000" w:rsidR="00000000" w:rsidRPr="00000000">
        <w:rPr>
          <w:i w:val="1"/>
          <w:rtl w:val="0"/>
        </w:rPr>
        <w:t xml:space="preserve"> xem</w:t>
      </w:r>
      <w:r w:rsidDel="00000000" w:rsidR="00000000" w:rsidRPr="00000000">
        <w:rPr>
          <w:rtl w:val="0"/>
        </w:rPr>
        <w:t xml:space="preserve"> </w:t>
      </w:r>
      <w:r w:rsidDel="00000000" w:rsidR="00000000" w:rsidRPr="00000000">
        <w:rPr>
          <w:color w:val="ff0000"/>
          <w:rtl w:val="0"/>
        </w:rPr>
        <w:t xml:space="preserve">buket</w:t>
      </w:r>
      <w:r w:rsidDel="00000000" w:rsidR="00000000" w:rsidRPr="00000000">
        <w:rPr>
          <w:rtl w:val="0"/>
        </w:rPr>
        <w:t xml:space="preserve">,</w:t>
      </w:r>
    </w:p>
    <w:p w:rsidR="00000000" w:rsidDel="00000000" w:rsidP="00000000" w:rsidRDefault="00000000" w:rsidRPr="00000000" w14:paraId="00000181">
      <w:pPr>
        <w:jc w:val="both"/>
        <w:rPr/>
      </w:pPr>
      <w:r w:rsidDel="00000000" w:rsidR="00000000" w:rsidRPr="00000000">
        <w:rPr>
          <w:b w:val="1"/>
          <w:rtl w:val="0"/>
        </w:rPr>
        <w:t xml:space="preserve">bát mẫu</w:t>
      </w:r>
      <w:r w:rsidDel="00000000" w:rsidR="00000000" w:rsidRPr="00000000">
        <w:rPr>
          <w:i w:val="1"/>
          <w:rtl w:val="0"/>
        </w:rPr>
        <w:t xml:space="preserve"> danh từ</w:t>
      </w:r>
      <w:r w:rsidDel="00000000" w:rsidR="00000000" w:rsidRPr="00000000">
        <w:rPr>
          <w:rtl w:val="0"/>
        </w:rPr>
        <w:t xml:space="preserve"> Bát </w:t>
      </w:r>
      <w:r w:rsidDel="00000000" w:rsidR="00000000" w:rsidRPr="00000000">
        <w:rPr>
          <w:color w:val="ff0000"/>
          <w:rtl w:val="0"/>
        </w:rPr>
        <w:t xml:space="preserve">sử </w:t>
      </w:r>
      <w:r w:rsidDel="00000000" w:rsidR="00000000" w:rsidRPr="00000000">
        <w:rPr>
          <w:rtl w:val="0"/>
        </w:rPr>
        <w:t xml:space="preserve">xung quanh có vẻ hình trang trí, thường làm theo </w:t>
      </w:r>
      <w:r w:rsidDel="00000000" w:rsidR="00000000" w:rsidRPr="00000000">
        <w:rPr>
          <w:color w:val="ff0000"/>
          <w:rtl w:val="0"/>
        </w:rPr>
        <w:t xml:space="preserve">mội </w:t>
      </w:r>
      <w:r w:rsidDel="00000000" w:rsidR="00000000" w:rsidRPr="00000000">
        <w:rPr>
          <w:rtl w:val="0"/>
        </w:rPr>
        <w:t xml:space="preserve">kiểu nhất định.</w:t>
      </w:r>
    </w:p>
    <w:p w:rsidR="00000000" w:rsidDel="00000000" w:rsidP="00000000" w:rsidRDefault="00000000" w:rsidRPr="00000000" w14:paraId="00000182">
      <w:pPr>
        <w:jc w:val="both"/>
        <w:rPr/>
      </w:pPr>
      <w:r w:rsidDel="00000000" w:rsidR="00000000" w:rsidRPr="00000000">
        <w:rPr>
          <w:b w:val="1"/>
          <w:rtl w:val="0"/>
        </w:rPr>
        <w:t xml:space="preserve">bát ngát</w:t>
      </w:r>
      <w:r w:rsidDel="00000000" w:rsidR="00000000" w:rsidRPr="00000000">
        <w:rPr>
          <w:i w:val="1"/>
          <w:rtl w:val="0"/>
        </w:rPr>
        <w:t xml:space="preserve"> tính từ</w:t>
      </w:r>
      <w:r w:rsidDel="00000000" w:rsidR="00000000" w:rsidRPr="00000000">
        <w:rPr>
          <w:rtl w:val="0"/>
        </w:rPr>
        <w:t xml:space="preserve"> Rộng lớn đến </w:t>
      </w:r>
      <w:r w:rsidDel="00000000" w:rsidR="00000000" w:rsidRPr="00000000">
        <w:rPr>
          <w:color w:val="ff0000"/>
          <w:rtl w:val="0"/>
        </w:rPr>
        <w:t xml:space="preserve">múc tâm </w:t>
      </w:r>
      <w:r w:rsidDel="00000000" w:rsidR="00000000" w:rsidRPr="00000000">
        <w:rPr>
          <w:rtl w:val="0"/>
        </w:rPr>
        <w:t xml:space="preserve">mắt không sao bao quát hết được. Cánh đồng </w:t>
      </w:r>
      <w:r w:rsidDel="00000000" w:rsidR="00000000" w:rsidRPr="00000000">
        <w:rPr>
          <w:color w:val="ff0000"/>
          <w:rtl w:val="0"/>
        </w:rPr>
        <w:t xml:space="preserve">bái ngặt</w:t>
      </w:r>
      <w:r w:rsidDel="00000000" w:rsidR="00000000" w:rsidRPr="00000000">
        <w:rPr>
          <w:rtl w:val="0"/>
        </w:rPr>
        <w:t xml:space="preserve">. Bốn bề bát </w:t>
      </w:r>
      <w:r w:rsidDel="00000000" w:rsidR="00000000" w:rsidRPr="00000000">
        <w:rPr>
          <w:color w:val="ff0000"/>
          <w:rtl w:val="0"/>
        </w:rPr>
        <w:t xml:space="preserve">ngài</w:t>
      </w:r>
      <w:r w:rsidDel="00000000" w:rsidR="00000000" w:rsidRPr="00000000">
        <w:rPr>
          <w:rtl w:val="0"/>
        </w:rPr>
        <w:t xml:space="preserve">,</w:t>
      </w:r>
    </w:p>
    <w:p w:rsidR="00000000" w:rsidDel="00000000" w:rsidP="00000000" w:rsidRDefault="00000000" w:rsidRPr="00000000" w14:paraId="00000183">
      <w:pPr>
        <w:jc w:val="both"/>
        <w:rPr/>
      </w:pPr>
      <w:r w:rsidDel="00000000" w:rsidR="00000000" w:rsidRPr="00000000">
        <w:rPr>
          <w:color w:val="ff0000"/>
          <w:rtl w:val="0"/>
        </w:rPr>
        <w:t xml:space="preserve">há†</w:t>
      </w:r>
      <w:r w:rsidDel="00000000" w:rsidR="00000000" w:rsidRPr="00000000">
        <w:rPr>
          <w:rtl w:val="0"/>
        </w:rPr>
        <w:t xml:space="preserve"> nháo ¡. (kng.ì\ Hết sức </w:t>
      </w:r>
      <w:r w:rsidDel="00000000" w:rsidR="00000000" w:rsidRPr="00000000">
        <w:rPr>
          <w:color w:val="ff0000"/>
          <w:rtl w:val="0"/>
        </w:rPr>
        <w:t xml:space="preserve">lôn xôn</w:t>
      </w:r>
      <w:r w:rsidDel="00000000" w:rsidR="00000000" w:rsidRPr="00000000">
        <w:rPr>
          <w:rtl w:val="0"/>
        </w:rPr>
        <w:t xml:space="preserve">. </w:t>
      </w:r>
      <w:r w:rsidDel="00000000" w:rsidR="00000000" w:rsidRPr="00000000">
        <w:rPr>
          <w:color w:val="ff0000"/>
          <w:rtl w:val="0"/>
        </w:rPr>
        <w:t xml:space="preserve">ltmnơ lạng</w:t>
      </w:r>
      <w:r w:rsidDel="00000000" w:rsidR="00000000" w:rsidRPr="00000000">
        <w:rPr>
          <w:rtl w:val="0"/>
        </w:rPr>
        <w:t xml:space="preserve">.</w:t>
      </w:r>
    </w:p>
    <w:p w:rsidR="00000000" w:rsidDel="00000000" w:rsidP="00000000" w:rsidRDefault="00000000" w:rsidRPr="00000000" w14:paraId="00000184">
      <w:pPr>
        <w:jc w:val="both"/>
        <w:rPr/>
      </w:pPr>
      <w:r w:rsidDel="00000000" w:rsidR="00000000" w:rsidRPr="00000000">
        <w:rPr>
          <w:rtl w:val="0"/>
        </w:rPr>
        <w:t xml:space="preserve">42</w:t>
      </w:r>
    </w:p>
    <w:p w:rsidR="00000000" w:rsidDel="00000000" w:rsidP="00000000" w:rsidRDefault="00000000" w:rsidRPr="00000000" w14:paraId="00000185">
      <w:pPr>
        <w:jc w:val="both"/>
        <w:rPr/>
      </w:pPr>
      <w:r w:rsidDel="00000000" w:rsidR="00000000" w:rsidRPr="00000000">
        <w:rPr>
          <w:b w:val="1"/>
          <w:rtl w:val="0"/>
        </w:rPr>
        <w:t xml:space="preserve">bát phẩm</w:t>
      </w:r>
      <w:r w:rsidDel="00000000" w:rsidR="00000000" w:rsidRPr="00000000">
        <w:rPr>
          <w:i w:val="1"/>
          <w:rtl w:val="0"/>
        </w:rPr>
        <w:t xml:space="preserve"> danh từ</w:t>
      </w:r>
      <w:r w:rsidDel="00000000" w:rsidR="00000000" w:rsidRPr="00000000">
        <w:rPr>
          <w:rtl w:val="0"/>
        </w:rPr>
        <w:t xml:space="preserve"> Phẩm trật </w:t>
      </w:r>
      <w:r w:rsidDel="00000000" w:rsidR="00000000" w:rsidRPr="00000000">
        <w:rPr>
          <w:color w:val="ff0000"/>
          <w:rtl w:val="0"/>
        </w:rPr>
        <w:t xml:space="preserve">thử </w:t>
      </w:r>
      <w:r w:rsidDel="00000000" w:rsidR="00000000" w:rsidRPr="00000000">
        <w:rPr>
          <w:rtl w:val="0"/>
        </w:rPr>
        <w:t xml:space="preserve">tám trong thang </w:t>
      </w:r>
      <w:r w:rsidDel="00000000" w:rsidR="00000000" w:rsidRPr="00000000">
        <w:rPr>
          <w:color w:val="ff0000"/>
          <w:rtl w:val="0"/>
        </w:rPr>
        <w:t xml:space="preserve">cất </w:t>
      </w:r>
      <w:r w:rsidDel="00000000" w:rsidR="00000000" w:rsidRPr="00000000">
        <w:rPr>
          <w:rtl w:val="0"/>
        </w:rPr>
        <w:t xml:space="preserve">bậc quan lại.</w:t>
      </w:r>
    </w:p>
    <w:p w:rsidR="00000000" w:rsidDel="00000000" w:rsidP="00000000" w:rsidRDefault="00000000" w:rsidRPr="00000000" w14:paraId="00000186">
      <w:pPr>
        <w:jc w:val="both"/>
        <w:rPr/>
      </w:pPr>
      <w:r w:rsidDel="00000000" w:rsidR="00000000" w:rsidRPr="00000000">
        <w:rPr>
          <w:b w:val="1"/>
          <w:rtl w:val="0"/>
        </w:rPr>
        <w:t xml:space="preserve">bát phổ </w:t>
      </w:r>
      <w:r w:rsidDel="00000000" w:rsidR="00000000" w:rsidRPr="00000000">
        <w:rPr>
          <w:i w:val="1"/>
          <w:rtl w:val="0"/>
        </w:rPr>
        <w:t xml:space="preserve"> động từ</w:t>
      </w:r>
      <w:r w:rsidDel="00000000" w:rsidR="00000000" w:rsidRPr="00000000">
        <w:rPr>
          <w:rtl w:val="0"/>
        </w:rPr>
        <w:t xml:space="preserve"> (kng; thường nói đi bát phố), </w:t>
      </w:r>
      <w:r w:rsidDel="00000000" w:rsidR="00000000" w:rsidRPr="00000000">
        <w:rPr>
          <w:color w:val="ff0000"/>
          <w:rtl w:val="0"/>
        </w:rPr>
        <w:t xml:space="preserve">Ð </w:t>
      </w:r>
      <w:r w:rsidDel="00000000" w:rsidR="00000000" w:rsidRPr="00000000">
        <w:rPr>
          <w:rtl w:val="0"/>
        </w:rPr>
        <w:t xml:space="preserve">rong chơi trên đường </w:t>
      </w:r>
      <w:r w:rsidDel="00000000" w:rsidR="00000000" w:rsidRPr="00000000">
        <w:rPr>
          <w:color w:val="ff0000"/>
          <w:rtl w:val="0"/>
        </w:rPr>
        <w:t xml:space="preserve">phế</w:t>
      </w:r>
      <w:r w:rsidDel="00000000" w:rsidR="00000000" w:rsidRPr="00000000">
        <w:rPr>
          <w:rtl w:val="0"/>
        </w:rPr>
        <w:t xml:space="preserve">.</w:t>
      </w:r>
    </w:p>
    <w:p w:rsidR="00000000" w:rsidDel="00000000" w:rsidP="00000000" w:rsidRDefault="00000000" w:rsidRPr="00000000" w14:paraId="00000187">
      <w:pPr>
        <w:jc w:val="both"/>
        <w:rPr/>
      </w:pPr>
      <w:r w:rsidDel="00000000" w:rsidR="00000000" w:rsidRPr="00000000">
        <w:rPr>
          <w:b w:val="1"/>
          <w:rtl w:val="0"/>
        </w:rPr>
        <w:t xml:space="preserve">bát quái</w:t>
      </w:r>
      <w:r w:rsidDel="00000000" w:rsidR="00000000" w:rsidRPr="00000000">
        <w:rPr>
          <w:i w:val="1"/>
          <w:rtl w:val="0"/>
        </w:rPr>
        <w:t xml:space="preserve"> danh từ</w:t>
      </w:r>
      <w:r w:rsidDel="00000000" w:rsidR="00000000" w:rsidRPr="00000000">
        <w:rPr>
          <w:rtl w:val="0"/>
        </w:rPr>
        <w:t xml:space="preserve"> Tám quẻ (</w:t>
      </w:r>
      <w:r w:rsidDel="00000000" w:rsidR="00000000" w:rsidRPr="00000000">
        <w:rPr>
          <w:color w:val="ff0000"/>
          <w:rtl w:val="0"/>
        </w:rPr>
        <w:t xml:space="preserve">căn</w:t>
      </w:r>
      <w:r w:rsidDel="00000000" w:rsidR="00000000" w:rsidRPr="00000000">
        <w:rPr>
          <w:rtl w:val="0"/>
        </w:rPr>
        <w:t xml:space="preserve">, đoài, </w:t>
      </w:r>
      <w:r w:rsidDel="00000000" w:rsidR="00000000" w:rsidRPr="00000000">
        <w:rPr>
          <w:color w:val="ff0000"/>
          <w:rtl w:val="0"/>
        </w:rPr>
        <w:t xml:space="preserve">lH</w:t>
      </w:r>
      <w:r w:rsidDel="00000000" w:rsidR="00000000" w:rsidRPr="00000000">
        <w:rPr>
          <w:rtl w:val="0"/>
        </w:rPr>
        <w:t xml:space="preserve">, chấn, tốn </w:t>
      </w:r>
      <w:r w:rsidDel="00000000" w:rsidR="00000000" w:rsidRPr="00000000">
        <w:rPr>
          <w:color w:val="ff0000"/>
          <w:rtl w:val="0"/>
        </w:rPr>
        <w:t xml:space="preserve">khám</w:t>
      </w:r>
      <w:r w:rsidDel="00000000" w:rsidR="00000000" w:rsidRPr="00000000">
        <w:rPr>
          <w:rtl w:val="0"/>
        </w:rPr>
        <w:t xml:space="preserve">, </w:t>
      </w:r>
      <w:r w:rsidDel="00000000" w:rsidR="00000000" w:rsidRPr="00000000">
        <w:rPr>
          <w:color w:val="ff0000"/>
          <w:rtl w:val="0"/>
        </w:rPr>
        <w:t xml:space="preserve">cần</w:t>
      </w:r>
      <w:r w:rsidDel="00000000" w:rsidR="00000000" w:rsidRPr="00000000">
        <w:rPr>
          <w:rtl w:val="0"/>
        </w:rPr>
        <w:t xml:space="preserve">, khôn), thường xếp thành hình </w:t>
      </w:r>
      <w:r w:rsidDel="00000000" w:rsidR="00000000" w:rsidRPr="00000000">
        <w:rPr>
          <w:color w:val="ff0000"/>
          <w:rtl w:val="0"/>
        </w:rPr>
        <w:t xml:space="preserve">tán </w:t>
      </w:r>
      <w:r w:rsidDel="00000000" w:rsidR="00000000" w:rsidRPr="00000000">
        <w:rPr>
          <w:rtl w:val="0"/>
        </w:rPr>
        <w:t xml:space="preserve">cạnh rắc rối, dùng làm phù phép hoặc để bói </w:t>
      </w:r>
      <w:r w:rsidDel="00000000" w:rsidR="00000000" w:rsidRPr="00000000">
        <w:rPr>
          <w:color w:val="ff0000"/>
          <w:rtl w:val="0"/>
        </w:rPr>
        <w:t xml:space="preserve">toát </w:t>
      </w:r>
      <w:r w:rsidDel="00000000" w:rsidR="00000000" w:rsidRPr="00000000">
        <w:rPr>
          <w:rtl w:val="0"/>
        </w:rPr>
        <w:t xml:space="preserve">(nói tổng quát). </w:t>
      </w:r>
      <w:r w:rsidDel="00000000" w:rsidR="00000000" w:rsidRPr="00000000">
        <w:rPr>
          <w:color w:val="ff0000"/>
          <w:rtl w:val="0"/>
        </w:rPr>
        <w:t xml:space="preserve">Hửa </w:t>
      </w:r>
      <w:r w:rsidDel="00000000" w:rsidR="00000000" w:rsidRPr="00000000">
        <w:rPr>
          <w:rtl w:val="0"/>
        </w:rPr>
        <w:t xml:space="preserve">bát quái. Trận </w:t>
      </w:r>
      <w:r w:rsidDel="00000000" w:rsidR="00000000" w:rsidRPr="00000000">
        <w:rPr>
          <w:color w:val="ff0000"/>
          <w:rtl w:val="0"/>
        </w:rPr>
        <w:t xml:space="preserve">để </w:t>
      </w:r>
      <w:r w:rsidDel="00000000" w:rsidR="00000000" w:rsidRPr="00000000">
        <w:rPr>
          <w:rtl w:val="0"/>
        </w:rPr>
        <w:t xml:space="preserve">bái </w:t>
      </w:r>
      <w:r w:rsidDel="00000000" w:rsidR="00000000" w:rsidRPr="00000000">
        <w:rPr>
          <w:color w:val="ff0000"/>
          <w:rtl w:val="0"/>
        </w:rPr>
        <w:t xml:space="preserve">quải</w:t>
      </w:r>
      <w:r w:rsidDel="00000000" w:rsidR="00000000" w:rsidRPr="00000000">
        <w:rPr>
          <w:rtl w:val="0"/>
        </w:rPr>
        <w:t xml:space="preserve">* bát tiên d. (thường dùng phụ sau d.}. Tám </w:t>
      </w:r>
      <w:r w:rsidDel="00000000" w:rsidR="00000000" w:rsidRPr="00000000">
        <w:rPr>
          <w:color w:val="ff0000"/>
          <w:rtl w:val="0"/>
        </w:rPr>
        <w:t xml:space="preserve">Y tiền</w:t>
      </w:r>
      <w:r w:rsidDel="00000000" w:rsidR="00000000" w:rsidRPr="00000000">
        <w:rPr>
          <w:rtl w:val="0"/>
        </w:rPr>
        <w:t xml:space="preserve">, ngày trước </w:t>
      </w:r>
      <w:r w:rsidDel="00000000" w:rsidR="00000000" w:rsidRPr="00000000">
        <w:rPr>
          <w:color w:val="ff0000"/>
          <w:rtl w:val="0"/>
        </w:rPr>
        <w:t xml:space="preserve">thưởng </w:t>
      </w:r>
      <w:r w:rsidDel="00000000" w:rsidR="00000000" w:rsidRPr="00000000">
        <w:rPr>
          <w:rtl w:val="0"/>
        </w:rPr>
        <w:t xml:space="preserve">được thêu, vẽ hoặc </w:t>
      </w:r>
      <w:r w:rsidDel="00000000" w:rsidR="00000000" w:rsidRPr="00000000">
        <w:rPr>
          <w:color w:val="ff0000"/>
          <w:rtl w:val="0"/>
        </w:rPr>
        <w:t xml:space="preserve">khải </w:t>
      </w:r>
      <w:r w:rsidDel="00000000" w:rsidR="00000000" w:rsidRPr="00000000">
        <w:rPr>
          <w:rtl w:val="0"/>
        </w:rPr>
        <w:t xml:space="preserve">để trang trí (nói tổng quát). </w:t>
      </w:r>
      <w:r w:rsidDel="00000000" w:rsidR="00000000" w:rsidRPr="00000000">
        <w:rPr>
          <w:color w:val="ff0000"/>
          <w:rtl w:val="0"/>
        </w:rPr>
        <w:t xml:space="preserve">Mfân </w:t>
      </w:r>
      <w:r w:rsidDel="00000000" w:rsidR="00000000" w:rsidRPr="00000000">
        <w:rPr>
          <w:rtl w:val="0"/>
        </w:rPr>
        <w:t xml:space="preserve">bát </w:t>
      </w:r>
      <w:r w:rsidDel="00000000" w:rsidR="00000000" w:rsidRPr="00000000">
        <w:rPr>
          <w:color w:val="ff0000"/>
          <w:rtl w:val="0"/>
        </w:rPr>
        <w:t xml:space="preserve">tiện</w:t>
      </w:r>
      <w:r w:rsidDel="00000000" w:rsidR="00000000" w:rsidRPr="00000000">
        <w:rPr>
          <w:rtl w:val="0"/>
        </w:rPr>
        <w:t xml:space="preserve">.</w:t>
      </w:r>
    </w:p>
    <w:p w:rsidR="00000000" w:rsidDel="00000000" w:rsidP="00000000" w:rsidRDefault="00000000" w:rsidRPr="00000000" w14:paraId="00000188">
      <w:pPr>
        <w:jc w:val="both"/>
        <w:rPr/>
      </w:pPr>
      <w:r w:rsidDel="00000000" w:rsidR="00000000" w:rsidRPr="00000000">
        <w:rPr>
          <w:b w:val="1"/>
          <w:color w:val="ff0000"/>
          <w:rtl w:val="0"/>
        </w:rPr>
        <w:t xml:space="preserve">bái </w:t>
      </w:r>
      <w:r w:rsidDel="00000000" w:rsidR="00000000" w:rsidRPr="00000000">
        <w:rPr>
          <w:b w:val="1"/>
          <w:rtl w:val="0"/>
        </w:rPr>
        <w:t xml:space="preserve">tiết</w:t>
      </w:r>
      <w:r w:rsidDel="00000000" w:rsidR="00000000" w:rsidRPr="00000000">
        <w:rPr>
          <w:i w:val="1"/>
          <w:rtl w:val="0"/>
        </w:rPr>
        <w:t xml:space="preserve"> danh từ</w:t>
      </w:r>
      <w:r w:rsidDel="00000000" w:rsidR="00000000" w:rsidRPr="00000000">
        <w:rPr>
          <w:rtl w:val="0"/>
        </w:rPr>
        <w:t xml:space="preserve"> (¡d.). Tám ngày tiết quan trọng </w:t>
      </w:r>
      <w:r w:rsidDel="00000000" w:rsidR="00000000" w:rsidRPr="00000000">
        <w:rPr>
          <w:color w:val="ff0000"/>
          <w:rtl w:val="0"/>
        </w:rPr>
        <w:t xml:space="preserve">troni </w:t>
      </w:r>
      <w:r w:rsidDel="00000000" w:rsidR="00000000" w:rsidRPr="00000000">
        <w:rPr>
          <w:rtl w:val="0"/>
        </w:rPr>
        <w:t xml:space="preserve">năm về mặt diễn </w:t>
      </w:r>
      <w:r w:rsidDel="00000000" w:rsidR="00000000" w:rsidRPr="00000000">
        <w:rPr>
          <w:color w:val="ff0000"/>
          <w:rtl w:val="0"/>
        </w:rPr>
        <w:t xml:space="preserve">biển khi </w:t>
      </w:r>
      <w:r w:rsidDel="00000000" w:rsidR="00000000" w:rsidRPr="00000000">
        <w:rPr>
          <w:rtl w:val="0"/>
        </w:rPr>
        <w:t xml:space="preserve">hậu; lập xuân, </w:t>
      </w:r>
      <w:r w:rsidDel="00000000" w:rsidR="00000000" w:rsidRPr="00000000">
        <w:rPr>
          <w:color w:val="ff0000"/>
          <w:rtl w:val="0"/>
        </w:rPr>
        <w:t xml:space="preserve">xuãi </w:t>
      </w:r>
      <w:r w:rsidDel="00000000" w:rsidR="00000000" w:rsidRPr="00000000">
        <w:rPr>
          <w:rtl w:val="0"/>
        </w:rPr>
        <w:t xml:space="preserve">phân, lập </w:t>
      </w:r>
      <w:r w:rsidDel="00000000" w:rsidR="00000000" w:rsidRPr="00000000">
        <w:rPr>
          <w:color w:val="ff0000"/>
          <w:rtl w:val="0"/>
        </w:rPr>
        <w:t xml:space="preserve">ha</w:t>
      </w:r>
      <w:r w:rsidDel="00000000" w:rsidR="00000000" w:rsidRPr="00000000">
        <w:rPr>
          <w:rtl w:val="0"/>
        </w:rPr>
        <w:t xml:space="preserve">, hạ chí, lập thu, thu phân, lập đông đông chí (nói tổng quát). Từ thời bát tiết"</w:t>
      </w:r>
    </w:p>
    <w:p w:rsidR="00000000" w:rsidDel="00000000" w:rsidP="00000000" w:rsidRDefault="00000000" w:rsidRPr="00000000" w14:paraId="00000189">
      <w:pPr>
        <w:jc w:val="both"/>
        <w:rPr/>
      </w:pPr>
      <w:r w:rsidDel="00000000" w:rsidR="00000000" w:rsidRPr="00000000">
        <w:rPr>
          <w:b w:val="1"/>
          <w:rtl w:val="0"/>
        </w:rPr>
        <w:t xml:space="preserve">bạt;</w:t>
      </w:r>
      <w:r w:rsidDel="00000000" w:rsidR="00000000" w:rsidRPr="00000000">
        <w:rPr>
          <w:i w:val="1"/>
          <w:rtl w:val="0"/>
        </w:rPr>
        <w:t xml:space="preserve"> danh từ</w:t>
      </w:r>
      <w:r w:rsidDel="00000000" w:rsidR="00000000" w:rsidRPr="00000000">
        <w:rPr>
          <w:rtl w:val="0"/>
        </w:rPr>
        <w:t xml:space="preserve"> Vải dày và cứng, dệt bằng sợi xe </w:t>
      </w:r>
      <w:r w:rsidDel="00000000" w:rsidR="00000000" w:rsidRPr="00000000">
        <w:rPr>
          <w:color w:val="ff0000"/>
          <w:rtl w:val="0"/>
        </w:rPr>
        <w:t xml:space="preserve">sẵn </w:t>
      </w:r>
      <w:r w:rsidDel="00000000" w:rsidR="00000000" w:rsidRPr="00000000">
        <w:rPr>
          <w:rtl w:val="0"/>
        </w:rPr>
        <w:t xml:space="preserve">dùng để che mưa nắng. Nhà bạt*, Mui xe </w:t>
      </w:r>
      <w:r w:rsidDel="00000000" w:rsidR="00000000" w:rsidRPr="00000000">
        <w:rPr>
          <w:color w:val="ff0000"/>
          <w:rtl w:val="0"/>
        </w:rPr>
        <w:t xml:space="preserve">băn) vấi </w:t>
      </w:r>
      <w:r w:rsidDel="00000000" w:rsidR="00000000" w:rsidRPr="00000000">
        <w:rPr>
          <w:rtl w:val="0"/>
        </w:rPr>
        <w:t xml:space="preserve">bạt,</w:t>
      </w:r>
    </w:p>
    <w:p w:rsidR="00000000" w:rsidDel="00000000" w:rsidP="00000000" w:rsidRDefault="00000000" w:rsidRPr="00000000" w14:paraId="0000018A">
      <w:pPr>
        <w:jc w:val="both"/>
        <w:rPr/>
      </w:pPr>
      <w:r w:rsidDel="00000000" w:rsidR="00000000" w:rsidRPr="00000000">
        <w:rPr>
          <w:b w:val="1"/>
          <w:rtl w:val="0"/>
        </w:rPr>
        <w:t xml:space="preserve">bạt;</w:t>
      </w:r>
      <w:r w:rsidDel="00000000" w:rsidR="00000000" w:rsidRPr="00000000">
        <w:rPr>
          <w:i w:val="1"/>
          <w:rtl w:val="0"/>
        </w:rPr>
        <w:t xml:space="preserve"> danh từ xem</w:t>
      </w:r>
      <w:r w:rsidDel="00000000" w:rsidR="00000000" w:rsidRPr="00000000">
        <w:rPr>
          <w:rtl w:val="0"/>
        </w:rPr>
        <w:t xml:space="preserve"> </w:t>
      </w:r>
      <w:r w:rsidDel="00000000" w:rsidR="00000000" w:rsidRPr="00000000">
        <w:rPr>
          <w:color w:val="ff0000"/>
          <w:rtl w:val="0"/>
        </w:rPr>
        <w:t xml:space="preserve">chữm che</w:t>
      </w:r>
      <w:r w:rsidDel="00000000" w:rsidR="00000000" w:rsidRPr="00000000">
        <w:rPr>
          <w:rtl w:val="0"/>
        </w:rPr>
        <w:t xml:space="preserve">,</w:t>
      </w:r>
    </w:p>
    <w:p w:rsidR="00000000" w:rsidDel="00000000" w:rsidP="00000000" w:rsidRDefault="00000000" w:rsidRPr="00000000" w14:paraId="0000018B">
      <w:pPr>
        <w:jc w:val="both"/>
        <w:rPr/>
      </w:pPr>
      <w:r w:rsidDel="00000000" w:rsidR="00000000" w:rsidRPr="00000000">
        <w:rPr>
          <w:b w:val="1"/>
          <w:rtl w:val="0"/>
        </w:rPr>
        <w:t xml:space="preserve">bạt; </w:t>
      </w:r>
      <w:r w:rsidDel="00000000" w:rsidR="00000000" w:rsidRPr="00000000">
        <w:rPr>
          <w:i w:val="1"/>
          <w:rtl w:val="0"/>
        </w:rPr>
        <w:t xml:space="preserve"> xem</w:t>
      </w:r>
      <w:r w:rsidDel="00000000" w:rsidR="00000000" w:rsidRPr="00000000">
        <w:rPr>
          <w:rtl w:val="0"/>
        </w:rPr>
        <w:t xml:space="preserve"> </w:t>
      </w:r>
      <w:r w:rsidDel="00000000" w:rsidR="00000000" w:rsidRPr="00000000">
        <w:rPr>
          <w:color w:val="ff0000"/>
          <w:rtl w:val="0"/>
        </w:rPr>
        <w:t xml:space="preserve">buh/</w:t>
      </w:r>
      <w:r w:rsidDel="00000000" w:rsidR="00000000" w:rsidRPr="00000000">
        <w:rPr>
          <w:rtl w:val="0"/>
        </w:rPr>
        <w:t xml:space="preserve">,</w:t>
      </w:r>
    </w:p>
    <w:p w:rsidR="00000000" w:rsidDel="00000000" w:rsidP="00000000" w:rsidRDefault="00000000" w:rsidRPr="00000000" w14:paraId="0000018C">
      <w:pPr>
        <w:jc w:val="both"/>
        <w:rPr/>
      </w:pPr>
      <w:r w:rsidDel="00000000" w:rsidR="00000000" w:rsidRPr="00000000">
        <w:rPr>
          <w:b w:val="1"/>
          <w:rtl w:val="0"/>
        </w:rPr>
        <w:t xml:space="preserve">bạt, đạ. 1 </w:t>
      </w:r>
      <w:r w:rsidDel="00000000" w:rsidR="00000000" w:rsidRPr="00000000">
        <w:rPr>
          <w:rtl w:val="0"/>
        </w:rPr>
        <w:t xml:space="preserve">San cho mất đi, cho </w:t>
      </w:r>
      <w:r w:rsidDel="00000000" w:rsidR="00000000" w:rsidRPr="00000000">
        <w:rPr>
          <w:color w:val="ff0000"/>
          <w:rtl w:val="0"/>
        </w:rPr>
        <w:t xml:space="preserve">bảng</w:t>
      </w:r>
      <w:r w:rsidDel="00000000" w:rsidR="00000000" w:rsidRPr="00000000">
        <w:rPr>
          <w:rtl w:val="0"/>
        </w:rPr>
        <w:t xml:space="preserve">. </w:t>
      </w:r>
      <w:r w:rsidDel="00000000" w:rsidR="00000000" w:rsidRPr="00000000">
        <w:rPr>
          <w:color w:val="ff0000"/>
          <w:rtl w:val="0"/>
        </w:rPr>
        <w:t xml:space="preserve">8a mó đãibạt</w:t>
      </w:r>
      <w:r w:rsidDel="00000000" w:rsidR="00000000" w:rsidRPr="00000000">
        <w:rPr>
          <w:rtl w:val="0"/>
        </w:rPr>
        <w:t xml:space="preserve">, đạ. 1 San cho mất đi, cho </w:t>
      </w:r>
      <w:r w:rsidDel="00000000" w:rsidR="00000000" w:rsidRPr="00000000">
        <w:rPr>
          <w:color w:val="ff0000"/>
          <w:rtl w:val="0"/>
        </w:rPr>
        <w:t xml:space="preserve">bảng</w:t>
      </w:r>
      <w:r w:rsidDel="00000000" w:rsidR="00000000" w:rsidRPr="00000000">
        <w:rPr>
          <w:rtl w:val="0"/>
        </w:rPr>
        <w:t xml:space="preserve">. </w:t>
      </w:r>
      <w:r w:rsidDel="00000000" w:rsidR="00000000" w:rsidRPr="00000000">
        <w:rPr>
          <w:color w:val="ff0000"/>
          <w:rtl w:val="0"/>
        </w:rPr>
        <w:t xml:space="preserve">8a mó đãi </w:t>
      </w:r>
      <w:r w:rsidDel="00000000" w:rsidR="00000000" w:rsidRPr="00000000">
        <w:rPr>
          <w:rtl w:val="0"/>
        </w:rPr>
        <w:t xml:space="preserve">2 </w:t>
      </w:r>
      <w:r w:rsidDel="00000000" w:rsidR="00000000" w:rsidRPr="00000000">
        <w:rPr>
          <w:color w:val="ff0000"/>
          <w:rtl w:val="0"/>
        </w:rPr>
        <w:t xml:space="preserve">Lam </w:t>
      </w:r>
      <w:r w:rsidDel="00000000" w:rsidR="00000000" w:rsidRPr="00000000">
        <w:rPr>
          <w:rtl w:val="0"/>
        </w:rPr>
        <w:t xml:space="preserve">cho bị dạt đi nơi khác. Chiếc </w:t>
      </w:r>
      <w:r w:rsidDel="00000000" w:rsidR="00000000" w:rsidRPr="00000000">
        <w:rPr>
          <w:color w:val="ff0000"/>
          <w:rtl w:val="0"/>
        </w:rPr>
        <w:t xml:space="preserve">bẻ </w:t>
      </w:r>
      <w:r w:rsidDel="00000000" w:rsidR="00000000" w:rsidRPr="00000000">
        <w:rPr>
          <w:rtl w:val="0"/>
        </w:rPr>
        <w:t xml:space="preserve">bị </w:t>
      </w:r>
      <w:r w:rsidDel="00000000" w:rsidR="00000000" w:rsidRPr="00000000">
        <w:rPr>
          <w:color w:val="ff0000"/>
          <w:rtl w:val="0"/>
        </w:rPr>
        <w:t xml:space="preserve">són; đủúnh </w:t>
      </w:r>
      <w:r w:rsidDel="00000000" w:rsidR="00000000" w:rsidRPr="00000000">
        <w:rPr>
          <w:rtl w:val="0"/>
        </w:rPr>
        <w:t xml:space="preserve">bạt di. Mỗi người bạt đi </w:t>
      </w:r>
      <w:r w:rsidDel="00000000" w:rsidR="00000000" w:rsidRPr="00000000">
        <w:rPr>
          <w:color w:val="ff0000"/>
          <w:rtl w:val="0"/>
        </w:rPr>
        <w:t xml:space="preserve">mỘt HƠt</w:t>
      </w:r>
      <w:r w:rsidDel="00000000" w:rsidR="00000000" w:rsidRPr="00000000">
        <w:rPr>
          <w:rtl w:val="0"/>
        </w:rPr>
        <w:t xml:space="preserve">,</w:t>
      </w:r>
    </w:p>
    <w:p w:rsidR="00000000" w:rsidDel="00000000" w:rsidP="00000000" w:rsidRDefault="00000000" w:rsidRPr="00000000" w14:paraId="0000018D">
      <w:pPr>
        <w:jc w:val="both"/>
        <w:rPr/>
      </w:pPr>
      <w:r w:rsidDel="00000000" w:rsidR="00000000" w:rsidRPr="00000000">
        <w:rPr>
          <w:b w:val="1"/>
          <w:rtl w:val="0"/>
        </w:rPr>
        <w:t xml:space="preserve">bạt </w:t>
      </w:r>
      <w:r w:rsidDel="00000000" w:rsidR="00000000" w:rsidRPr="00000000">
        <w:rPr>
          <w:b w:val="1"/>
          <w:color w:val="ff0000"/>
          <w:rtl w:val="0"/>
        </w:rPr>
        <w:t xml:space="preserve">hốn </w:t>
      </w:r>
      <w:r w:rsidDel="00000000" w:rsidR="00000000" w:rsidRPr="00000000">
        <w:rPr>
          <w:i w:val="1"/>
          <w:color w:val="ff0000"/>
          <w:rtl w:val="0"/>
        </w:rPr>
        <w:t xml:space="preserve"> </w:t>
      </w:r>
      <w:r w:rsidDel="00000000" w:rsidR="00000000" w:rsidRPr="00000000">
        <w:rPr>
          <w:i w:val="1"/>
          <w:rtl w:val="0"/>
        </w:rPr>
        <w:t xml:space="preserve">động từ</w:t>
      </w:r>
      <w:r w:rsidDel="00000000" w:rsidR="00000000" w:rsidRPr="00000000">
        <w:rPr>
          <w:rtl w:val="0"/>
        </w:rPr>
        <w:t xml:space="preserve"> Như bạt </w:t>
      </w:r>
      <w:r w:rsidDel="00000000" w:rsidR="00000000" w:rsidRPr="00000000">
        <w:rPr>
          <w:color w:val="ff0000"/>
          <w:rtl w:val="0"/>
        </w:rPr>
        <w:t xml:space="preserve">vửa</w:t>
      </w:r>
      <w:r w:rsidDel="00000000" w:rsidR="00000000" w:rsidRPr="00000000">
        <w:rPr>
          <w:rtl w:val="0"/>
        </w:rPr>
        <w:t xml:space="preserve">.</w:t>
      </w:r>
    </w:p>
    <w:p w:rsidR="00000000" w:rsidDel="00000000" w:rsidP="00000000" w:rsidRDefault="00000000" w:rsidRPr="00000000" w14:paraId="0000018E">
      <w:pPr>
        <w:jc w:val="both"/>
        <w:rPr/>
      </w:pPr>
      <w:r w:rsidDel="00000000" w:rsidR="00000000" w:rsidRPr="00000000">
        <w:rPr>
          <w:b w:val="1"/>
          <w:rtl w:val="0"/>
        </w:rPr>
        <w:t xml:space="preserve">bạt hơi</w:t>
      </w:r>
      <w:r w:rsidDel="00000000" w:rsidR="00000000" w:rsidRPr="00000000">
        <w:rPr>
          <w:i w:val="1"/>
          <w:rtl w:val="0"/>
        </w:rPr>
        <w:t xml:space="preserve"> tính từ</w:t>
      </w:r>
      <w:r w:rsidDel="00000000" w:rsidR="00000000" w:rsidRPr="00000000">
        <w:rPr>
          <w:rtl w:val="0"/>
        </w:rPr>
        <w:t xml:space="preserve"> </w:t>
      </w:r>
      <w:r w:rsidDel="00000000" w:rsidR="00000000" w:rsidRPr="00000000">
        <w:rPr>
          <w:color w:val="ff0000"/>
          <w:rtl w:val="0"/>
        </w:rPr>
        <w:t xml:space="preserve">Kho </w:t>
      </w:r>
      <w:r w:rsidDel="00000000" w:rsidR="00000000" w:rsidRPr="00000000">
        <w:rPr>
          <w:rtl w:val="0"/>
        </w:rPr>
        <w:t xml:space="preserve">thở </w:t>
      </w:r>
      <w:r w:rsidDel="00000000" w:rsidR="00000000" w:rsidRPr="00000000">
        <w:rPr>
          <w:color w:val="ff0000"/>
          <w:rtl w:val="0"/>
        </w:rPr>
        <w:t xml:space="preserve">vị giỏ </w:t>
      </w:r>
      <w:r w:rsidDel="00000000" w:rsidR="00000000" w:rsidRPr="00000000">
        <w:rPr>
          <w:rtl w:val="0"/>
        </w:rPr>
        <w:t xml:space="preserve">tạt mạnh.</w:t>
      </w:r>
    </w:p>
    <w:p w:rsidR="00000000" w:rsidDel="00000000" w:rsidP="00000000" w:rsidRDefault="00000000" w:rsidRPr="00000000" w14:paraId="0000018F">
      <w:pPr>
        <w:jc w:val="both"/>
        <w:rPr/>
      </w:pPr>
      <w:r w:rsidDel="00000000" w:rsidR="00000000" w:rsidRPr="00000000">
        <w:rPr>
          <w:b w:val="1"/>
          <w:rtl w:val="0"/>
        </w:rPr>
        <w:t xml:space="preserve">bạt mạng</w:t>
      </w:r>
      <w:r w:rsidDel="00000000" w:rsidR="00000000" w:rsidRPr="00000000">
        <w:rPr>
          <w:i w:val="1"/>
          <w:rtl w:val="0"/>
        </w:rPr>
        <w:t xml:space="preserve"> tính từ</w:t>
      </w:r>
      <w:r w:rsidDel="00000000" w:rsidR="00000000" w:rsidRPr="00000000">
        <w:rPr>
          <w:rtl w:val="0"/>
        </w:rPr>
        <w:t xml:space="preserve"> (khẩu ngữ) </w:t>
      </w:r>
      <w:r w:rsidDel="00000000" w:rsidR="00000000" w:rsidRPr="00000000">
        <w:rPr>
          <w:color w:val="ff0000"/>
          <w:rtl w:val="0"/>
        </w:rPr>
        <w:t xml:space="preserve">Liễu</w:t>
      </w:r>
      <w:r w:rsidDel="00000000" w:rsidR="00000000" w:rsidRPr="00000000">
        <w:rPr>
          <w:rtl w:val="0"/>
        </w:rPr>
        <w:t xml:space="preserve">, chẳng kể gì hết. </w:t>
      </w:r>
      <w:r w:rsidDel="00000000" w:rsidR="00000000" w:rsidRPr="00000000">
        <w:rPr>
          <w:color w:val="ff0000"/>
          <w:rtl w:val="0"/>
        </w:rPr>
        <w:t xml:space="preserve">Sốn, hat </w:t>
      </w:r>
      <w:r w:rsidDel="00000000" w:rsidR="00000000" w:rsidRPr="00000000">
        <w:rPr>
          <w:rtl w:val="0"/>
        </w:rPr>
        <w:t xml:space="preserve">mạng. Nói </w:t>
      </w:r>
      <w:r w:rsidDel="00000000" w:rsidR="00000000" w:rsidRPr="00000000">
        <w:rPr>
          <w:color w:val="ff0000"/>
          <w:rtl w:val="0"/>
        </w:rPr>
        <w:t xml:space="preserve">bai Hạng</w:t>
      </w:r>
      <w:r w:rsidDel="00000000" w:rsidR="00000000" w:rsidRPr="00000000">
        <w:rPr>
          <w:rtl w:val="0"/>
        </w:rPr>
        <w:t xml:space="preserve">,</w:t>
      </w:r>
    </w:p>
    <w:p w:rsidR="00000000" w:rsidDel="00000000" w:rsidP="00000000" w:rsidRDefault="00000000" w:rsidRPr="00000000" w14:paraId="00000190">
      <w:pPr>
        <w:jc w:val="both"/>
        <w:rPr/>
      </w:pPr>
      <w:r w:rsidDel="00000000" w:rsidR="00000000" w:rsidRPr="00000000">
        <w:rPr>
          <w:b w:val="1"/>
          <w:rtl w:val="0"/>
        </w:rPr>
        <w:t xml:space="preserve">bạt ngàn</w:t>
      </w:r>
      <w:r w:rsidDel="00000000" w:rsidR="00000000" w:rsidRPr="00000000">
        <w:rPr>
          <w:i w:val="1"/>
          <w:rtl w:val="0"/>
        </w:rPr>
        <w:t xml:space="preserve"> tính từ</w:t>
      </w:r>
      <w:r w:rsidDel="00000000" w:rsidR="00000000" w:rsidRPr="00000000">
        <w:rPr>
          <w:rtl w:val="0"/>
        </w:rPr>
        <w:t xml:space="preserve"> Nhiều vô kể và trên một điện </w:t>
      </w:r>
      <w:r w:rsidDel="00000000" w:rsidR="00000000" w:rsidRPr="00000000">
        <w:rPr>
          <w:color w:val="ff0000"/>
          <w:rtl w:val="0"/>
        </w:rPr>
        <w:t xml:space="preserve">tíc!</w:t>
      </w:r>
      <w:r w:rsidDel="00000000" w:rsidR="00000000" w:rsidRPr="00000000">
        <w:rPr>
          <w:rtl w:val="0"/>
        </w:rPr>
        <w:t xml:space="preserve"> rất rộng. </w:t>
      </w:r>
      <w:r w:rsidDel="00000000" w:rsidR="00000000" w:rsidRPr="00000000">
        <w:rPr>
          <w:color w:val="ff0000"/>
          <w:rtl w:val="0"/>
        </w:rPr>
        <w:t xml:space="preserve">Rưng múi</w:t>
      </w:r>
      <w:r w:rsidDel="00000000" w:rsidR="00000000" w:rsidRPr="00000000">
        <w:rPr>
          <w:rtl w:val="0"/>
        </w:rPr>
        <w:t xml:space="preserve"> bạt ngàn. Lúa tốt bạt ngàn. </w:t>
      </w:r>
      <w:r w:rsidDel="00000000" w:rsidR="00000000" w:rsidRPr="00000000">
        <w:rPr>
          <w:color w:val="ff0000"/>
          <w:rtl w:val="0"/>
        </w:rPr>
        <w:t xml:space="preserve">bat </w:t>
      </w:r>
      <w:r w:rsidDel="00000000" w:rsidR="00000000" w:rsidRPr="00000000">
        <w:rPr>
          <w:rtl w:val="0"/>
        </w:rPr>
        <w:t xml:space="preserve">nhĩ </w:t>
      </w:r>
      <w:r w:rsidDel="00000000" w:rsidR="00000000" w:rsidRPr="00000000">
        <w:rPr>
          <w:color w:val="ff0000"/>
          <w:rtl w:val="0"/>
        </w:rPr>
        <w:t xml:space="preserve">đự</w:t>
      </w:r>
      <w:r w:rsidDel="00000000" w:rsidR="00000000" w:rsidRPr="00000000">
        <w:rPr>
          <w:rtl w:val="0"/>
        </w:rPr>
        <w:t xml:space="preserve">. (phương ngữ) Bạt </w:t>
      </w:r>
      <w:r w:rsidDel="00000000" w:rsidR="00000000" w:rsidRPr="00000000">
        <w:rPr>
          <w:color w:val="ff0000"/>
          <w:rtl w:val="0"/>
        </w:rPr>
        <w:t xml:space="preserve">lai</w:t>
      </w:r>
      <w:r w:rsidDel="00000000" w:rsidR="00000000" w:rsidRPr="00000000">
        <w:rPr>
          <w:rtl w:val="0"/>
        </w:rPr>
        <w:t xml:space="preserve">.</w:t>
      </w:r>
    </w:p>
    <w:p w:rsidR="00000000" w:rsidDel="00000000" w:rsidP="00000000" w:rsidRDefault="00000000" w:rsidRPr="00000000" w14:paraId="00000191">
      <w:pPr>
        <w:jc w:val="both"/>
        <w:rPr/>
      </w:pPr>
      <w:r w:rsidDel="00000000" w:rsidR="00000000" w:rsidRPr="00000000">
        <w:rPr>
          <w:b w:val="1"/>
          <w:rtl w:val="0"/>
        </w:rPr>
        <w:t xml:space="preserve">bạt tai </w:t>
      </w:r>
      <w:r w:rsidDel="00000000" w:rsidR="00000000" w:rsidRPr="00000000">
        <w:rPr>
          <w:i w:val="1"/>
          <w:rtl w:val="0"/>
        </w:rPr>
        <w:t xml:space="preserve"> động từ</w:t>
      </w:r>
      <w:r w:rsidDel="00000000" w:rsidR="00000000" w:rsidRPr="00000000">
        <w:rPr>
          <w:rtl w:val="0"/>
        </w:rPr>
        <w:t xml:space="preserve"> Tát vào mang </w:t>
      </w:r>
      <w:r w:rsidDel="00000000" w:rsidR="00000000" w:rsidRPr="00000000">
        <w:rPr>
          <w:color w:val="ff0000"/>
          <w:rtl w:val="0"/>
        </w:rPr>
        <w:t xml:space="preserve">tại</w:t>
      </w:r>
      <w:r w:rsidDel="00000000" w:rsidR="00000000" w:rsidRPr="00000000">
        <w:rPr>
          <w:rtl w:val="0"/>
        </w:rPr>
        <w:t xml:space="preserve">. </w:t>
      </w:r>
      <w:r w:rsidDel="00000000" w:rsidR="00000000" w:rsidRPr="00000000">
        <w:rPr>
          <w:color w:val="ff0000"/>
          <w:rtl w:val="0"/>
        </w:rPr>
        <w:t xml:space="preserve">Bựt tại </w:t>
      </w:r>
      <w:r w:rsidDel="00000000" w:rsidR="00000000" w:rsidRPr="00000000">
        <w:rPr>
          <w:rtl w:val="0"/>
        </w:rPr>
        <w:t xml:space="preserve">mấy </w:t>
      </w:r>
      <w:r w:rsidDel="00000000" w:rsidR="00000000" w:rsidRPr="00000000">
        <w:rPr>
          <w:color w:val="ff0000"/>
          <w:rtl w:val="0"/>
        </w:rPr>
        <w:t xml:space="preserve">cải </w:t>
      </w:r>
      <w:r w:rsidDel="00000000" w:rsidR="00000000" w:rsidRPr="00000000">
        <w:rPr>
          <w:rtl w:val="0"/>
        </w:rPr>
        <w:t xml:space="preserve">Cho một bạt tai.</w:t>
      </w:r>
    </w:p>
    <w:p w:rsidR="00000000" w:rsidDel="00000000" w:rsidP="00000000" w:rsidRDefault="00000000" w:rsidRPr="00000000" w14:paraId="00000192">
      <w:pPr>
        <w:jc w:val="both"/>
        <w:rPr/>
      </w:pPr>
      <w:r w:rsidDel="00000000" w:rsidR="00000000" w:rsidRPr="00000000">
        <w:rPr>
          <w:b w:val="1"/>
          <w:rtl w:val="0"/>
        </w:rPr>
        <w:t xml:space="preserve">bạt tê</w:t>
      </w:r>
      <w:r w:rsidDel="00000000" w:rsidR="00000000" w:rsidRPr="00000000">
        <w:rPr>
          <w:i w:val="1"/>
          <w:rtl w:val="0"/>
        </w:rPr>
        <w:t xml:space="preserve"> tính từ</w:t>
      </w:r>
      <w:r w:rsidDel="00000000" w:rsidR="00000000" w:rsidRPr="00000000">
        <w:rPr>
          <w:rtl w:val="0"/>
        </w:rPr>
        <w:t xml:space="preserve"> (thgt.). Như bạt mạng.</w:t>
      </w:r>
    </w:p>
    <w:p w:rsidR="00000000" w:rsidDel="00000000" w:rsidP="00000000" w:rsidRDefault="00000000" w:rsidRPr="00000000" w14:paraId="00000193">
      <w:pPr>
        <w:jc w:val="both"/>
        <w:rPr/>
      </w:pPr>
      <w:r w:rsidDel="00000000" w:rsidR="00000000" w:rsidRPr="00000000">
        <w:rPr>
          <w:b w:val="1"/>
          <w:rtl w:val="0"/>
        </w:rPr>
        <w:t xml:space="preserve">bạt thiệp (</w:t>
      </w:r>
      <w:r w:rsidDel="00000000" w:rsidR="00000000" w:rsidRPr="00000000">
        <w:rPr>
          <w:b w:val="1"/>
          <w:color w:val="ff0000"/>
          <w:rtl w:val="0"/>
        </w:rPr>
        <w:t xml:space="preserve">củ</w:t>
      </w:r>
      <w:r w:rsidDel="00000000" w:rsidR="00000000" w:rsidRPr="00000000">
        <w:rPr>
          <w:b w:val="1"/>
          <w:rtl w:val="0"/>
        </w:rPr>
        <w:t xml:space="preserve">). </w:t>
      </w:r>
      <w:r w:rsidDel="00000000" w:rsidR="00000000" w:rsidRPr="00000000">
        <w:rPr>
          <w:i w:val="1"/>
          <w:rtl w:val="0"/>
        </w:rPr>
        <w:t xml:space="preserve"> xem</w:t>
      </w:r>
      <w:r w:rsidDel="00000000" w:rsidR="00000000" w:rsidRPr="00000000">
        <w:rPr>
          <w:rtl w:val="0"/>
        </w:rPr>
        <w:t xml:space="preserve"> </w:t>
      </w:r>
      <w:r w:rsidDel="00000000" w:rsidR="00000000" w:rsidRPr="00000000">
        <w:rPr>
          <w:color w:val="ff0000"/>
          <w:rtl w:val="0"/>
        </w:rPr>
        <w:t xml:space="preserve">bất </w:t>
      </w:r>
      <w:r w:rsidDel="00000000" w:rsidR="00000000" w:rsidRPr="00000000">
        <w:rPr>
          <w:rtl w:val="0"/>
        </w:rPr>
        <w:t xml:space="preserve">thiệp.</w:t>
      </w:r>
    </w:p>
    <w:p w:rsidR="00000000" w:rsidDel="00000000" w:rsidP="00000000" w:rsidRDefault="00000000" w:rsidRPr="00000000" w14:paraId="00000194">
      <w:pPr>
        <w:jc w:val="both"/>
        <w:rPr/>
      </w:pPr>
      <w:r w:rsidDel="00000000" w:rsidR="00000000" w:rsidRPr="00000000">
        <w:rPr>
          <w:b w:val="1"/>
          <w:rtl w:val="0"/>
        </w:rPr>
        <w:t xml:space="preserve">bạt tử</w:t>
      </w:r>
      <w:r w:rsidDel="00000000" w:rsidR="00000000" w:rsidRPr="00000000">
        <w:rPr>
          <w:i w:val="1"/>
          <w:rtl w:val="0"/>
        </w:rPr>
        <w:t xml:space="preserve"> tính từ</w:t>
      </w:r>
      <w:r w:rsidDel="00000000" w:rsidR="00000000" w:rsidRPr="00000000">
        <w:rPr>
          <w:rtl w:val="0"/>
        </w:rPr>
        <w:t xml:space="preserve"> (khẩu ngữ) Như </w:t>
      </w:r>
      <w:r w:rsidDel="00000000" w:rsidR="00000000" w:rsidRPr="00000000">
        <w:rPr>
          <w:color w:val="ff0000"/>
          <w:rtl w:val="0"/>
        </w:rPr>
        <w:t xml:space="preserve">Öạf </w:t>
      </w:r>
      <w:r w:rsidDel="00000000" w:rsidR="00000000" w:rsidRPr="00000000">
        <w:rPr>
          <w:rtl w:val="0"/>
        </w:rPr>
        <w:t xml:space="preserve">mạng.</w:t>
      </w:r>
    </w:p>
    <w:p w:rsidR="00000000" w:rsidDel="00000000" w:rsidP="00000000" w:rsidRDefault="00000000" w:rsidRPr="00000000" w14:paraId="00000195">
      <w:pPr>
        <w:jc w:val="both"/>
        <w:rPr/>
      </w:pPr>
      <w:r w:rsidDel="00000000" w:rsidR="00000000" w:rsidRPr="00000000">
        <w:rPr>
          <w:b w:val="1"/>
          <w:rtl w:val="0"/>
        </w:rPr>
        <w:t xml:space="preserve">bạt </w:t>
      </w:r>
      <w:r w:rsidDel="00000000" w:rsidR="00000000" w:rsidRPr="00000000">
        <w:rPr>
          <w:b w:val="1"/>
          <w:color w:val="ff0000"/>
          <w:rtl w:val="0"/>
        </w:rPr>
        <w:t xml:space="preserve">via</w:t>
      </w:r>
      <w:r w:rsidDel="00000000" w:rsidR="00000000" w:rsidRPr="00000000">
        <w:rPr>
          <w:i w:val="1"/>
          <w:color w:val="ff0000"/>
          <w:rtl w:val="0"/>
        </w:rPr>
        <w:t xml:space="preserve"> </w:t>
      </w:r>
      <w:r w:rsidDel="00000000" w:rsidR="00000000" w:rsidRPr="00000000">
        <w:rPr>
          <w:i w:val="1"/>
          <w:rtl w:val="0"/>
        </w:rPr>
        <w:t xml:space="preserve">tính từ</w:t>
      </w:r>
      <w:r w:rsidDel="00000000" w:rsidR="00000000" w:rsidRPr="00000000">
        <w:rPr>
          <w:rtl w:val="0"/>
        </w:rPr>
        <w:t xml:space="preserve"> Sợ hãi lắm, như mất cả hồn </w:t>
      </w:r>
      <w:r w:rsidDel="00000000" w:rsidR="00000000" w:rsidRPr="00000000">
        <w:rPr>
          <w:color w:val="ff0000"/>
          <w:rtl w:val="0"/>
        </w:rPr>
        <w:t xml:space="preserve">via</w:t>
      </w:r>
      <w:r w:rsidDel="00000000" w:rsidR="00000000" w:rsidRPr="00000000">
        <w:rPr>
          <w:rtl w:val="0"/>
        </w:rPr>
        <w:t xml:space="preserve">. </w:t>
      </w:r>
      <w:r w:rsidDel="00000000" w:rsidR="00000000" w:rsidRPr="00000000">
        <w:rPr>
          <w:color w:val="ff0000"/>
          <w:rtl w:val="0"/>
        </w:rPr>
        <w:t xml:space="preserve">&amp;</w:t>
      </w:r>
      <w:r w:rsidDel="00000000" w:rsidR="00000000" w:rsidRPr="00000000">
        <w:rPr>
          <w:rtl w:val="0"/>
        </w:rPr>
        <w:t xml:space="preserve"> bạt vía,</w:t>
      </w:r>
    </w:p>
    <w:p w:rsidR="00000000" w:rsidDel="00000000" w:rsidP="00000000" w:rsidRDefault="00000000" w:rsidRPr="00000000" w14:paraId="00000196">
      <w:pPr>
        <w:jc w:val="both"/>
        <w:rPr/>
      </w:pPr>
      <w:r w:rsidDel="00000000" w:rsidR="00000000" w:rsidRPr="00000000">
        <w:rPr>
          <w:b w:val="1"/>
          <w:rtl w:val="0"/>
        </w:rPr>
        <w:t xml:space="preserve">bạt </w:t>
      </w:r>
      <w:r w:rsidDel="00000000" w:rsidR="00000000" w:rsidRPr="00000000">
        <w:rPr>
          <w:b w:val="1"/>
          <w:color w:val="ff0000"/>
          <w:rtl w:val="0"/>
        </w:rPr>
        <w:t xml:space="preserve">via </w:t>
      </w:r>
      <w:r w:rsidDel="00000000" w:rsidR="00000000" w:rsidRPr="00000000">
        <w:rPr>
          <w:b w:val="1"/>
          <w:rtl w:val="0"/>
        </w:rPr>
        <w:t xml:space="preserve">kinh </w:t>
      </w:r>
      <w:r w:rsidDel="00000000" w:rsidR="00000000" w:rsidRPr="00000000">
        <w:rPr>
          <w:b w:val="1"/>
          <w:color w:val="ff0000"/>
          <w:rtl w:val="0"/>
        </w:rPr>
        <w:t xml:space="preserve">hỗn </w:t>
      </w:r>
      <w:r w:rsidDel="00000000" w:rsidR="00000000" w:rsidRPr="00000000">
        <w:rPr>
          <w:rtl w:val="0"/>
        </w:rPr>
        <w:t xml:space="preserve">Như </w:t>
      </w:r>
      <w:r w:rsidDel="00000000" w:rsidR="00000000" w:rsidRPr="00000000">
        <w:rPr>
          <w:color w:val="ff0000"/>
          <w:rtl w:val="0"/>
        </w:rPr>
        <w:t xml:space="preserve">öẩ?</w:t>
      </w:r>
      <w:r w:rsidDel="00000000" w:rsidR="00000000" w:rsidRPr="00000000">
        <w:rPr>
          <w:rtl w:val="0"/>
        </w:rPr>
        <w:t xml:space="preserve"> vía (nhưng </w:t>
      </w:r>
      <w:r w:rsidDel="00000000" w:rsidR="00000000" w:rsidRPr="00000000">
        <w:rPr>
          <w:color w:val="ff0000"/>
          <w:rtl w:val="0"/>
        </w:rPr>
        <w:t xml:space="preserve">nghĩbạt </w:t>
      </w:r>
      <w:r w:rsidDel="00000000" w:rsidR="00000000" w:rsidRPr="00000000">
        <w:rPr>
          <w:rtl w:val="0"/>
        </w:rPr>
        <w:t xml:space="preserve">via kinh hỗn Như </w:t>
      </w:r>
      <w:r w:rsidDel="00000000" w:rsidR="00000000" w:rsidRPr="00000000">
        <w:rPr>
          <w:color w:val="ff0000"/>
          <w:rtl w:val="0"/>
        </w:rPr>
        <w:t xml:space="preserve">öẩ? </w:t>
      </w:r>
      <w:r w:rsidDel="00000000" w:rsidR="00000000" w:rsidRPr="00000000">
        <w:rPr>
          <w:rtl w:val="0"/>
        </w:rPr>
        <w:t xml:space="preserve">vía (nhưng </w:t>
      </w:r>
      <w:r w:rsidDel="00000000" w:rsidR="00000000" w:rsidRPr="00000000">
        <w:rPr>
          <w:color w:val="ff0000"/>
          <w:rtl w:val="0"/>
        </w:rPr>
        <w:t xml:space="preserve">nghĩ </w:t>
      </w:r>
      <w:r w:rsidDel="00000000" w:rsidR="00000000" w:rsidRPr="00000000">
        <w:rPr>
          <w:rtl w:val="0"/>
        </w:rPr>
        <w:t xml:space="preserve">mạnh hơn).</w:t>
      </w:r>
    </w:p>
    <w:p w:rsidR="00000000" w:rsidDel="00000000" w:rsidP="00000000" w:rsidRDefault="00000000" w:rsidRPr="00000000" w14:paraId="00000197">
      <w:pPr>
        <w:jc w:val="both"/>
        <w:rPr/>
      </w:pPr>
      <w:r w:rsidDel="00000000" w:rsidR="00000000" w:rsidRPr="00000000">
        <w:rPr>
          <w:b w:val="1"/>
          <w:rtl w:val="0"/>
        </w:rPr>
        <w:t xml:space="preserve">bata</w:t>
      </w:r>
      <w:r w:rsidDel="00000000" w:rsidR="00000000" w:rsidRPr="00000000">
        <w:rPr>
          <w:i w:val="1"/>
          <w:rtl w:val="0"/>
        </w:rPr>
        <w:t xml:space="preserve"> danh từ</w:t>
      </w:r>
      <w:r w:rsidDel="00000000" w:rsidR="00000000" w:rsidRPr="00000000">
        <w:rPr>
          <w:rtl w:val="0"/>
        </w:rPr>
        <w:t xml:space="preserve"> (khẩu ngữ) </w:t>
      </w:r>
      <w:r w:rsidDel="00000000" w:rsidR="00000000" w:rsidRPr="00000000">
        <w:rPr>
          <w:color w:val="ff0000"/>
          <w:rtl w:val="0"/>
        </w:rPr>
        <w:t xml:space="preserve">Ciay </w:t>
      </w:r>
      <w:r w:rsidDel="00000000" w:rsidR="00000000" w:rsidRPr="00000000">
        <w:rPr>
          <w:rtl w:val="0"/>
        </w:rPr>
        <w:t xml:space="preserve">bata (nói </w:t>
      </w:r>
      <w:r w:rsidDel="00000000" w:rsidR="00000000" w:rsidRPr="00000000">
        <w:rPr>
          <w:color w:val="ff0000"/>
          <w:rtl w:val="0"/>
        </w:rPr>
        <w:t xml:space="preserve">tất</w:t>
      </w:r>
      <w:r w:rsidDel="00000000" w:rsidR="00000000" w:rsidRPr="00000000">
        <w:rPr>
          <w:rtl w:val="0"/>
        </w:rPr>
        <w:t xml:space="preserve">). </w:t>
      </w:r>
      <w:r w:rsidDel="00000000" w:rsidR="00000000" w:rsidRPr="00000000">
        <w:rPr>
          <w:color w:val="ff0000"/>
          <w:rtl w:val="0"/>
        </w:rPr>
        <w:t xml:space="preserve">Ađột đổi bar </w:t>
      </w:r>
      <w:r w:rsidDel="00000000" w:rsidR="00000000" w:rsidRPr="00000000">
        <w:rPr>
          <w:rtl w:val="0"/>
        </w:rPr>
        <w:t xml:space="preserve">bate d. (</w:t>
      </w:r>
      <w:r w:rsidDel="00000000" w:rsidR="00000000" w:rsidRPr="00000000">
        <w:rPr>
          <w:color w:val="ff0000"/>
          <w:rtl w:val="0"/>
        </w:rPr>
        <w:t xml:space="preserve">củ</w:t>
      </w:r>
      <w:r w:rsidDel="00000000" w:rsidR="00000000" w:rsidRPr="00000000">
        <w:rPr>
          <w:rtl w:val="0"/>
        </w:rPr>
        <w:t xml:space="preserve">). </w:t>
      </w:r>
      <w:r w:rsidDel="00000000" w:rsidR="00000000" w:rsidRPr="00000000">
        <w:rPr>
          <w:color w:val="ff0000"/>
          <w:rtl w:val="0"/>
        </w:rPr>
        <w:t xml:space="preserve">Fatẽ</w:t>
      </w:r>
      <w:r w:rsidDel="00000000" w:rsidR="00000000" w:rsidRPr="00000000">
        <w:rPr>
          <w:rtl w:val="0"/>
        </w:rPr>
        <w:t xml:space="preserve">.</w:t>
      </w:r>
    </w:p>
    <w:p w:rsidR="00000000" w:rsidDel="00000000" w:rsidP="00000000" w:rsidRDefault="00000000" w:rsidRPr="00000000" w14:paraId="00000198">
      <w:pPr>
        <w:jc w:val="both"/>
        <w:rPr/>
      </w:pPr>
      <w:r w:rsidDel="00000000" w:rsidR="00000000" w:rsidRPr="00000000">
        <w:rPr>
          <w:b w:val="1"/>
          <w:rtl w:val="0"/>
        </w:rPr>
        <w:t xml:space="preserve">batinê </w:t>
      </w:r>
      <w:r w:rsidDel="00000000" w:rsidR="00000000" w:rsidRPr="00000000">
        <w:rPr>
          <w:b w:val="1"/>
          <w:color w:val="ff0000"/>
          <w:rtl w:val="0"/>
        </w:rPr>
        <w:t xml:space="preserve">đự</w:t>
      </w:r>
      <w:r w:rsidDel="00000000" w:rsidR="00000000" w:rsidRPr="00000000">
        <w:rPr>
          <w:b w:val="1"/>
          <w:rtl w:val="0"/>
        </w:rPr>
        <w:t xml:space="preserve">. (cũ). </w:t>
      </w:r>
      <w:r w:rsidDel="00000000" w:rsidR="00000000" w:rsidRPr="00000000">
        <w:rPr>
          <w:color w:val="ff0000"/>
          <w:rtl w:val="0"/>
        </w:rPr>
        <w:t xml:space="preserve">Patine</w:t>
      </w:r>
      <w:r w:rsidDel="00000000" w:rsidR="00000000" w:rsidRPr="00000000">
        <w:rPr>
          <w:rtl w:val="0"/>
        </w:rPr>
        <w:t xml:space="preserve">.batinê </w:t>
      </w:r>
      <w:r w:rsidDel="00000000" w:rsidR="00000000" w:rsidRPr="00000000">
        <w:rPr>
          <w:color w:val="ff0000"/>
          <w:rtl w:val="0"/>
        </w:rPr>
        <w:t xml:space="preserve">đự</w:t>
      </w:r>
      <w:r w:rsidDel="00000000" w:rsidR="00000000" w:rsidRPr="00000000">
        <w:rPr>
          <w:rtl w:val="0"/>
        </w:rPr>
        <w:t xml:space="preserve">. (cũ). </w:t>
      </w:r>
      <w:r w:rsidDel="00000000" w:rsidR="00000000" w:rsidRPr="00000000">
        <w:rPr>
          <w:color w:val="ff0000"/>
          <w:rtl w:val="0"/>
        </w:rPr>
        <w:t xml:space="preserve">Patine</w:t>
      </w:r>
      <w:r w:rsidDel="00000000" w:rsidR="00000000" w:rsidRPr="00000000">
        <w:rPr>
          <w:rtl w:val="0"/>
        </w:rPr>
        <w:t xml:space="preserve">.</w:t>
      </w:r>
    </w:p>
    <w:p w:rsidR="00000000" w:rsidDel="00000000" w:rsidP="00000000" w:rsidRDefault="00000000" w:rsidRPr="00000000" w14:paraId="00000199">
      <w:pPr>
        <w:jc w:val="both"/>
        <w:rPr/>
      </w:pPr>
      <w:r w:rsidDel="00000000" w:rsidR="00000000" w:rsidRPr="00000000">
        <w:rPr>
          <w:b w:val="1"/>
          <w:rtl w:val="0"/>
        </w:rPr>
        <w:t xml:space="preserve">batket cũng viết </w:t>
      </w:r>
      <w:r w:rsidDel="00000000" w:rsidR="00000000" w:rsidRPr="00000000">
        <w:rPr>
          <w:b w:val="1"/>
          <w:color w:val="ff0000"/>
          <w:rtl w:val="0"/>
        </w:rPr>
        <w:t xml:space="preserve">bé?</w:t>
      </w:r>
      <w:r w:rsidDel="00000000" w:rsidR="00000000" w:rsidRPr="00000000">
        <w:rPr>
          <w:b w:val="1"/>
          <w:rtl w:val="0"/>
        </w:rPr>
        <w:t xml:space="preserve"> két.</w:t>
      </w:r>
      <w:r w:rsidDel="00000000" w:rsidR="00000000" w:rsidRPr="00000000">
        <w:rPr>
          <w:i w:val="1"/>
          <w:rtl w:val="0"/>
        </w:rPr>
        <w:t xml:space="preserve"> danh từ</w:t>
      </w:r>
      <w:r w:rsidDel="00000000" w:rsidR="00000000" w:rsidRPr="00000000">
        <w:rPr>
          <w:rtl w:val="0"/>
        </w:rPr>
        <w:t xml:space="preserve"> 1 (id.), Bóng </w:t>
      </w:r>
      <w:r w:rsidDel="00000000" w:rsidR="00000000" w:rsidRPr="00000000">
        <w:rPr>
          <w:color w:val="ff0000"/>
          <w:rtl w:val="0"/>
        </w:rPr>
        <w:t xml:space="preserve">rõ</w:t>
      </w:r>
      <w:r w:rsidDel="00000000" w:rsidR="00000000" w:rsidRPr="00000000">
        <w:rPr>
          <w:rtl w:val="0"/>
        </w:rPr>
        <w:t xml:space="preserve">. 7 (kng. Giày batket (</w:t>
      </w:r>
      <w:r w:rsidDel="00000000" w:rsidR="00000000" w:rsidRPr="00000000">
        <w:rPr>
          <w:color w:val="ff0000"/>
          <w:rtl w:val="0"/>
        </w:rPr>
        <w:t xml:space="preserve">nỏi </w:t>
      </w:r>
      <w:r w:rsidDel="00000000" w:rsidR="00000000" w:rsidRPr="00000000">
        <w:rPr>
          <w:rtl w:val="0"/>
        </w:rPr>
        <w:t xml:space="preserve">tắt. </w:t>
      </w:r>
      <w:r w:rsidDel="00000000" w:rsidR="00000000" w:rsidRPr="00000000">
        <w:rPr>
          <w:color w:val="ff0000"/>
          <w:rtl w:val="0"/>
        </w:rPr>
        <w:t xml:space="preserve">Ađột đói </w:t>
      </w:r>
      <w:r w:rsidDel="00000000" w:rsidR="00000000" w:rsidRPr="00000000">
        <w:rPr>
          <w:rtl w:val="0"/>
        </w:rPr>
        <w:t xml:space="preserve">batket,</w:t>
      </w:r>
    </w:p>
    <w:p w:rsidR="00000000" w:rsidDel="00000000" w:rsidP="00000000" w:rsidRDefault="00000000" w:rsidRPr="00000000" w14:paraId="0000019A">
      <w:pPr>
        <w:jc w:val="both"/>
        <w:rPr/>
      </w:pPr>
      <w:r w:rsidDel="00000000" w:rsidR="00000000" w:rsidRPr="00000000">
        <w:rPr>
          <w:b w:val="1"/>
          <w:rtl w:val="0"/>
        </w:rPr>
        <w:t xml:space="preserve">batoong cũng viết ba </w:t>
      </w:r>
      <w:r w:rsidDel="00000000" w:rsidR="00000000" w:rsidRPr="00000000">
        <w:rPr>
          <w:b w:val="1"/>
          <w:color w:val="ff0000"/>
          <w:rtl w:val="0"/>
        </w:rPr>
        <w:t xml:space="preserve">foong</w:t>
      </w:r>
      <w:r w:rsidDel="00000000" w:rsidR="00000000" w:rsidRPr="00000000">
        <w:rPr>
          <w:b w:val="1"/>
          <w:rtl w:val="0"/>
        </w:rPr>
        <w:t xml:space="preserve">.</w:t>
      </w:r>
      <w:r w:rsidDel="00000000" w:rsidR="00000000" w:rsidRPr="00000000">
        <w:rPr>
          <w:i w:val="1"/>
          <w:rtl w:val="0"/>
        </w:rPr>
        <w:t xml:space="preserve"> danh từ</w:t>
      </w:r>
      <w:r w:rsidDel="00000000" w:rsidR="00000000" w:rsidRPr="00000000">
        <w:rPr>
          <w:rtl w:val="0"/>
        </w:rPr>
        <w:t xml:space="preserve"> </w:t>
      </w:r>
      <w:r w:rsidDel="00000000" w:rsidR="00000000" w:rsidRPr="00000000">
        <w:rPr>
          <w:color w:val="ff0000"/>
          <w:rtl w:val="0"/>
        </w:rPr>
        <w:t xml:space="preserve">Gây </w:t>
      </w:r>
      <w:r w:rsidDel="00000000" w:rsidR="00000000" w:rsidRPr="00000000">
        <w:rPr>
          <w:rtl w:val="0"/>
        </w:rPr>
        <w:t xml:space="preserve">ngắn </w:t>
      </w:r>
      <w:r w:rsidDel="00000000" w:rsidR="00000000" w:rsidRPr="00000000">
        <w:rPr>
          <w:color w:val="ff0000"/>
          <w:rtl w:val="0"/>
        </w:rPr>
        <w:t xml:space="preserve">cẩm </w:t>
      </w:r>
      <w:r w:rsidDel="00000000" w:rsidR="00000000" w:rsidRPr="00000000">
        <w:rPr>
          <w:rtl w:val="0"/>
        </w:rPr>
        <w:t xml:space="preserve">tay </w:t>
      </w:r>
      <w:r w:rsidDel="00000000" w:rsidR="00000000" w:rsidRPr="00000000">
        <w:rPr>
          <w:color w:val="ff0000"/>
          <w:rtl w:val="0"/>
        </w:rPr>
        <w:t xml:space="preserve">thưởng </w:t>
      </w:r>
      <w:r w:rsidDel="00000000" w:rsidR="00000000" w:rsidRPr="00000000">
        <w:rPr>
          <w:rtl w:val="0"/>
        </w:rPr>
        <w:t xml:space="preserve">có một đầu cong. </w:t>
      </w:r>
      <w:r w:rsidDel="00000000" w:rsidR="00000000" w:rsidRPr="00000000">
        <w:rPr>
          <w:color w:val="ff0000"/>
          <w:rtl w:val="0"/>
        </w:rPr>
        <w:t xml:space="preserve">hatrui </w:t>
      </w:r>
      <w:r w:rsidDel="00000000" w:rsidR="00000000" w:rsidRPr="00000000">
        <w:rPr>
          <w:rtl w:val="0"/>
        </w:rPr>
        <w:t xml:space="preserve">(cũng nói) batui cũng viết </w:t>
      </w:r>
      <w:r w:rsidDel="00000000" w:rsidR="00000000" w:rsidRPr="00000000">
        <w:rPr>
          <w:color w:val="ff0000"/>
          <w:rtl w:val="0"/>
        </w:rPr>
        <w:t xml:space="preserve">bw ưu</w:t>
      </w:r>
      <w:r w:rsidDel="00000000" w:rsidR="00000000" w:rsidRPr="00000000">
        <w:rPr>
          <w:rtl w:val="0"/>
        </w:rPr>
        <w:t xml:space="preserve">, </w:t>
      </w:r>
      <w:r w:rsidDel="00000000" w:rsidR="00000000" w:rsidRPr="00000000">
        <w:rPr>
          <w:color w:val="ff0000"/>
          <w:rtl w:val="0"/>
        </w:rPr>
        <w:t xml:space="preserve">ba mrếc</w:t>
      </w:r>
      <w:r w:rsidDel="00000000" w:rsidR="00000000" w:rsidRPr="00000000">
        <w:rPr>
          <w:rtl w:val="0"/>
        </w:rPr>
        <w:t xml:space="preserve">, đg, (kết </w:t>
      </w:r>
      <w:r w:rsidDel="00000000" w:rsidR="00000000" w:rsidRPr="00000000">
        <w:rPr>
          <w:color w:val="ff0000"/>
          <w:rtl w:val="0"/>
        </w:rPr>
        <w:t xml:space="preserve">hợ han </w:t>
      </w:r>
      <w:r w:rsidDel="00000000" w:rsidR="00000000" w:rsidRPr="00000000">
        <w:rPr>
          <w:rtl w:val="0"/>
        </w:rPr>
        <w:t xml:space="preserve">chế). Đi tuần theo </w:t>
      </w:r>
      <w:r w:rsidDel="00000000" w:rsidR="00000000" w:rsidRPr="00000000">
        <w:rPr>
          <w:color w:val="ff0000"/>
          <w:rtl w:val="0"/>
        </w:rPr>
        <w:t xml:space="preserve">time tốn </w:t>
      </w:r>
      <w:r w:rsidDel="00000000" w:rsidR="00000000" w:rsidRPr="00000000">
        <w:rPr>
          <w:rtl w:val="0"/>
        </w:rPr>
        <w:t xml:space="preserve">(nói về quần đẻ </w:t>
      </w:r>
      <w:r w:rsidDel="00000000" w:rsidR="00000000" w:rsidRPr="00000000">
        <w:rPr>
          <w:color w:val="ff0000"/>
          <w:rtl w:val="0"/>
        </w:rPr>
        <w:t xml:space="preserve">tgoài </w:t>
      </w:r>
      <w:r w:rsidDel="00000000" w:rsidR="00000000" w:rsidRPr="00000000">
        <w:rPr>
          <w:rtl w:val="0"/>
        </w:rPr>
        <w:t xml:space="preserve">đồng. </w:t>
      </w:r>
      <w:r w:rsidDel="00000000" w:rsidR="00000000" w:rsidRPr="00000000">
        <w:rPr>
          <w:color w:val="ff0000"/>
          <w:rtl w:val="0"/>
        </w:rPr>
        <w:t xml:space="preserve">Tá </w:t>
      </w:r>
      <w:r w:rsidDel="00000000" w:rsidR="00000000" w:rsidRPr="00000000">
        <w:rPr>
          <w:rtl w:val="0"/>
        </w:rPr>
        <w:t xml:space="preserve">bàu </w:t>
      </w:r>
      <w:r w:rsidDel="00000000" w:rsidR="00000000" w:rsidRPr="00000000">
        <w:rPr>
          <w:color w:val="ff0000"/>
          <w:rtl w:val="0"/>
        </w:rPr>
        <w:t xml:space="preserve">bất </w:t>
      </w:r>
      <w:r w:rsidDel="00000000" w:rsidR="00000000" w:rsidRPr="00000000">
        <w:rPr>
          <w:rtl w:val="0"/>
        </w:rPr>
        <w:t xml:space="preserve">cá. Bàu sen.</w:t>
      </w:r>
    </w:p>
    <w:p w:rsidR="00000000" w:rsidDel="00000000" w:rsidP="00000000" w:rsidRDefault="00000000" w:rsidRPr="00000000" w14:paraId="0000019B">
      <w:pPr>
        <w:jc w:val="both"/>
        <w:rPr/>
      </w:pPr>
      <w:r w:rsidDel="00000000" w:rsidR="00000000" w:rsidRPr="00000000">
        <w:rPr>
          <w:b w:val="1"/>
          <w:color w:val="ff0000"/>
          <w:rtl w:val="0"/>
        </w:rPr>
        <w:t xml:space="preserve">bảu </w:t>
      </w:r>
      <w:r w:rsidDel="00000000" w:rsidR="00000000" w:rsidRPr="00000000">
        <w:rPr>
          <w:b w:val="1"/>
          <w:rtl w:val="0"/>
        </w:rPr>
        <w:t xml:space="preserve">bạu</w:t>
      </w:r>
      <w:r w:rsidDel="00000000" w:rsidR="00000000" w:rsidRPr="00000000">
        <w:rPr>
          <w:i w:val="1"/>
          <w:rtl w:val="0"/>
        </w:rPr>
        <w:t xml:space="preserve"> tính từ</w:t>
      </w:r>
      <w:r w:rsidDel="00000000" w:rsidR="00000000" w:rsidRPr="00000000">
        <w:rPr>
          <w:rtl w:val="0"/>
        </w:rPr>
        <w:t xml:space="preserve"> (Vẻ mặt) hơi nặng, vì có điều giận dỗi.</w:t>
      </w:r>
    </w:p>
    <w:p w:rsidR="00000000" w:rsidDel="00000000" w:rsidP="00000000" w:rsidRDefault="00000000" w:rsidRPr="00000000" w14:paraId="0000019C">
      <w:pPr>
        <w:jc w:val="both"/>
        <w:rPr/>
      </w:pPr>
      <w:r w:rsidDel="00000000" w:rsidR="00000000" w:rsidRPr="00000000">
        <w:rPr>
          <w:b w:val="1"/>
          <w:rtl w:val="0"/>
        </w:rPr>
        <w:t xml:space="preserve">báu</w:t>
      </w:r>
      <w:r w:rsidDel="00000000" w:rsidR="00000000" w:rsidRPr="00000000">
        <w:rPr>
          <w:i w:val="1"/>
          <w:rtl w:val="0"/>
        </w:rPr>
        <w:t xml:space="preserve"> tính từ</w:t>
      </w:r>
      <w:r w:rsidDel="00000000" w:rsidR="00000000" w:rsidRPr="00000000">
        <w:rPr>
          <w:rtl w:val="0"/>
        </w:rPr>
        <w:t xml:space="preserve"> (kết hợp hạn chế}. </w:t>
      </w:r>
      <w:r w:rsidDel="00000000" w:rsidR="00000000" w:rsidRPr="00000000">
        <w:rPr>
          <w:color w:val="ff0000"/>
          <w:rtl w:val="0"/>
        </w:rPr>
        <w:t xml:space="preserve">Quy </w:t>
      </w:r>
      <w:r w:rsidDel="00000000" w:rsidR="00000000" w:rsidRPr="00000000">
        <w:rPr>
          <w:rtl w:val="0"/>
        </w:rPr>
        <w:t xml:space="preserve">giá. Của báu. </w:t>
      </w:r>
      <w:r w:rsidDel="00000000" w:rsidR="00000000" w:rsidRPr="00000000">
        <w:rPr>
          <w:color w:val="ff0000"/>
          <w:rtl w:val="0"/>
        </w:rPr>
        <w:t xml:space="preserve">CGươm </w:t>
      </w:r>
      <w:r w:rsidDel="00000000" w:rsidR="00000000" w:rsidRPr="00000000">
        <w:rPr>
          <w:rtl w:val="0"/>
        </w:rPr>
        <w:t xml:space="preserve">báu. Ngôi </w:t>
      </w:r>
      <w:r w:rsidDel="00000000" w:rsidR="00000000" w:rsidRPr="00000000">
        <w:rPr>
          <w:color w:val="ff0000"/>
          <w:rtl w:val="0"/>
        </w:rPr>
        <w:t xml:space="preserve">bau</w:t>
      </w:r>
      <w:r w:rsidDel="00000000" w:rsidR="00000000" w:rsidRPr="00000000">
        <w:rPr>
          <w:rtl w:val="0"/>
        </w:rPr>
        <w:t xml:space="preserve">*. </w:t>
      </w:r>
      <w:r w:rsidDel="00000000" w:rsidR="00000000" w:rsidRPr="00000000">
        <w:rPr>
          <w:color w:val="ff0000"/>
          <w:rtl w:val="0"/>
        </w:rPr>
        <w:t xml:space="preserve">Chủ </w:t>
      </w:r>
      <w:r w:rsidDel="00000000" w:rsidR="00000000" w:rsidRPr="00000000">
        <w:rPr>
          <w:rtl w:val="0"/>
        </w:rPr>
        <w:t xml:space="preserve">báu lắm đáy! (kng; mỉa </w:t>
      </w:r>
      <w:r w:rsidDel="00000000" w:rsidR="00000000" w:rsidRPr="00000000">
        <w:rPr>
          <w:color w:val="ff0000"/>
          <w:rtl w:val="0"/>
        </w:rPr>
        <w:t xml:space="preserve">mại</w:t>
      </w:r>
      <w:r w:rsidDel="00000000" w:rsidR="00000000" w:rsidRPr="00000000">
        <w:rPr>
          <w:rtl w:val="0"/>
        </w:rPr>
        <w:t xml:space="preserve">). .</w:t>
      </w:r>
    </w:p>
    <w:p w:rsidR="00000000" w:rsidDel="00000000" w:rsidP="00000000" w:rsidRDefault="00000000" w:rsidRPr="00000000" w14:paraId="0000019D">
      <w:pPr>
        <w:jc w:val="both"/>
        <w:rPr/>
      </w:pPr>
      <w:r w:rsidDel="00000000" w:rsidR="00000000" w:rsidRPr="00000000">
        <w:rPr>
          <w:b w:val="1"/>
          <w:rtl w:val="0"/>
        </w:rPr>
        <w:t xml:space="preserve">báu vật</w:t>
      </w:r>
      <w:r w:rsidDel="00000000" w:rsidR="00000000" w:rsidRPr="00000000">
        <w:rPr>
          <w:i w:val="1"/>
          <w:rtl w:val="0"/>
        </w:rPr>
        <w:t xml:space="preserve"> danh từ</w:t>
      </w:r>
      <w:r w:rsidDel="00000000" w:rsidR="00000000" w:rsidRPr="00000000">
        <w:rPr>
          <w:rtl w:val="0"/>
        </w:rPr>
        <w:t xml:space="preserve"> Vật quý.</w:t>
      </w:r>
    </w:p>
    <w:p w:rsidR="00000000" w:rsidDel="00000000" w:rsidP="00000000" w:rsidRDefault="00000000" w:rsidRPr="00000000" w14:paraId="0000019E">
      <w:pPr>
        <w:jc w:val="both"/>
        <w:rPr/>
      </w:pPr>
      <w:r w:rsidDel="00000000" w:rsidR="00000000" w:rsidRPr="00000000">
        <w:rPr>
          <w:b w:val="1"/>
          <w:rtl w:val="0"/>
        </w:rPr>
        <w:t xml:space="preserve">bay;</w:t>
      </w:r>
      <w:r w:rsidDel="00000000" w:rsidR="00000000" w:rsidRPr="00000000">
        <w:rPr>
          <w:i w:val="1"/>
          <w:rtl w:val="0"/>
        </w:rPr>
        <w:t xml:space="preserve"> danh từ</w:t>
      </w:r>
      <w:r w:rsidDel="00000000" w:rsidR="00000000" w:rsidRPr="00000000">
        <w:rPr>
          <w:rtl w:val="0"/>
        </w:rPr>
        <w:t xml:space="preserve"> I Dụng cụ của thợ </w:t>
      </w:r>
      <w:r w:rsidDel="00000000" w:rsidR="00000000" w:rsidRPr="00000000">
        <w:rPr>
          <w:color w:val="ff0000"/>
          <w:rtl w:val="0"/>
        </w:rPr>
        <w:t xml:space="preserve">nể</w:t>
      </w:r>
      <w:r w:rsidDel="00000000" w:rsidR="00000000" w:rsidRPr="00000000">
        <w:rPr>
          <w:rtl w:val="0"/>
        </w:rPr>
        <w:t xml:space="preserve">, gồm một miếng thép mỏng hình lá </w:t>
      </w:r>
      <w:r w:rsidDel="00000000" w:rsidR="00000000" w:rsidRPr="00000000">
        <w:rPr>
          <w:color w:val="ff0000"/>
          <w:rtl w:val="0"/>
        </w:rPr>
        <w:t xml:space="preserve">lắn </w:t>
      </w:r>
      <w:r w:rsidDel="00000000" w:rsidR="00000000" w:rsidRPr="00000000">
        <w:rPr>
          <w:rtl w:val="0"/>
        </w:rPr>
        <w:t xml:space="preserve">vào cán, dùng để xây, trát, </w:t>
      </w:r>
      <w:r w:rsidDel="00000000" w:rsidR="00000000" w:rsidRPr="00000000">
        <w:rPr>
          <w:color w:val="ff0000"/>
          <w:rtl w:val="0"/>
        </w:rPr>
        <w:t xml:space="preserve">Lắng</w:t>
      </w:r>
      <w:r w:rsidDel="00000000" w:rsidR="00000000" w:rsidRPr="00000000">
        <w:rPr>
          <w:rtl w:val="0"/>
        </w:rPr>
        <w:t xml:space="preserve">. 2 Dao mỏng hình lá trúc, dùng để trát hoặc cạo những lớp sơn đầu khi </w:t>
      </w:r>
      <w:r w:rsidDel="00000000" w:rsidR="00000000" w:rsidRPr="00000000">
        <w:rPr>
          <w:color w:val="ff0000"/>
          <w:rtl w:val="0"/>
        </w:rPr>
        <w:t xml:space="preserve">vẻ</w:t>
      </w:r>
      <w:r w:rsidDel="00000000" w:rsidR="00000000" w:rsidRPr="00000000">
        <w:rPr>
          <w:rtl w:val="0"/>
        </w:rPr>
        <w:t xml:space="preserve">. 3 Dụng cụ thường bằng gỗ hoặc kim loại, thân tròn, hai đầu đẹt, mỏng và vát, dùng để gọt, miết, khoét, vạt khi nặn tượng.</w:t>
      </w:r>
    </w:p>
    <w:p w:rsidR="00000000" w:rsidDel="00000000" w:rsidP="00000000" w:rsidRDefault="00000000" w:rsidRPr="00000000" w14:paraId="0000019F">
      <w:pPr>
        <w:jc w:val="both"/>
        <w:rPr/>
      </w:pPr>
      <w:r w:rsidDel="00000000" w:rsidR="00000000" w:rsidRPr="00000000">
        <w:rPr>
          <w:b w:val="1"/>
          <w:rtl w:val="0"/>
        </w:rPr>
        <w:t xml:space="preserve">bay; </w:t>
      </w:r>
      <w:r w:rsidDel="00000000" w:rsidR="00000000" w:rsidRPr="00000000">
        <w:rPr>
          <w:i w:val="1"/>
          <w:rtl w:val="0"/>
        </w:rPr>
        <w:t xml:space="preserve"> động từ</w:t>
      </w:r>
      <w:r w:rsidDel="00000000" w:rsidR="00000000" w:rsidRPr="00000000">
        <w:rPr>
          <w:rtl w:val="0"/>
        </w:rPr>
        <w:t xml:space="preserve"> 1 Di chuyển ở trên không. </w:t>
      </w:r>
      <w:r w:rsidDel="00000000" w:rsidR="00000000" w:rsidRPr="00000000">
        <w:rPr>
          <w:color w:val="ff0000"/>
          <w:rtl w:val="0"/>
        </w:rPr>
        <w:t xml:space="preserve">Chứn </w:t>
      </w:r>
      <w:r w:rsidDel="00000000" w:rsidR="00000000" w:rsidRPr="00000000">
        <w:rPr>
          <w:rtl w:val="0"/>
        </w:rPr>
        <w:t xml:space="preserve">bay. Máy hay bay qua. </w:t>
      </w:r>
      <w:r w:rsidDel="00000000" w:rsidR="00000000" w:rsidRPr="00000000">
        <w:rPr>
          <w:color w:val="ff0000"/>
          <w:rtl w:val="0"/>
        </w:rPr>
        <w:t xml:space="preserve">Aiáy </w:t>
      </w:r>
      <w:r w:rsidDel="00000000" w:rsidR="00000000" w:rsidRPr="00000000">
        <w:rPr>
          <w:rtl w:val="0"/>
        </w:rPr>
        <w:t xml:space="preserve">bay, 2 Chuyển động theo </w:t>
      </w:r>
      <w:r w:rsidDel="00000000" w:rsidR="00000000" w:rsidRPr="00000000">
        <w:rPr>
          <w:color w:val="ff0000"/>
          <w:rtl w:val="0"/>
        </w:rPr>
        <w:t xml:space="preserve">lần giỏ</w:t>
      </w:r>
      <w:r w:rsidDel="00000000" w:rsidR="00000000" w:rsidRPr="00000000">
        <w:rPr>
          <w:rtl w:val="0"/>
        </w:rPr>
        <w:t xml:space="preserve">, cuốn theo làn gió. </w:t>
      </w:r>
      <w:r w:rsidDel="00000000" w:rsidR="00000000" w:rsidRPr="00000000">
        <w:rPr>
          <w:color w:val="ff0000"/>
          <w:rtl w:val="0"/>
        </w:rPr>
        <w:t xml:space="preserve">Cở </w:t>
      </w:r>
      <w:r w:rsidDel="00000000" w:rsidR="00000000" w:rsidRPr="00000000">
        <w:rPr>
          <w:rtl w:val="0"/>
        </w:rPr>
        <w:t xml:space="preserve">bay </w:t>
      </w:r>
      <w:r w:rsidDel="00000000" w:rsidR="00000000" w:rsidRPr="00000000">
        <w:rPr>
          <w:color w:val="ff0000"/>
          <w:rtl w:val="0"/>
        </w:rPr>
        <w:t xml:space="preserve">pháp </w:t>
      </w:r>
      <w:r w:rsidDel="00000000" w:rsidR="00000000" w:rsidRPr="00000000">
        <w:rPr>
          <w:rtl w:val="0"/>
        </w:rPr>
        <w:t xml:space="preserve">phới. 3 Di chuyến rất nhanh. Đạn bay rào </w:t>
      </w:r>
      <w:r w:rsidDel="00000000" w:rsidR="00000000" w:rsidRPr="00000000">
        <w:rPr>
          <w:color w:val="ff0000"/>
          <w:rtl w:val="0"/>
        </w:rPr>
        <w:t xml:space="preserve">ráo</w:t>
      </w:r>
      <w:r w:rsidDel="00000000" w:rsidR="00000000" w:rsidRPr="00000000">
        <w:rPr>
          <w:rtl w:val="0"/>
        </w:rPr>
        <w:t xml:space="preserve">. Chạy bay về nhà. 4 Phai mất, biến mất. </w:t>
      </w:r>
      <w:r w:rsidDel="00000000" w:rsidR="00000000" w:rsidRPr="00000000">
        <w:rPr>
          <w:color w:val="ff0000"/>
          <w:rtl w:val="0"/>
        </w:rPr>
        <w:t xml:space="preserve">Áa </w:t>
      </w:r>
      <w:r w:rsidDel="00000000" w:rsidR="00000000" w:rsidRPr="00000000">
        <w:rPr>
          <w:rtl w:val="0"/>
        </w:rPr>
        <w:t xml:space="preserve">bay màu, Nước hoa đã bay mùi. </w:t>
      </w:r>
      <w:r w:rsidDel="00000000" w:rsidR="00000000" w:rsidRPr="00000000">
        <w:rPr>
          <w:color w:val="ff0000"/>
          <w:rtl w:val="0"/>
        </w:rPr>
        <w:t xml:space="preserve">Nót </w:t>
      </w:r>
      <w:r w:rsidDel="00000000" w:rsidR="00000000" w:rsidRPr="00000000">
        <w:rPr>
          <w:rtl w:val="0"/>
        </w:rPr>
        <w:t xml:space="preserve">đậu đang bay, 5 (hay p.}. (kng.; dùng phụ sau </w:t>
      </w:r>
      <w:r w:rsidDel="00000000" w:rsidR="00000000" w:rsidRPr="00000000">
        <w:rPr>
          <w:color w:val="ff0000"/>
          <w:rtl w:val="0"/>
        </w:rPr>
        <w:t xml:space="preserve">đự</w:t>
      </w:r>
      <w:r w:rsidDel="00000000" w:rsidR="00000000" w:rsidRPr="00000000">
        <w:rPr>
          <w:rtl w:val="0"/>
        </w:rPr>
        <w:t xml:space="preserve">.}. Từ biểu thị hành động diễn ra rất nhanh và dễ dàng (nói về việc người ta thường tưởng là khó khăn). Chối bay. </w:t>
      </w:r>
      <w:r w:rsidDel="00000000" w:rsidR="00000000" w:rsidRPr="00000000">
        <w:rPr>
          <w:color w:val="ff0000"/>
          <w:rtl w:val="0"/>
        </w:rPr>
        <w:t xml:space="preserve">Cải </w:t>
      </w:r>
      <w:r w:rsidDel="00000000" w:rsidR="00000000" w:rsidRPr="00000000">
        <w:rPr>
          <w:rtl w:val="0"/>
        </w:rPr>
        <w:t xml:space="preserve">bay. Từng ấy thì nó </w:t>
      </w:r>
      <w:r w:rsidDel="00000000" w:rsidR="00000000" w:rsidRPr="00000000">
        <w:rPr>
          <w:color w:val="ff0000"/>
          <w:rtl w:val="0"/>
        </w:rPr>
        <w:t xml:space="preserve">gảnh </w:t>
      </w:r>
      <w:r w:rsidDel="00000000" w:rsidR="00000000" w:rsidRPr="00000000">
        <w:rPr>
          <w:rtl w:val="0"/>
        </w:rPr>
        <w:t xml:space="preserve">bay </w:t>
      </w:r>
      <w:r w:rsidDel="00000000" w:rsidR="00000000" w:rsidRPr="00000000">
        <w:rPr>
          <w:color w:val="ff0000"/>
          <w:rtl w:val="0"/>
        </w:rPr>
        <w:t xml:space="preserve">ấi</w:t>
      </w:r>
      <w:r w:rsidDel="00000000" w:rsidR="00000000" w:rsidRPr="00000000">
        <w:rPr>
          <w:rtl w:val="0"/>
        </w:rPr>
        <w:t xml:space="preserve">.</w:t>
      </w:r>
    </w:p>
    <w:p w:rsidR="00000000" w:rsidDel="00000000" w:rsidP="00000000" w:rsidRDefault="00000000" w:rsidRPr="00000000" w14:paraId="000001A0">
      <w:pPr>
        <w:jc w:val="both"/>
        <w:rPr/>
      </w:pPr>
      <w:r w:rsidDel="00000000" w:rsidR="00000000" w:rsidRPr="00000000">
        <w:rPr>
          <w:b w:val="1"/>
          <w:rtl w:val="0"/>
        </w:rPr>
        <w:t xml:space="preserve">bay; ở. (ph; kng.). </w:t>
      </w:r>
      <w:r w:rsidDel="00000000" w:rsidR="00000000" w:rsidRPr="00000000">
        <w:rPr>
          <w:rtl w:val="0"/>
        </w:rPr>
        <w:t xml:space="preserve">Chúng </w:t>
      </w:r>
      <w:r w:rsidDel="00000000" w:rsidR="00000000" w:rsidRPr="00000000">
        <w:rPr>
          <w:color w:val="ff0000"/>
          <w:rtl w:val="0"/>
        </w:rPr>
        <w:t xml:space="preserve">mảy</w:t>
      </w:r>
      <w:r w:rsidDel="00000000" w:rsidR="00000000" w:rsidRPr="00000000">
        <w:rPr>
          <w:rtl w:val="0"/>
        </w:rPr>
        <w:t xml:space="preserve">. </w:t>
      </w:r>
      <w:r w:rsidDel="00000000" w:rsidR="00000000" w:rsidRPr="00000000">
        <w:rPr>
          <w:color w:val="ff0000"/>
          <w:rtl w:val="0"/>
        </w:rPr>
        <w:t xml:space="preserve">Tự </w:t>
      </w:r>
      <w:r w:rsidDel="00000000" w:rsidR="00000000" w:rsidRPr="00000000">
        <w:rPr>
          <w:rtl w:val="0"/>
        </w:rPr>
        <w:t xml:space="preserve">bay.</w:t>
      </w:r>
      <w:r w:rsidDel="00000000" w:rsidR="00000000" w:rsidRPr="00000000">
        <w:rPr>
          <w:b w:val="1"/>
          <w:rtl w:val="0"/>
        </w:rPr>
        <w:t xml:space="preserve">bay; ở. (ph; kng.). Chúng </w:t>
      </w:r>
      <w:r w:rsidDel="00000000" w:rsidR="00000000" w:rsidRPr="00000000">
        <w:rPr>
          <w:b w:val="1"/>
          <w:color w:val="ff0000"/>
          <w:rtl w:val="0"/>
        </w:rPr>
        <w:t xml:space="preserve">mảy</w:t>
      </w:r>
      <w:r w:rsidDel="00000000" w:rsidR="00000000" w:rsidRPr="00000000">
        <w:rPr>
          <w:b w:val="1"/>
          <w:rtl w:val="0"/>
        </w:rPr>
        <w:t xml:space="preserve">. </w:t>
      </w:r>
      <w:r w:rsidDel="00000000" w:rsidR="00000000" w:rsidRPr="00000000">
        <w:rPr>
          <w:color w:val="ff0000"/>
          <w:rtl w:val="0"/>
        </w:rPr>
        <w:t xml:space="preserve">Tự </w:t>
      </w:r>
      <w:r w:rsidDel="00000000" w:rsidR="00000000" w:rsidRPr="00000000">
        <w:rPr>
          <w:rtl w:val="0"/>
        </w:rPr>
        <w:t xml:space="preserve">bay.bay; ở. (ph; kng.). Chúng </w:t>
      </w:r>
      <w:r w:rsidDel="00000000" w:rsidR="00000000" w:rsidRPr="00000000">
        <w:rPr>
          <w:color w:val="ff0000"/>
          <w:rtl w:val="0"/>
        </w:rPr>
        <w:t xml:space="preserve">mảy</w:t>
      </w:r>
      <w:r w:rsidDel="00000000" w:rsidR="00000000" w:rsidRPr="00000000">
        <w:rPr>
          <w:rtl w:val="0"/>
        </w:rPr>
        <w:t xml:space="preserve">. </w:t>
      </w:r>
      <w:r w:rsidDel="00000000" w:rsidR="00000000" w:rsidRPr="00000000">
        <w:rPr>
          <w:color w:val="ff0000"/>
          <w:rtl w:val="0"/>
        </w:rPr>
        <w:t xml:space="preserve">Tự </w:t>
      </w:r>
      <w:r w:rsidDel="00000000" w:rsidR="00000000" w:rsidRPr="00000000">
        <w:rPr>
          <w:rtl w:val="0"/>
        </w:rPr>
        <w:t xml:space="preserve">bay.</w:t>
      </w:r>
    </w:p>
    <w:p w:rsidR="00000000" w:rsidDel="00000000" w:rsidP="00000000" w:rsidRDefault="00000000" w:rsidRPr="00000000" w14:paraId="000001A1">
      <w:pPr>
        <w:jc w:val="both"/>
        <w:rPr/>
      </w:pPr>
      <w:r w:rsidDel="00000000" w:rsidR="00000000" w:rsidRPr="00000000">
        <w:rPr>
          <w:b w:val="1"/>
          <w:rtl w:val="0"/>
        </w:rPr>
        <w:t xml:space="preserve">bay biến [ </w:t>
      </w:r>
      <w:r w:rsidDel="00000000" w:rsidR="00000000" w:rsidRPr="00000000">
        <w:rPr>
          <w:i w:val="1"/>
          <w:rtl w:val="0"/>
        </w:rPr>
        <w:t xml:space="preserve"> động từ</w:t>
      </w:r>
      <w:r w:rsidDel="00000000" w:rsidR="00000000" w:rsidRPr="00000000">
        <w:rPr>
          <w:rtl w:val="0"/>
        </w:rPr>
        <w:t xml:space="preserve"> Mất đi rất nhanh và không để lại dấu vết gì. Mọi nỗi buôn lo bay </w:t>
      </w:r>
      <w:r w:rsidDel="00000000" w:rsidR="00000000" w:rsidRPr="00000000">
        <w:rPr>
          <w:color w:val="ff0000"/>
          <w:rtl w:val="0"/>
        </w:rPr>
        <w:t xml:space="preserve">biển hóc </w:t>
      </w:r>
      <w:r w:rsidDel="00000000" w:rsidR="00000000" w:rsidRPr="00000000">
        <w:rPr>
          <w:rtl w:val="0"/>
        </w:rPr>
        <w:t xml:space="preserve">dễ dàng, </w:t>
      </w:r>
      <w:r w:rsidDel="00000000" w:rsidR="00000000" w:rsidRPr="00000000">
        <w:rPr>
          <w:color w:val="ff0000"/>
          <w:rtl w:val="0"/>
        </w:rPr>
        <w:t xml:space="preserve">tưa </w:t>
      </w:r>
      <w:r w:rsidDel="00000000" w:rsidR="00000000" w:rsidRPr="00000000">
        <w:rPr>
          <w:rtl w:val="0"/>
        </w:rPr>
        <w:t xml:space="preserve">như không hề có gì cả. Chối bay </w:t>
      </w:r>
      <w:r w:rsidDel="00000000" w:rsidR="00000000" w:rsidRPr="00000000">
        <w:rPr>
          <w:color w:val="ff0000"/>
          <w:rtl w:val="0"/>
        </w:rPr>
        <w:t xml:space="preserve">biển </w:t>
      </w:r>
      <w:r w:rsidDel="00000000" w:rsidR="00000000" w:rsidRPr="00000000">
        <w:rPr>
          <w:rtl w:val="0"/>
        </w:rPr>
        <w:t xml:space="preserve">là </w:t>
      </w:r>
      <w:r w:rsidDel="00000000" w:rsidR="00000000" w:rsidRPr="00000000">
        <w:rPr>
          <w:color w:val="ff0000"/>
          <w:rtl w:val="0"/>
        </w:rPr>
        <w:t xml:space="preserve">không </w:t>
      </w:r>
      <w:r w:rsidDel="00000000" w:rsidR="00000000" w:rsidRPr="00000000">
        <w:rPr>
          <w:rtl w:val="0"/>
        </w:rPr>
        <w:t xml:space="preserve">hệ biết. </w:t>
      </w:r>
      <w:r w:rsidDel="00000000" w:rsidR="00000000" w:rsidRPr="00000000">
        <w:rPr>
          <w:color w:val="ff0000"/>
          <w:rtl w:val="0"/>
        </w:rPr>
        <w:t xml:space="preserve">Cải </w:t>
      </w:r>
      <w:r w:rsidDel="00000000" w:rsidR="00000000" w:rsidRPr="00000000">
        <w:rPr>
          <w:rtl w:val="0"/>
        </w:rPr>
        <w:t xml:space="preserve">bay </w:t>
      </w:r>
      <w:r w:rsidDel="00000000" w:rsidR="00000000" w:rsidRPr="00000000">
        <w:rPr>
          <w:color w:val="ff0000"/>
          <w:rtl w:val="0"/>
        </w:rPr>
        <w:t xml:space="preserve">cải biển</w:t>
      </w:r>
      <w:r w:rsidDel="00000000" w:rsidR="00000000" w:rsidRPr="00000000">
        <w:rPr>
          <w:rtl w:val="0"/>
        </w:rPr>
        <w:t xml:space="preserve">.</w:t>
      </w:r>
    </w:p>
    <w:p w:rsidR="00000000" w:rsidDel="00000000" w:rsidP="00000000" w:rsidRDefault="00000000" w:rsidRPr="00000000" w14:paraId="000001A2">
      <w:pPr>
        <w:jc w:val="both"/>
        <w:rPr/>
      </w:pPr>
      <w:r w:rsidDel="00000000" w:rsidR="00000000" w:rsidRPr="00000000">
        <w:rPr>
          <w:b w:val="1"/>
          <w:rtl w:val="0"/>
        </w:rPr>
        <w:t xml:space="preserve">bay bổng </w:t>
      </w:r>
      <w:r w:rsidDel="00000000" w:rsidR="00000000" w:rsidRPr="00000000">
        <w:rPr>
          <w:i w:val="1"/>
          <w:rtl w:val="0"/>
        </w:rPr>
        <w:t xml:space="preserve"> động từ</w:t>
      </w:r>
      <w:r w:rsidDel="00000000" w:rsidR="00000000" w:rsidRPr="00000000">
        <w:rPr>
          <w:rtl w:val="0"/>
        </w:rPr>
        <w:t xml:space="preserve"> Bay lên khoảng không, lên những </w:t>
      </w:r>
      <w:r w:rsidDel="00000000" w:rsidR="00000000" w:rsidRPr="00000000">
        <w:rPr>
          <w:color w:val="ff0000"/>
          <w:rtl w:val="0"/>
        </w:rPr>
        <w:t xml:space="preserve">tắng </w:t>
      </w:r>
      <w:r w:rsidDel="00000000" w:rsidR="00000000" w:rsidRPr="00000000">
        <w:rPr>
          <w:rtl w:val="0"/>
        </w:rPr>
        <w:t xml:space="preserve">cao. Tiếng hát lời ca bay </w:t>
      </w:r>
      <w:r w:rsidDel="00000000" w:rsidR="00000000" w:rsidRPr="00000000">
        <w:rPr>
          <w:color w:val="ff0000"/>
          <w:rtl w:val="0"/>
        </w:rPr>
        <w:t xml:space="preserve">bởng</w:t>
      </w:r>
      <w:r w:rsidDel="00000000" w:rsidR="00000000" w:rsidRPr="00000000">
        <w:rPr>
          <w:rtl w:val="0"/>
        </w:rPr>
        <w:t xml:space="preserve">. Tâm </w:t>
      </w:r>
      <w:r w:rsidDel="00000000" w:rsidR="00000000" w:rsidRPr="00000000">
        <w:rPr>
          <w:color w:val="ff0000"/>
          <w:rtl w:val="0"/>
        </w:rPr>
        <w:t xml:space="preserve">hẳn </w:t>
      </w:r>
      <w:r w:rsidDel="00000000" w:rsidR="00000000" w:rsidRPr="00000000">
        <w:rPr>
          <w:rtl w:val="0"/>
        </w:rPr>
        <w:t xml:space="preserve">bay </w:t>
      </w:r>
      <w:r w:rsidDel="00000000" w:rsidR="00000000" w:rsidRPr="00000000">
        <w:rPr>
          <w:color w:val="ff0000"/>
          <w:rtl w:val="0"/>
        </w:rPr>
        <w:t xml:space="preserve">bằng </w:t>
      </w:r>
      <w:r w:rsidDel="00000000" w:rsidR="00000000" w:rsidRPr="00000000">
        <w:rPr>
          <w:rtl w:val="0"/>
        </w:rPr>
        <w:t xml:space="preserve">(b.}.</w:t>
      </w:r>
    </w:p>
    <w:p w:rsidR="00000000" w:rsidDel="00000000" w:rsidP="00000000" w:rsidRDefault="00000000" w:rsidRPr="00000000" w14:paraId="000001A3">
      <w:pPr>
        <w:jc w:val="both"/>
        <w:rPr/>
      </w:pPr>
      <w:r w:rsidDel="00000000" w:rsidR="00000000" w:rsidRPr="00000000">
        <w:rPr>
          <w:b w:val="1"/>
          <w:rtl w:val="0"/>
        </w:rPr>
        <w:t xml:space="preserve">bay bướm</w:t>
      </w:r>
      <w:r w:rsidDel="00000000" w:rsidR="00000000" w:rsidRPr="00000000">
        <w:rPr>
          <w:i w:val="1"/>
          <w:rtl w:val="0"/>
        </w:rPr>
        <w:t xml:space="preserve"> tính từ</w:t>
      </w:r>
      <w:r w:rsidDel="00000000" w:rsidR="00000000" w:rsidRPr="00000000">
        <w:rPr>
          <w:rtl w:val="0"/>
        </w:rPr>
        <w:t xml:space="preserve"> Có hình thức trau chuốt, </w:t>
      </w:r>
      <w:r w:rsidDel="00000000" w:rsidR="00000000" w:rsidRPr="00000000">
        <w:rPr>
          <w:color w:val="ff0000"/>
          <w:rtl w:val="0"/>
        </w:rPr>
        <w:t xml:space="preserve">bỏng </w:t>
      </w:r>
      <w:r w:rsidDel="00000000" w:rsidR="00000000" w:rsidRPr="00000000">
        <w:rPr>
          <w:rtl w:val="0"/>
        </w:rPr>
        <w:t xml:space="preserve">bẩy, hơi kiểu cách. </w:t>
      </w:r>
      <w:r w:rsidDel="00000000" w:rsidR="00000000" w:rsidRPr="00000000">
        <w:rPr>
          <w:color w:val="ff0000"/>
          <w:rtl w:val="0"/>
        </w:rPr>
        <w:t xml:space="preserve">Ấn </w:t>
      </w:r>
      <w:r w:rsidDel="00000000" w:rsidR="00000000" w:rsidRPr="00000000">
        <w:rPr>
          <w:rtl w:val="0"/>
        </w:rPr>
        <w:t xml:space="preserve">nói bay bướm. Kiểu chữ bay bướm. Câu văn bay bướm.</w:t>
      </w:r>
    </w:p>
    <w:p w:rsidR="00000000" w:rsidDel="00000000" w:rsidP="00000000" w:rsidRDefault="00000000" w:rsidRPr="00000000" w14:paraId="000001A4">
      <w:pPr>
        <w:jc w:val="both"/>
        <w:rPr/>
      </w:pPr>
      <w:r w:rsidDel="00000000" w:rsidR="00000000" w:rsidRPr="00000000">
        <w:rPr>
          <w:b w:val="1"/>
          <w:rtl w:val="0"/>
        </w:rPr>
        <w:t xml:space="preserve">bay hơi </w:t>
      </w:r>
      <w:r w:rsidDel="00000000" w:rsidR="00000000" w:rsidRPr="00000000">
        <w:rPr>
          <w:i w:val="1"/>
          <w:rtl w:val="0"/>
        </w:rPr>
        <w:t xml:space="preserve"> động từ</w:t>
      </w:r>
      <w:r w:rsidDel="00000000" w:rsidR="00000000" w:rsidRPr="00000000">
        <w:rPr>
          <w:rtl w:val="0"/>
        </w:rPr>
        <w:t xml:space="preserve"> (Chất lỏng) chuyển thành hơi ở lớp </w:t>
      </w:r>
      <w:r w:rsidDel="00000000" w:rsidR="00000000" w:rsidRPr="00000000">
        <w:rPr>
          <w:color w:val="ff0000"/>
          <w:rtl w:val="0"/>
        </w:rPr>
        <w:t xml:space="preserve">bê </w:t>
      </w:r>
      <w:r w:rsidDel="00000000" w:rsidR="00000000" w:rsidRPr="00000000">
        <w:rPr>
          <w:rtl w:val="0"/>
        </w:rPr>
        <w:t xml:space="preserve">mặt. Nước bay hơi. </w:t>
      </w:r>
      <w:r w:rsidDel="00000000" w:rsidR="00000000" w:rsidRPr="00000000">
        <w:rPr>
          <w:color w:val="ff0000"/>
          <w:rtl w:val="0"/>
        </w:rPr>
        <w:t xml:space="preserve">hay </w:t>
      </w:r>
      <w:r w:rsidDel="00000000" w:rsidR="00000000" w:rsidRPr="00000000">
        <w:rPr>
          <w:rtl w:val="0"/>
        </w:rPr>
        <w:t xml:space="preserve">lượn đg. Bay và lượn trên không (nói khái </w:t>
      </w:r>
      <w:r w:rsidDel="00000000" w:rsidR="00000000" w:rsidRPr="00000000">
        <w:rPr>
          <w:color w:val="ff0000"/>
          <w:rtl w:val="0"/>
        </w:rPr>
        <w:t xml:space="preserve">quái</w:t>
      </w:r>
      <w:r w:rsidDel="00000000" w:rsidR="00000000" w:rsidRPr="00000000">
        <w:rPr>
          <w:rtl w:val="0"/>
        </w:rPr>
        <w:t xml:space="preserve">). </w:t>
      </w:r>
      <w:r w:rsidDel="00000000" w:rsidR="00000000" w:rsidRPr="00000000">
        <w:rPr>
          <w:color w:val="ff0000"/>
          <w:rtl w:val="0"/>
        </w:rPr>
        <w:t xml:space="preserve">Đán </w:t>
      </w:r>
      <w:r w:rsidDel="00000000" w:rsidR="00000000" w:rsidRPr="00000000">
        <w:rPr>
          <w:rtl w:val="0"/>
        </w:rPr>
        <w:t xml:space="preserve">bướm </w:t>
      </w:r>
      <w:r w:rsidDel="00000000" w:rsidR="00000000" w:rsidRPr="00000000">
        <w:rPr>
          <w:color w:val="ff0000"/>
          <w:rtl w:val="0"/>
        </w:rPr>
        <w:t xml:space="preserve">hay </w:t>
      </w:r>
      <w:r w:rsidDel="00000000" w:rsidR="00000000" w:rsidRPr="00000000">
        <w:rPr>
          <w:rtl w:val="0"/>
        </w:rPr>
        <w:t xml:space="preserve">lượn.</w:t>
      </w:r>
    </w:p>
    <w:p w:rsidR="00000000" w:rsidDel="00000000" w:rsidP="00000000" w:rsidRDefault="00000000" w:rsidRPr="00000000" w14:paraId="000001A5">
      <w:pPr>
        <w:jc w:val="both"/>
        <w:rPr/>
      </w:pPr>
      <w:r w:rsidDel="00000000" w:rsidR="00000000" w:rsidRPr="00000000">
        <w:rPr>
          <w:b w:val="1"/>
          <w:rtl w:val="0"/>
        </w:rPr>
        <w:t xml:space="preserve">bay nhảy </w:t>
      </w:r>
      <w:r w:rsidDel="00000000" w:rsidR="00000000" w:rsidRPr="00000000">
        <w:rPr>
          <w:i w:val="1"/>
          <w:rtl w:val="0"/>
        </w:rPr>
        <w:t xml:space="preserve"> động từ</w:t>
      </w:r>
      <w:r w:rsidDel="00000000" w:rsidR="00000000" w:rsidRPr="00000000">
        <w:rPr>
          <w:rtl w:val="0"/>
        </w:rPr>
        <w:t xml:space="preserve"> Khi bay khi nhảy (nói </w:t>
      </w:r>
      <w:r w:rsidDel="00000000" w:rsidR="00000000" w:rsidRPr="00000000">
        <w:rPr>
          <w:color w:val="ff0000"/>
          <w:rtl w:val="0"/>
        </w:rPr>
        <w:t xml:space="preserve">khải </w:t>
      </w:r>
      <w:r w:rsidDel="00000000" w:rsidR="00000000" w:rsidRPr="00000000">
        <w:rPr>
          <w:rtl w:val="0"/>
        </w:rPr>
        <w:t xml:space="preserve">quát); thường dùng để ví hoạt động tham gia công việc </w:t>
      </w:r>
      <w:r w:rsidDel="00000000" w:rsidR="00000000" w:rsidRPr="00000000">
        <w:rPr>
          <w:color w:val="ff0000"/>
          <w:rtl w:val="0"/>
        </w:rPr>
        <w:t xml:space="preserve">nảy </w:t>
      </w:r>
      <w:r w:rsidDel="00000000" w:rsidR="00000000" w:rsidRPr="00000000">
        <w:rPr>
          <w:rtl w:val="0"/>
        </w:rPr>
        <w:t xml:space="preserve">công việc nọ, không chịu ở yên một chỗ. </w:t>
      </w:r>
      <w:r w:rsidDel="00000000" w:rsidR="00000000" w:rsidRPr="00000000">
        <w:rPr>
          <w:color w:val="ff0000"/>
          <w:rtl w:val="0"/>
        </w:rPr>
        <w:t xml:space="preserve">Tuôi </w:t>
      </w:r>
      <w:r w:rsidDel="00000000" w:rsidR="00000000" w:rsidRPr="00000000">
        <w:rPr>
          <w:rtl w:val="0"/>
        </w:rPr>
        <w:t xml:space="preserve">thích bay nhảy.</w:t>
      </w:r>
    </w:p>
    <w:p w:rsidR="00000000" w:rsidDel="00000000" w:rsidP="00000000" w:rsidRDefault="00000000" w:rsidRPr="00000000" w14:paraId="000001A6">
      <w:pPr>
        <w:jc w:val="both"/>
        <w:rPr/>
      </w:pPr>
      <w:r w:rsidDel="00000000" w:rsidR="00000000" w:rsidRPr="00000000">
        <w:rPr>
          <w:b w:val="1"/>
          <w:color w:val="ff0000"/>
          <w:rtl w:val="0"/>
        </w:rPr>
        <w:t xml:space="preserve">bây</w:t>
      </w:r>
      <w:r w:rsidDel="00000000" w:rsidR="00000000" w:rsidRPr="00000000">
        <w:rPr>
          <w:b w:val="1"/>
          <w:rtl w:val="0"/>
        </w:rPr>
        <w:t xml:space="preserve">; </w:t>
      </w:r>
      <w:r w:rsidDel="00000000" w:rsidR="00000000" w:rsidRPr="00000000">
        <w:rPr>
          <w:i w:val="1"/>
          <w:rtl w:val="0"/>
        </w:rPr>
        <w:t xml:space="preserve"> động từ</w:t>
      </w:r>
      <w:r w:rsidDel="00000000" w:rsidR="00000000" w:rsidRPr="00000000">
        <w:rPr>
          <w:rtl w:val="0"/>
        </w:rPr>
        <w:t xml:space="preserve"> I Để làm sao cho mọi người dễ thấy nhất. </w:t>
      </w:r>
      <w:r w:rsidDel="00000000" w:rsidR="00000000" w:rsidRPr="00000000">
        <w:rPr>
          <w:color w:val="ff0000"/>
          <w:rtl w:val="0"/>
        </w:rPr>
        <w:t xml:space="preserve">Bảy </w:t>
      </w:r>
      <w:r w:rsidDel="00000000" w:rsidR="00000000" w:rsidRPr="00000000">
        <w:rPr>
          <w:rtl w:val="0"/>
        </w:rPr>
        <w:t xml:space="preserve">hàng. </w:t>
      </w:r>
      <w:r w:rsidDel="00000000" w:rsidR="00000000" w:rsidRPr="00000000">
        <w:rPr>
          <w:color w:val="ff0000"/>
          <w:rtl w:val="0"/>
        </w:rPr>
        <w:t xml:space="preserve">Bảy </w:t>
      </w:r>
      <w:r w:rsidDel="00000000" w:rsidR="00000000" w:rsidRPr="00000000">
        <w:rPr>
          <w:rtl w:val="0"/>
        </w:rPr>
        <w:t xml:space="preserve">tranh triển </w:t>
      </w:r>
      <w:r w:rsidDel="00000000" w:rsidR="00000000" w:rsidRPr="00000000">
        <w:rPr>
          <w:color w:val="ff0000"/>
          <w:rtl w:val="0"/>
        </w:rPr>
        <w:t xml:space="preserve">lảm</w:t>
      </w:r>
      <w:r w:rsidDel="00000000" w:rsidR="00000000" w:rsidRPr="00000000">
        <w:rPr>
          <w:rtl w:val="0"/>
        </w:rPr>
        <w:t xml:space="preserve">. 1 Hiện rõ ra, lộ rõ ra ngoài, rất dễ nhìn thấy. </w:t>
      </w:r>
      <w:r w:rsidDel="00000000" w:rsidR="00000000" w:rsidRPr="00000000">
        <w:rPr>
          <w:color w:val="ff0000"/>
          <w:rtl w:val="0"/>
        </w:rPr>
        <w:t xml:space="preserve">Cánh </w:t>
      </w:r>
      <w:r w:rsidDel="00000000" w:rsidR="00000000" w:rsidRPr="00000000">
        <w:rPr>
          <w:rtl w:val="0"/>
        </w:rPr>
        <w:t xml:space="preserve">tượng </w:t>
      </w:r>
      <w:r w:rsidDel="00000000" w:rsidR="00000000" w:rsidRPr="00000000">
        <w:rPr>
          <w:color w:val="ff0000"/>
          <w:rtl w:val="0"/>
        </w:rPr>
        <w:t xml:space="preserve">bảy </w:t>
      </w:r>
      <w:r w:rsidDel="00000000" w:rsidR="00000000" w:rsidRPr="00000000">
        <w:rPr>
          <w:rtl w:val="0"/>
        </w:rPr>
        <w:t xml:space="preserve">ra trước mắt, 3 (cũ}. Nói ra điều </w:t>
      </w:r>
      <w:r w:rsidDel="00000000" w:rsidR="00000000" w:rsidRPr="00000000">
        <w:rPr>
          <w:color w:val="ff0000"/>
          <w:rtl w:val="0"/>
        </w:rPr>
        <w:t xml:space="preserve">thẩm kin</w:t>
      </w:r>
      <w:r w:rsidDel="00000000" w:rsidR="00000000" w:rsidRPr="00000000">
        <w:rPr>
          <w:rtl w:val="0"/>
        </w:rPr>
        <w:t xml:space="preserve">. 4 Sắp đặt để tạo ra cho có. </w:t>
      </w:r>
      <w:r w:rsidDel="00000000" w:rsidR="00000000" w:rsidRPr="00000000">
        <w:rPr>
          <w:color w:val="ff0000"/>
          <w:rtl w:val="0"/>
        </w:rPr>
        <w:t xml:space="preserve">Bảy </w:t>
      </w:r>
      <w:r w:rsidDel="00000000" w:rsidR="00000000" w:rsidRPr="00000000">
        <w:rPr>
          <w:rtl w:val="0"/>
        </w:rPr>
        <w:t xml:space="preserve">việc ra mà </w:t>
      </w:r>
      <w:r w:rsidDel="00000000" w:rsidR="00000000" w:rsidRPr="00000000">
        <w:rPr>
          <w:color w:val="ff0000"/>
          <w:rtl w:val="0"/>
        </w:rPr>
        <w:t xml:space="preserve">lâm</w:t>
      </w:r>
      <w:r w:rsidDel="00000000" w:rsidR="00000000" w:rsidRPr="00000000">
        <w:rPr>
          <w:rtl w:val="0"/>
        </w:rPr>
        <w:t xml:space="preserve">. Thua keo này </w:t>
      </w:r>
      <w:r w:rsidDel="00000000" w:rsidR="00000000" w:rsidRPr="00000000">
        <w:rPr>
          <w:color w:val="ff0000"/>
          <w:rtl w:val="0"/>
        </w:rPr>
        <w:t xml:space="preserve">bảy keo </w:t>
      </w:r>
      <w:r w:rsidDel="00000000" w:rsidR="00000000" w:rsidRPr="00000000">
        <w:rPr>
          <w:rtl w:val="0"/>
        </w:rPr>
        <w:t xml:space="preserve">khác (trg,).</w:t>
      </w:r>
    </w:p>
    <w:p w:rsidR="00000000" w:rsidDel="00000000" w:rsidP="00000000" w:rsidRDefault="00000000" w:rsidRPr="00000000" w14:paraId="000001A7">
      <w:pPr>
        <w:jc w:val="both"/>
        <w:rPr/>
      </w:pPr>
      <w:r w:rsidDel="00000000" w:rsidR="00000000" w:rsidRPr="00000000">
        <w:rPr>
          <w:rtl w:val="0"/>
        </w:rPr>
        <w:t xml:space="preserve">43 bắc cầu cách giải quyết. </w:t>
      </w:r>
      <w:r w:rsidDel="00000000" w:rsidR="00000000" w:rsidRPr="00000000">
        <w:rPr>
          <w:color w:val="ff0000"/>
          <w:rtl w:val="0"/>
        </w:rPr>
        <w:t xml:space="preserve">8ây </w:t>
      </w:r>
      <w:r w:rsidDel="00000000" w:rsidR="00000000" w:rsidRPr="00000000">
        <w:rPr>
          <w:rtl w:val="0"/>
        </w:rPr>
        <w:t xml:space="preserve">cho bài toán. </w:t>
      </w:r>
      <w:r w:rsidDel="00000000" w:rsidR="00000000" w:rsidRPr="00000000">
        <w:rPr>
          <w:color w:val="ff0000"/>
          <w:rtl w:val="0"/>
        </w:rPr>
        <w:t xml:space="preserve">Bảy </w:t>
      </w:r>
      <w:r w:rsidDel="00000000" w:rsidR="00000000" w:rsidRPr="00000000">
        <w:rPr>
          <w:rtl w:val="0"/>
        </w:rPr>
        <w:t xml:space="preserve">cách làm ăn. </w:t>
      </w:r>
      <w:r w:rsidDel="00000000" w:rsidR="00000000" w:rsidRPr="00000000">
        <w:rPr>
          <w:color w:val="ff0000"/>
          <w:rtl w:val="0"/>
        </w:rPr>
        <w:t xml:space="preserve">Hày </w:t>
      </w:r>
      <w:r w:rsidDel="00000000" w:rsidR="00000000" w:rsidRPr="00000000">
        <w:rPr>
          <w:rtl w:val="0"/>
        </w:rPr>
        <w:t xml:space="preserve">mưu tính kế.</w:t>
      </w:r>
    </w:p>
    <w:p w:rsidR="00000000" w:rsidDel="00000000" w:rsidP="00000000" w:rsidRDefault="00000000" w:rsidRPr="00000000" w14:paraId="000001A8">
      <w:pPr>
        <w:jc w:val="both"/>
        <w:rPr/>
      </w:pPr>
      <w:r w:rsidDel="00000000" w:rsidR="00000000" w:rsidRPr="00000000">
        <w:rPr>
          <w:b w:val="1"/>
          <w:rtl w:val="0"/>
        </w:rPr>
        <w:t xml:space="preserve">bày biện </w:t>
      </w:r>
      <w:r w:rsidDel="00000000" w:rsidR="00000000" w:rsidRPr="00000000">
        <w:rPr>
          <w:b w:val="1"/>
          <w:color w:val="ff0000"/>
          <w:rtl w:val="0"/>
        </w:rPr>
        <w:t xml:space="preserve">đẹ</w:t>
      </w:r>
      <w:r w:rsidDel="00000000" w:rsidR="00000000" w:rsidRPr="00000000">
        <w:rPr>
          <w:b w:val="1"/>
          <w:rtl w:val="0"/>
        </w:rPr>
        <w:t xml:space="preserve">. 1 </w:t>
      </w:r>
      <w:r w:rsidDel="00000000" w:rsidR="00000000" w:rsidRPr="00000000">
        <w:rPr>
          <w:rtl w:val="0"/>
        </w:rPr>
        <w:t xml:space="preserve">Sắp đặt đồ đạc cho đẹp mắt.bày biện </w:t>
      </w:r>
      <w:r w:rsidDel="00000000" w:rsidR="00000000" w:rsidRPr="00000000">
        <w:rPr>
          <w:color w:val="ff0000"/>
          <w:rtl w:val="0"/>
        </w:rPr>
        <w:t xml:space="preserve">đẹ</w:t>
      </w:r>
      <w:r w:rsidDel="00000000" w:rsidR="00000000" w:rsidRPr="00000000">
        <w:rPr>
          <w:rtl w:val="0"/>
        </w:rPr>
        <w:t xml:space="preserve">. 1 Sắp đặt đồ đạc cho đẹp mắt. </w:t>
      </w:r>
      <w:r w:rsidDel="00000000" w:rsidR="00000000" w:rsidRPr="00000000">
        <w:rPr>
          <w:color w:val="ff0000"/>
          <w:rtl w:val="0"/>
        </w:rPr>
        <w:t xml:space="preserve">Bay </w:t>
      </w:r>
      <w:r w:rsidDel="00000000" w:rsidR="00000000" w:rsidRPr="00000000">
        <w:rPr>
          <w:rtl w:val="0"/>
        </w:rPr>
        <w:t xml:space="preserve">biện </w:t>
      </w:r>
      <w:r w:rsidDel="00000000" w:rsidR="00000000" w:rsidRPr="00000000">
        <w:rPr>
          <w:color w:val="ff0000"/>
          <w:rtl w:val="0"/>
        </w:rPr>
        <w:t xml:space="preserve">để </w:t>
      </w:r>
      <w:r w:rsidDel="00000000" w:rsidR="00000000" w:rsidRPr="00000000">
        <w:rPr>
          <w:rtl w:val="0"/>
        </w:rPr>
        <w:t xml:space="preserve">đạc. Trong nhà </w:t>
      </w:r>
      <w:r w:rsidDel="00000000" w:rsidR="00000000" w:rsidRPr="00000000">
        <w:rPr>
          <w:color w:val="ff0000"/>
          <w:rtl w:val="0"/>
        </w:rPr>
        <w:t xml:space="preserve">bảy </w:t>
      </w:r>
      <w:r w:rsidDel="00000000" w:rsidR="00000000" w:rsidRPr="00000000">
        <w:rPr>
          <w:rtl w:val="0"/>
        </w:rPr>
        <w:t xml:space="preserve">biện đơn giản. 2 Bày thêm ra, đặt thêm ra những cái không </w:t>
      </w:r>
      <w:r w:rsidDel="00000000" w:rsidR="00000000" w:rsidRPr="00000000">
        <w:rPr>
          <w:color w:val="ff0000"/>
          <w:rtl w:val="0"/>
        </w:rPr>
        <w:t xml:space="preserve">cẩn </w:t>
      </w:r>
      <w:r w:rsidDel="00000000" w:rsidR="00000000" w:rsidRPr="00000000">
        <w:rPr>
          <w:rtl w:val="0"/>
        </w:rPr>
        <w:t xml:space="preserve">thiết để phô trương. Đừng </w:t>
      </w:r>
      <w:r w:rsidDel="00000000" w:rsidR="00000000" w:rsidRPr="00000000">
        <w:rPr>
          <w:color w:val="ff0000"/>
          <w:rtl w:val="0"/>
        </w:rPr>
        <w:t xml:space="preserve">bảy biển </w:t>
      </w:r>
      <w:r w:rsidDel="00000000" w:rsidR="00000000" w:rsidRPr="00000000">
        <w:rPr>
          <w:rtl w:val="0"/>
        </w:rPr>
        <w:t xml:space="preserve">ra lắm </w:t>
      </w:r>
      <w:r w:rsidDel="00000000" w:rsidR="00000000" w:rsidRPr="00000000">
        <w:rPr>
          <w:color w:val="ff0000"/>
          <w:rtl w:val="0"/>
        </w:rPr>
        <w:t xml:space="preserve">thú bảy </w:t>
      </w:r>
      <w:r w:rsidDel="00000000" w:rsidR="00000000" w:rsidRPr="00000000">
        <w:rPr>
          <w:rtl w:val="0"/>
        </w:rPr>
        <w:t xml:space="preserve">đặt đg. I </w:t>
      </w:r>
      <w:r w:rsidDel="00000000" w:rsidR="00000000" w:rsidRPr="00000000">
        <w:rPr>
          <w:color w:val="ff0000"/>
          <w:rtl w:val="0"/>
        </w:rPr>
        <w:t xml:space="preserve">Đật </w:t>
      </w:r>
      <w:r w:rsidDel="00000000" w:rsidR="00000000" w:rsidRPr="00000000">
        <w:rPr>
          <w:rtl w:val="0"/>
        </w:rPr>
        <w:t xml:space="preserve">ra cái không cần thiết. </w:t>
      </w:r>
      <w:r w:rsidDel="00000000" w:rsidR="00000000" w:rsidRPr="00000000">
        <w:rPr>
          <w:color w:val="ff0000"/>
          <w:rtl w:val="0"/>
        </w:rPr>
        <w:t xml:space="preserve">ír </w:t>
      </w:r>
      <w:r w:rsidDel="00000000" w:rsidR="00000000" w:rsidRPr="00000000">
        <w:rPr>
          <w:rtl w:val="0"/>
        </w:rPr>
        <w:t xml:space="preserve">người mà cũng </w:t>
      </w:r>
      <w:r w:rsidDel="00000000" w:rsidR="00000000" w:rsidRPr="00000000">
        <w:rPr>
          <w:color w:val="ff0000"/>
          <w:rtl w:val="0"/>
        </w:rPr>
        <w:t xml:space="preserve">bay đạt </w:t>
      </w:r>
      <w:r w:rsidDel="00000000" w:rsidR="00000000" w:rsidRPr="00000000">
        <w:rPr>
          <w:rtl w:val="0"/>
        </w:rPr>
        <w:t xml:space="preserve">ra chức này chức nọ. 2 (14L). Như </w:t>
      </w:r>
      <w:r w:rsidDel="00000000" w:rsidR="00000000" w:rsidRPr="00000000">
        <w:rPr>
          <w:color w:val="ff0000"/>
          <w:rtl w:val="0"/>
        </w:rPr>
        <w:t xml:space="preserve">&amp;¿¿ </w:t>
      </w:r>
      <w:r w:rsidDel="00000000" w:rsidR="00000000" w:rsidRPr="00000000">
        <w:rPr>
          <w:rtl w:val="0"/>
        </w:rPr>
        <w:t xml:space="preserve">đặt.</w:t>
      </w:r>
    </w:p>
    <w:p w:rsidR="00000000" w:rsidDel="00000000" w:rsidP="00000000" w:rsidRDefault="00000000" w:rsidRPr="00000000" w14:paraId="000001A9">
      <w:pPr>
        <w:jc w:val="both"/>
        <w:rPr/>
      </w:pPr>
      <w:r w:rsidDel="00000000" w:rsidR="00000000" w:rsidRPr="00000000">
        <w:rPr>
          <w:b w:val="1"/>
          <w:rtl w:val="0"/>
        </w:rPr>
        <w:t xml:space="preserve">bày </w:t>
      </w:r>
      <w:r w:rsidDel="00000000" w:rsidR="00000000" w:rsidRPr="00000000">
        <w:rPr>
          <w:b w:val="1"/>
          <w:color w:val="ff0000"/>
          <w:rtl w:val="0"/>
        </w:rPr>
        <w:t xml:space="preserve">tô </w:t>
      </w:r>
      <w:r w:rsidDel="00000000" w:rsidR="00000000" w:rsidRPr="00000000">
        <w:rPr>
          <w:i w:val="1"/>
          <w:color w:val="ff0000"/>
          <w:rtl w:val="0"/>
        </w:rPr>
        <w:t xml:space="preserve"> </w:t>
      </w:r>
      <w:r w:rsidDel="00000000" w:rsidR="00000000" w:rsidRPr="00000000">
        <w:rPr>
          <w:i w:val="1"/>
          <w:rtl w:val="0"/>
        </w:rPr>
        <w:t xml:space="preserve">động từ</w:t>
      </w:r>
      <w:r w:rsidDel="00000000" w:rsidR="00000000" w:rsidRPr="00000000">
        <w:rPr>
          <w:rtl w:val="0"/>
        </w:rPr>
        <w:t xml:space="preserve"> Nói ra cho người khác </w:t>
      </w:r>
      <w:r w:rsidDel="00000000" w:rsidR="00000000" w:rsidRPr="00000000">
        <w:rPr>
          <w:color w:val="ff0000"/>
          <w:rtl w:val="0"/>
        </w:rPr>
        <w:t xml:space="preserve">rỡ tỉnh </w:t>
      </w:r>
      <w:r w:rsidDel="00000000" w:rsidR="00000000" w:rsidRPr="00000000">
        <w:rPr>
          <w:rtl w:val="0"/>
        </w:rPr>
        <w:t xml:space="preserve">cảm, ý kiến của </w:t>
      </w:r>
      <w:r w:rsidDel="00000000" w:rsidR="00000000" w:rsidRPr="00000000">
        <w:rPr>
          <w:color w:val="ff0000"/>
          <w:rtl w:val="0"/>
        </w:rPr>
        <w:t xml:space="preserve">minh</w:t>
      </w:r>
      <w:r w:rsidDel="00000000" w:rsidR="00000000" w:rsidRPr="00000000">
        <w:rPr>
          <w:rtl w:val="0"/>
        </w:rPr>
        <w:t xml:space="preserve">. </w:t>
      </w:r>
      <w:r w:rsidDel="00000000" w:rsidR="00000000" w:rsidRPr="00000000">
        <w:rPr>
          <w:color w:val="ff0000"/>
          <w:rtl w:val="0"/>
        </w:rPr>
        <w:t xml:space="preserve">Bảy 1ð </w:t>
      </w:r>
      <w:r w:rsidDel="00000000" w:rsidR="00000000" w:rsidRPr="00000000">
        <w:rPr>
          <w:rtl w:val="0"/>
        </w:rPr>
        <w:t xml:space="preserve">nỗi lòng. </w:t>
      </w:r>
      <w:r w:rsidDel="00000000" w:rsidR="00000000" w:rsidRPr="00000000">
        <w:rPr>
          <w:color w:val="ff0000"/>
          <w:rtl w:val="0"/>
        </w:rPr>
        <w:t xml:space="preserve">Bảy tả </w:t>
      </w:r>
      <w:r w:rsidDel="00000000" w:rsidR="00000000" w:rsidRPr="00000000">
        <w:rPr>
          <w:rtl w:val="0"/>
        </w:rPr>
        <w:t xml:space="preserve">ý </w:t>
      </w:r>
      <w:r w:rsidDel="00000000" w:rsidR="00000000" w:rsidRPr="00000000">
        <w:rPr>
          <w:color w:val="ff0000"/>
          <w:rtl w:val="0"/>
        </w:rPr>
        <w:t xml:space="preserve">kiển</w:t>
      </w:r>
      <w:r w:rsidDel="00000000" w:rsidR="00000000" w:rsidRPr="00000000">
        <w:rPr>
          <w:rtl w:val="0"/>
        </w:rPr>
        <w:t xml:space="preserve">. </w:t>
      </w:r>
      <w:r w:rsidDel="00000000" w:rsidR="00000000" w:rsidRPr="00000000">
        <w:rPr>
          <w:color w:val="ff0000"/>
          <w:rtl w:val="0"/>
        </w:rPr>
        <w:t xml:space="preserve">bảy </w:t>
      </w:r>
      <w:r w:rsidDel="00000000" w:rsidR="00000000" w:rsidRPr="00000000">
        <w:rPr>
          <w:rtl w:val="0"/>
        </w:rPr>
        <w:t xml:space="preserve">vai í. (ít dùng) (Người) cùng hàng với nhau trong quan hệ thứ bậc; bằng vai. Anh em </w:t>
      </w:r>
      <w:r w:rsidDel="00000000" w:rsidR="00000000" w:rsidRPr="00000000">
        <w:rPr>
          <w:color w:val="ff0000"/>
          <w:rtl w:val="0"/>
        </w:rPr>
        <w:t xml:space="preserve">bảy </w:t>
      </w:r>
      <w:r w:rsidDel="00000000" w:rsidR="00000000" w:rsidRPr="00000000">
        <w:rPr>
          <w:rtl w:val="0"/>
        </w:rPr>
        <w:t xml:space="preserve">vai.</w:t>
      </w:r>
    </w:p>
    <w:p w:rsidR="00000000" w:rsidDel="00000000" w:rsidP="00000000" w:rsidRDefault="00000000" w:rsidRPr="00000000" w14:paraId="000001AA">
      <w:pPr>
        <w:jc w:val="both"/>
        <w:rPr/>
      </w:pPr>
      <w:r w:rsidDel="00000000" w:rsidR="00000000" w:rsidRPr="00000000">
        <w:rPr>
          <w:b w:val="1"/>
          <w:color w:val="ff0000"/>
          <w:rtl w:val="0"/>
        </w:rPr>
        <w:t xml:space="preserve">bảy </w:t>
      </w:r>
      <w:r w:rsidDel="00000000" w:rsidR="00000000" w:rsidRPr="00000000">
        <w:rPr>
          <w:b w:val="1"/>
          <w:rtl w:val="0"/>
        </w:rPr>
        <w:t xml:space="preserve">vẽ, đp. </w:t>
      </w:r>
      <w:r w:rsidDel="00000000" w:rsidR="00000000" w:rsidRPr="00000000">
        <w:rPr>
          <w:color w:val="ff0000"/>
          <w:rtl w:val="0"/>
        </w:rPr>
        <w:t xml:space="preserve">Đật </w:t>
      </w:r>
      <w:r w:rsidDel="00000000" w:rsidR="00000000" w:rsidRPr="00000000">
        <w:rPr>
          <w:rtl w:val="0"/>
        </w:rPr>
        <w:t xml:space="preserve">ra cái không thiết thực </w:t>
      </w:r>
      <w:r w:rsidDel="00000000" w:rsidR="00000000" w:rsidRPr="00000000">
        <w:rPr>
          <w:color w:val="ff0000"/>
          <w:rtl w:val="0"/>
        </w:rPr>
        <w:t xml:space="preserve">hoặcbảy </w:t>
      </w:r>
      <w:r w:rsidDel="00000000" w:rsidR="00000000" w:rsidRPr="00000000">
        <w:rPr>
          <w:rtl w:val="0"/>
        </w:rPr>
        <w:t xml:space="preserve">vẽ, đp. Đật ra cái không thiết thực hoặc không thật cần thiết, làm </w:t>
      </w:r>
      <w:r w:rsidDel="00000000" w:rsidR="00000000" w:rsidRPr="00000000">
        <w:rPr>
          <w:color w:val="ff0000"/>
          <w:rtl w:val="0"/>
        </w:rPr>
        <w:t xml:space="preserve">chơ </w:t>
      </w:r>
      <w:r w:rsidDel="00000000" w:rsidR="00000000" w:rsidRPr="00000000">
        <w:rPr>
          <w:rtl w:val="0"/>
        </w:rPr>
        <w:t xml:space="preserve">thêm </w:t>
      </w:r>
      <w:r w:rsidDel="00000000" w:rsidR="00000000" w:rsidRPr="00000000">
        <w:rPr>
          <w:color w:val="ff0000"/>
          <w:rtl w:val="0"/>
        </w:rPr>
        <w:t xml:space="preserve">phiển </w:t>
      </w:r>
      <w:r w:rsidDel="00000000" w:rsidR="00000000" w:rsidRPr="00000000">
        <w:rPr>
          <w:rtl w:val="0"/>
        </w:rPr>
        <w:t xml:space="preserve">phức. </w:t>
      </w:r>
      <w:r w:rsidDel="00000000" w:rsidR="00000000" w:rsidRPr="00000000">
        <w:rPr>
          <w:color w:val="ff0000"/>
          <w:rtl w:val="0"/>
        </w:rPr>
        <w:t xml:space="preserve">Bảy về </w:t>
      </w:r>
      <w:r w:rsidDel="00000000" w:rsidR="00000000" w:rsidRPr="00000000">
        <w:rPr>
          <w:rtl w:val="0"/>
        </w:rPr>
        <w:t xml:space="preserve">ra cho thêm việc. </w:t>
      </w:r>
      <w:r w:rsidDel="00000000" w:rsidR="00000000" w:rsidRPr="00000000">
        <w:rPr>
          <w:color w:val="ff0000"/>
          <w:rtl w:val="0"/>
        </w:rPr>
        <w:t xml:space="preserve">Bay </w:t>
      </w:r>
      <w:r w:rsidDel="00000000" w:rsidR="00000000" w:rsidRPr="00000000">
        <w:rPr>
          <w:rtl w:val="0"/>
        </w:rPr>
        <w:t xml:space="preserve">vẽ </w:t>
      </w:r>
      <w:r w:rsidDel="00000000" w:rsidR="00000000" w:rsidRPr="00000000">
        <w:rPr>
          <w:color w:val="ff0000"/>
          <w:rtl w:val="0"/>
        </w:rPr>
        <w:t xml:space="preserve">thải </w:t>
      </w:r>
      <w:r w:rsidDel="00000000" w:rsidR="00000000" w:rsidRPr="00000000">
        <w:rPr>
          <w:rtl w:val="0"/>
        </w:rPr>
        <w:t xml:space="preserve">lắm </w:t>
      </w:r>
      <w:r w:rsidDel="00000000" w:rsidR="00000000" w:rsidRPr="00000000">
        <w:rPr>
          <w:color w:val="ff0000"/>
          <w:rtl w:val="0"/>
        </w:rPr>
        <w:t xml:space="preserve">trỏ</w:t>
      </w:r>
      <w:r w:rsidDel="00000000" w:rsidR="00000000" w:rsidRPr="00000000">
        <w:rPr>
          <w:rtl w:val="0"/>
        </w:rPr>
        <w:t xml:space="preserve">,</w:t>
      </w:r>
    </w:p>
    <w:p w:rsidR="00000000" w:rsidDel="00000000" w:rsidP="00000000" w:rsidRDefault="00000000" w:rsidRPr="00000000" w14:paraId="000001AB">
      <w:pPr>
        <w:jc w:val="both"/>
        <w:rPr/>
      </w:pPr>
      <w:r w:rsidDel="00000000" w:rsidR="00000000" w:rsidRPr="00000000">
        <w:rPr>
          <w:b w:val="1"/>
          <w:color w:val="ff0000"/>
          <w:rtl w:val="0"/>
        </w:rPr>
        <w:t xml:space="preserve">bảy </w:t>
      </w:r>
      <w:r w:rsidDel="00000000" w:rsidR="00000000" w:rsidRPr="00000000">
        <w:rPr>
          <w:b w:val="1"/>
          <w:rtl w:val="0"/>
        </w:rPr>
        <w:t xml:space="preserve">vẽ; </w:t>
      </w:r>
      <w:r w:rsidDel="00000000" w:rsidR="00000000" w:rsidRPr="00000000">
        <w:rPr>
          <w:i w:val="1"/>
          <w:rtl w:val="0"/>
        </w:rPr>
        <w:t xml:space="preserve"> động từ</w:t>
      </w:r>
      <w:r w:rsidDel="00000000" w:rsidR="00000000" w:rsidRPr="00000000">
        <w:rPr>
          <w:rtl w:val="0"/>
        </w:rPr>
        <w:t xml:space="preserve"> Giúp đỡ cho biết cách làm, cách giải quyết. </w:t>
      </w:r>
      <w:r w:rsidDel="00000000" w:rsidR="00000000" w:rsidRPr="00000000">
        <w:rPr>
          <w:color w:val="ff0000"/>
          <w:rtl w:val="0"/>
        </w:rPr>
        <w:t xml:space="preserve">Bảy về </w:t>
      </w:r>
      <w:r w:rsidDel="00000000" w:rsidR="00000000" w:rsidRPr="00000000">
        <w:rPr>
          <w:rtl w:val="0"/>
        </w:rPr>
        <w:t xml:space="preserve">cách làm ăn.</w:t>
      </w:r>
    </w:p>
    <w:p w:rsidR="00000000" w:rsidDel="00000000" w:rsidP="00000000" w:rsidRDefault="00000000" w:rsidRPr="00000000" w14:paraId="000001AC">
      <w:pPr>
        <w:jc w:val="both"/>
        <w:rPr/>
      </w:pPr>
      <w:r w:rsidDel="00000000" w:rsidR="00000000" w:rsidRPr="00000000">
        <w:rPr>
          <w:b w:val="1"/>
          <w:rtl w:val="0"/>
        </w:rPr>
        <w:t xml:space="preserve">bảy</w:t>
      </w:r>
      <w:r w:rsidDel="00000000" w:rsidR="00000000" w:rsidRPr="00000000">
        <w:rPr>
          <w:i w:val="1"/>
          <w:rtl w:val="0"/>
        </w:rPr>
        <w:t xml:space="preserve"> danh từ</w:t>
      </w:r>
      <w:r w:rsidDel="00000000" w:rsidR="00000000" w:rsidRPr="00000000">
        <w:rPr>
          <w:rtl w:val="0"/>
        </w:rPr>
        <w:t xml:space="preserve"> Số tiếp theo số sáu trong dãy số tự nhiên. Bảy chiếc. Hai trăm lẻ </w:t>
      </w:r>
      <w:r w:rsidDel="00000000" w:rsidR="00000000" w:rsidRPr="00000000">
        <w:rPr>
          <w:color w:val="ff0000"/>
          <w:rtl w:val="0"/>
        </w:rPr>
        <w:t xml:space="preserve">hảy</w:t>
      </w:r>
      <w:r w:rsidDel="00000000" w:rsidR="00000000" w:rsidRPr="00000000">
        <w:rPr>
          <w:rtl w:val="0"/>
        </w:rPr>
        <w:t xml:space="preserve">. </w:t>
      </w:r>
      <w:r w:rsidDel="00000000" w:rsidR="00000000" w:rsidRPr="00000000">
        <w:rPr>
          <w:color w:val="ff0000"/>
          <w:rtl w:val="0"/>
        </w:rPr>
        <w:t xml:space="preserve">Báy </w:t>
      </w:r>
      <w:r w:rsidDel="00000000" w:rsidR="00000000" w:rsidRPr="00000000">
        <w:rPr>
          <w:rtl w:val="0"/>
        </w:rPr>
        <w:t xml:space="preserve">ba (kng.; bảy mươi ba). #2 vạn bảy (kng; bảy trăm chẳn). </w:t>
      </w:r>
      <w:r w:rsidDel="00000000" w:rsidR="00000000" w:rsidRPr="00000000">
        <w:rPr>
          <w:color w:val="ff0000"/>
          <w:rtl w:val="0"/>
        </w:rPr>
        <w:t xml:space="preserve">Miãt </w:t>
      </w:r>
      <w:r w:rsidDel="00000000" w:rsidR="00000000" w:rsidRPr="00000000">
        <w:rPr>
          <w:rtl w:val="0"/>
        </w:rPr>
        <w:t xml:space="preserve">mét báy (kng.; bảy tấc). Tầng </w:t>
      </w:r>
      <w:r w:rsidDel="00000000" w:rsidR="00000000" w:rsidRPr="00000000">
        <w:rPr>
          <w:color w:val="ff0000"/>
          <w:rtl w:val="0"/>
        </w:rPr>
        <w:t xml:space="preserve">bấy</w:t>
      </w:r>
      <w:r w:rsidDel="00000000" w:rsidR="00000000" w:rsidRPr="00000000">
        <w:rPr>
          <w:rtl w:val="0"/>
        </w:rPr>
        <w:t xml:space="preserve">. </w:t>
      </w:r>
      <w:r w:rsidDel="00000000" w:rsidR="00000000" w:rsidRPr="00000000">
        <w:rPr>
          <w:color w:val="ff0000"/>
          <w:rtl w:val="0"/>
        </w:rPr>
        <w:t xml:space="preserve">hazan </w:t>
      </w:r>
      <w:r w:rsidDel="00000000" w:rsidR="00000000" w:rsidRPr="00000000">
        <w:rPr>
          <w:rtl w:val="0"/>
        </w:rPr>
        <w:t xml:space="preserve">x. </w:t>
      </w:r>
      <w:r w:rsidDel="00000000" w:rsidR="00000000" w:rsidRPr="00000000">
        <w:rPr>
          <w:color w:val="ff0000"/>
          <w:rtl w:val="0"/>
        </w:rPr>
        <w:t xml:space="preserve">basaii</w:t>
      </w:r>
      <w:r w:rsidDel="00000000" w:rsidR="00000000" w:rsidRPr="00000000">
        <w:rPr>
          <w:rtl w:val="0"/>
        </w:rPr>
        <w:t xml:space="preserve">.</w:t>
      </w:r>
    </w:p>
    <w:p w:rsidR="00000000" w:rsidDel="00000000" w:rsidP="00000000" w:rsidRDefault="00000000" w:rsidRPr="00000000" w14:paraId="000001AD">
      <w:pPr>
        <w:jc w:val="both"/>
        <w:rPr/>
      </w:pPr>
      <w:r w:rsidDel="00000000" w:rsidR="00000000" w:rsidRPr="00000000">
        <w:rPr>
          <w:b w:val="1"/>
          <w:rtl w:val="0"/>
        </w:rPr>
        <w:t xml:space="preserve">bazooka cũng viết </w:t>
      </w:r>
      <w:r w:rsidDel="00000000" w:rsidR="00000000" w:rsidRPr="00000000">
        <w:rPr>
          <w:b w:val="1"/>
          <w:color w:val="ff0000"/>
          <w:rtl w:val="0"/>
        </w:rPr>
        <w:t xml:space="preserve">bađóca</w:t>
      </w:r>
      <w:r w:rsidDel="00000000" w:rsidR="00000000" w:rsidRPr="00000000">
        <w:rPr>
          <w:b w:val="1"/>
          <w:rtl w:val="0"/>
        </w:rPr>
        <w:t xml:space="preserve">.</w:t>
      </w:r>
      <w:r w:rsidDel="00000000" w:rsidR="00000000" w:rsidRPr="00000000">
        <w:rPr>
          <w:i w:val="1"/>
          <w:rtl w:val="0"/>
        </w:rPr>
        <w:t xml:space="preserve"> danh từ</w:t>
      </w:r>
      <w:r w:rsidDel="00000000" w:rsidR="00000000" w:rsidRPr="00000000">
        <w:rPr>
          <w:rtl w:val="0"/>
        </w:rPr>
        <w:t xml:space="preserve"> Vũ khí hình ống phóng đạn theo nguyên lí phản lực, chủ yếu dùng để bắn xe tăng và mục tiêu rắn, chắc,</w:t>
      </w:r>
    </w:p>
    <w:p w:rsidR="00000000" w:rsidDel="00000000" w:rsidP="00000000" w:rsidRDefault="00000000" w:rsidRPr="00000000" w14:paraId="000001AE">
      <w:pPr>
        <w:jc w:val="both"/>
        <w:rPr/>
      </w:pPr>
      <w:r w:rsidDel="00000000" w:rsidR="00000000" w:rsidRPr="00000000">
        <w:rPr>
          <w:b w:val="1"/>
          <w:color w:val="ff0000"/>
          <w:rtl w:val="0"/>
        </w:rPr>
        <w:t xml:space="preserve">bazØ </w:t>
      </w:r>
      <w:r w:rsidDel="00000000" w:rsidR="00000000" w:rsidRPr="00000000">
        <w:rPr>
          <w:i w:val="1"/>
          <w:color w:val="ff0000"/>
          <w:rtl w:val="0"/>
        </w:rPr>
        <w:t xml:space="preserve"> </w:t>
      </w:r>
      <w:r w:rsidDel="00000000" w:rsidR="00000000" w:rsidRPr="00000000">
        <w:rPr>
          <w:i w:val="1"/>
          <w:rtl w:val="0"/>
        </w:rPr>
        <w:t xml:space="preserve">xem</w:t>
      </w:r>
      <w:r w:rsidDel="00000000" w:rsidR="00000000" w:rsidRPr="00000000">
        <w:rPr>
          <w:rtl w:val="0"/>
        </w:rPr>
        <w:t xml:space="preserve"> base.</w:t>
      </w:r>
    </w:p>
    <w:p w:rsidR="00000000" w:rsidDel="00000000" w:rsidP="00000000" w:rsidRDefault="00000000" w:rsidRPr="00000000" w14:paraId="000001AF">
      <w:pPr>
        <w:jc w:val="both"/>
        <w:rPr/>
      </w:pPr>
      <w:r w:rsidDel="00000000" w:rsidR="00000000" w:rsidRPr="00000000">
        <w:rPr>
          <w:b w:val="1"/>
          <w:rtl w:val="0"/>
        </w:rPr>
        <w:t xml:space="preserve">bắc</w:t>
      </w:r>
      <w:r w:rsidDel="00000000" w:rsidR="00000000" w:rsidRPr="00000000">
        <w:rPr>
          <w:i w:val="1"/>
          <w:rtl w:val="0"/>
        </w:rPr>
        <w:t xml:space="preserve"> danh từ</w:t>
      </w:r>
      <w:r w:rsidDel="00000000" w:rsidR="00000000" w:rsidRPr="00000000">
        <w:rPr>
          <w:rtl w:val="0"/>
        </w:rPr>
        <w:t xml:space="preserve"> 1 Một trong </w:t>
      </w:r>
      <w:r w:rsidDel="00000000" w:rsidR="00000000" w:rsidRPr="00000000">
        <w:rPr>
          <w:color w:val="ff0000"/>
          <w:rtl w:val="0"/>
        </w:rPr>
        <w:t xml:space="preserve">bến </w:t>
      </w:r>
      <w:r w:rsidDel="00000000" w:rsidR="00000000" w:rsidRPr="00000000">
        <w:rPr>
          <w:rtl w:val="0"/>
        </w:rPr>
        <w:t xml:space="preserve">phương chính, khi nhin hướng đó </w:t>
      </w:r>
      <w:r w:rsidDel="00000000" w:rsidR="00000000" w:rsidRPr="00000000">
        <w:rPr>
          <w:color w:val="ff0000"/>
          <w:rtl w:val="0"/>
        </w:rPr>
        <w:t xml:space="preserve">thi </w:t>
      </w:r>
      <w:r w:rsidDel="00000000" w:rsidR="00000000" w:rsidRPr="00000000">
        <w:rPr>
          <w:rtl w:val="0"/>
        </w:rPr>
        <w:t xml:space="preserve">thấy mặt trời mọc ở phía tay phải. Nhà xây hướng bắc. 3 (viết hoa). </w:t>
      </w:r>
      <w:r w:rsidDel="00000000" w:rsidR="00000000" w:rsidRPr="00000000">
        <w:rPr>
          <w:color w:val="ff0000"/>
          <w:rtl w:val="0"/>
        </w:rPr>
        <w:t xml:space="preserve">Miễn </w:t>
      </w:r>
      <w:r w:rsidDel="00000000" w:rsidR="00000000" w:rsidRPr="00000000">
        <w:rPr>
          <w:rtl w:val="0"/>
        </w:rPr>
        <w:t xml:space="preserve">phía bắc của nước Việt Nam, trong quan hệ với </w:t>
      </w:r>
      <w:r w:rsidDel="00000000" w:rsidR="00000000" w:rsidRPr="00000000">
        <w:rPr>
          <w:color w:val="ff0000"/>
          <w:rtl w:val="0"/>
        </w:rPr>
        <w:t xml:space="preserve">miễn </w:t>
      </w:r>
      <w:r w:rsidDel="00000000" w:rsidR="00000000" w:rsidRPr="00000000">
        <w:rPr>
          <w:rtl w:val="0"/>
        </w:rPr>
        <w:t xml:space="preserve">phía nam (miền Nam). Người </w:t>
      </w:r>
      <w:r w:rsidDel="00000000" w:rsidR="00000000" w:rsidRPr="00000000">
        <w:rPr>
          <w:color w:val="ff0000"/>
          <w:rtl w:val="0"/>
        </w:rPr>
        <w:t xml:space="preserve">miễn </w:t>
      </w:r>
      <w:r w:rsidDel="00000000" w:rsidR="00000000" w:rsidRPr="00000000">
        <w:rPr>
          <w:rtl w:val="0"/>
        </w:rPr>
        <w:t xml:space="preserve">Bắc. Ởngoài Bắc. Ra Bắc vào Nam.</w:t>
      </w:r>
    </w:p>
    <w:p w:rsidR="00000000" w:rsidDel="00000000" w:rsidP="00000000" w:rsidRDefault="00000000" w:rsidRPr="00000000" w14:paraId="000001B0">
      <w:pPr>
        <w:jc w:val="both"/>
        <w:rPr/>
      </w:pPr>
      <w:r w:rsidDel="00000000" w:rsidR="00000000" w:rsidRPr="00000000">
        <w:rPr>
          <w:b w:val="1"/>
          <w:color w:val="ff0000"/>
          <w:rtl w:val="0"/>
        </w:rPr>
        <w:t xml:space="preserve">bắc</w:t>
      </w:r>
      <w:r w:rsidDel="00000000" w:rsidR="00000000" w:rsidRPr="00000000">
        <w:rPr>
          <w:b w:val="1"/>
          <w:rtl w:val="0"/>
        </w:rPr>
        <w:t xml:space="preserve">; </w:t>
      </w:r>
      <w:r w:rsidDel="00000000" w:rsidR="00000000" w:rsidRPr="00000000">
        <w:rPr>
          <w:i w:val="1"/>
          <w:rtl w:val="0"/>
        </w:rPr>
        <w:t xml:space="preserve"> động từ</w:t>
      </w:r>
      <w:r w:rsidDel="00000000" w:rsidR="00000000" w:rsidRPr="00000000">
        <w:rPr>
          <w:rtl w:val="0"/>
        </w:rPr>
        <w:t xml:space="preserve"> 1 Đặt, gác qua một khoảng cách hay để vượt qua một khoảng cách. </w:t>
      </w:r>
      <w:r w:rsidDel="00000000" w:rsidR="00000000" w:rsidRPr="00000000">
        <w:rPr>
          <w:color w:val="ff0000"/>
          <w:rtl w:val="0"/>
        </w:rPr>
        <w:t xml:space="preserve">Bác </w:t>
      </w:r>
      <w:r w:rsidDel="00000000" w:rsidR="00000000" w:rsidRPr="00000000">
        <w:rPr>
          <w:rtl w:val="0"/>
        </w:rPr>
        <w:t xml:space="preserve">đường xe lửa xuyên qua tỉnh. Bắc </w:t>
      </w:r>
      <w:r w:rsidDel="00000000" w:rsidR="00000000" w:rsidRPr="00000000">
        <w:rPr>
          <w:color w:val="ff0000"/>
          <w:rtl w:val="0"/>
        </w:rPr>
        <w:t xml:space="preserve">phế </w:t>
      </w:r>
      <w:r w:rsidDel="00000000" w:rsidR="00000000" w:rsidRPr="00000000">
        <w:rPr>
          <w:rtl w:val="0"/>
        </w:rPr>
        <w:t xml:space="preserve">treo bức tranh, Bắc thang. 2 Đặt vào vị trí để sử dụng. Bắc khẩu súng để </w:t>
      </w:r>
      <w:r w:rsidDel="00000000" w:rsidR="00000000" w:rsidRPr="00000000">
        <w:rPr>
          <w:color w:val="ff0000"/>
          <w:rtl w:val="0"/>
        </w:rPr>
        <w:t xml:space="preserve">bản</w:t>
      </w:r>
      <w:r w:rsidDel="00000000" w:rsidR="00000000" w:rsidRPr="00000000">
        <w:rPr>
          <w:rtl w:val="0"/>
        </w:rPr>
        <w:t xml:space="preserve">. Bắc </w:t>
      </w:r>
      <w:r w:rsidDel="00000000" w:rsidR="00000000" w:rsidRPr="00000000">
        <w:rPr>
          <w:color w:val="ff0000"/>
          <w:rtl w:val="0"/>
        </w:rPr>
        <w:t xml:space="preserve">ni </w:t>
      </w:r>
      <w:r w:rsidDel="00000000" w:rsidR="00000000" w:rsidRPr="00000000">
        <w:rPr>
          <w:rtl w:val="0"/>
        </w:rPr>
        <w:t xml:space="preserve">lên bếp. Bắc </w:t>
      </w:r>
      <w:r w:rsidDel="00000000" w:rsidR="00000000" w:rsidRPr="00000000">
        <w:rPr>
          <w:color w:val="ff0000"/>
          <w:rtl w:val="0"/>
        </w:rPr>
        <w:t xml:space="preserve">cản </w:t>
      </w:r>
      <w:r w:rsidDel="00000000" w:rsidR="00000000" w:rsidRPr="00000000">
        <w:rPr>
          <w:rtl w:val="0"/>
        </w:rPr>
        <w:t xml:space="preserve">(bắc lên để </w:t>
      </w:r>
      <w:r w:rsidDel="00000000" w:rsidR="00000000" w:rsidRPr="00000000">
        <w:rPr>
          <w:color w:val="ff0000"/>
          <w:rtl w:val="0"/>
        </w:rPr>
        <w:t xml:space="preserve">căn</w:t>
      </w:r>
      <w:r w:rsidDel="00000000" w:rsidR="00000000" w:rsidRPr="00000000">
        <w:rPr>
          <w:rtl w:val="0"/>
        </w:rPr>
        <w:t xml:space="preserve">).</w:t>
      </w:r>
    </w:p>
    <w:p w:rsidR="00000000" w:rsidDel="00000000" w:rsidP="00000000" w:rsidRDefault="00000000" w:rsidRPr="00000000" w14:paraId="000001B1">
      <w:pPr>
        <w:jc w:val="both"/>
        <w:rPr/>
      </w:pPr>
      <w:r w:rsidDel="00000000" w:rsidR="00000000" w:rsidRPr="00000000">
        <w:rPr>
          <w:b w:val="1"/>
          <w:rtl w:val="0"/>
        </w:rPr>
        <w:t xml:space="preserve">bắc; </w:t>
      </w:r>
      <w:r w:rsidDel="00000000" w:rsidR="00000000" w:rsidRPr="00000000">
        <w:rPr>
          <w:i w:val="1"/>
          <w:rtl w:val="0"/>
        </w:rPr>
        <w:t xml:space="preserve"> động từ</w:t>
      </w:r>
      <w:r w:rsidDel="00000000" w:rsidR="00000000" w:rsidRPr="00000000">
        <w:rPr>
          <w:rtl w:val="0"/>
        </w:rPr>
        <w:t xml:space="preserve"> Gieo (mạ). Bắc mạ. Bắc một trăm cân lúa giống.</w:t>
      </w:r>
    </w:p>
    <w:p w:rsidR="00000000" w:rsidDel="00000000" w:rsidP="00000000" w:rsidRDefault="00000000" w:rsidRPr="00000000" w14:paraId="000001B2">
      <w:pPr>
        <w:jc w:val="both"/>
        <w:rPr/>
      </w:pPr>
      <w:r w:rsidDel="00000000" w:rsidR="00000000" w:rsidRPr="00000000">
        <w:rPr>
          <w:b w:val="1"/>
          <w:rtl w:val="0"/>
        </w:rPr>
        <w:t xml:space="preserve">bắc bán cấu</w:t>
      </w:r>
      <w:r w:rsidDel="00000000" w:rsidR="00000000" w:rsidRPr="00000000">
        <w:rPr>
          <w:i w:val="1"/>
          <w:rtl w:val="0"/>
        </w:rPr>
        <w:t xml:space="preserve"> danh từ</w:t>
      </w:r>
      <w:r w:rsidDel="00000000" w:rsidR="00000000" w:rsidRPr="00000000">
        <w:rPr>
          <w:rtl w:val="0"/>
        </w:rPr>
        <w:t xml:space="preserve"> Nửa Trái Đất, kể từ xích đạo đến Bắc Cực,</w:t>
      </w:r>
    </w:p>
    <w:p w:rsidR="00000000" w:rsidDel="00000000" w:rsidP="00000000" w:rsidRDefault="00000000" w:rsidRPr="00000000" w14:paraId="000001B3">
      <w:pPr>
        <w:jc w:val="both"/>
        <w:rPr/>
      </w:pPr>
      <w:r w:rsidDel="00000000" w:rsidR="00000000" w:rsidRPr="00000000">
        <w:rPr>
          <w:b w:val="1"/>
          <w:rtl w:val="0"/>
        </w:rPr>
        <w:t xml:space="preserve">bắc bậc</w:t>
      </w:r>
      <w:r w:rsidDel="00000000" w:rsidR="00000000" w:rsidRPr="00000000">
        <w:rPr>
          <w:i w:val="1"/>
          <w:rtl w:val="0"/>
        </w:rPr>
        <w:t xml:space="preserve"> tính từ</w:t>
      </w:r>
      <w:r w:rsidDel="00000000" w:rsidR="00000000" w:rsidRPr="00000000">
        <w:rPr>
          <w:rtl w:val="0"/>
        </w:rPr>
        <w:t xml:space="preserve"> (kết hợp hạn chế), Có thái độ tỏ ra ta đây hơn người. </w:t>
      </w:r>
      <w:r w:rsidDel="00000000" w:rsidR="00000000" w:rsidRPr="00000000">
        <w:rPr>
          <w:color w:val="ff0000"/>
          <w:rtl w:val="0"/>
        </w:rPr>
        <w:t xml:space="preserve">Bác bác </w:t>
      </w:r>
      <w:r w:rsidDel="00000000" w:rsidR="00000000" w:rsidRPr="00000000">
        <w:rPr>
          <w:rtl w:val="0"/>
        </w:rPr>
        <w:t xml:space="preserve">làm cao. Con người bắc bậc </w:t>
      </w:r>
      <w:r w:rsidDel="00000000" w:rsidR="00000000" w:rsidRPr="00000000">
        <w:rPr>
          <w:color w:val="ff0000"/>
          <w:rtl w:val="0"/>
        </w:rPr>
        <w:t xml:space="preserve">kiên </w:t>
      </w:r>
      <w:r w:rsidDel="00000000" w:rsidR="00000000" w:rsidRPr="00000000">
        <w:rPr>
          <w:rtl w:val="0"/>
        </w:rPr>
        <w:t xml:space="preserve">kì,</w:t>
      </w:r>
    </w:p>
    <w:p w:rsidR="00000000" w:rsidDel="00000000" w:rsidP="00000000" w:rsidRDefault="00000000" w:rsidRPr="00000000" w14:paraId="000001B4">
      <w:pPr>
        <w:jc w:val="both"/>
        <w:rPr/>
      </w:pPr>
      <w:r w:rsidDel="00000000" w:rsidR="00000000" w:rsidRPr="00000000">
        <w:rPr>
          <w:b w:val="1"/>
          <w:rtl w:val="0"/>
        </w:rPr>
        <w:t xml:space="preserve">bắc cầu </w:t>
      </w:r>
      <w:r w:rsidDel="00000000" w:rsidR="00000000" w:rsidRPr="00000000">
        <w:rPr>
          <w:i w:val="1"/>
          <w:rtl w:val="0"/>
        </w:rPr>
        <w:t xml:space="preserve"> động từ</w:t>
      </w:r>
      <w:r w:rsidDel="00000000" w:rsidR="00000000" w:rsidRPr="00000000">
        <w:rPr>
          <w:rtl w:val="0"/>
        </w:rPr>
        <w:t xml:space="preserve"> I Nối tiếp vào nhau để làm cho hai khoảng thời gian không bị gián đoạn. Tuổi thiếu niên là tuổi bắc cầu giữa tuổi </w:t>
      </w:r>
      <w:r w:rsidDel="00000000" w:rsidR="00000000" w:rsidRPr="00000000">
        <w:rPr>
          <w:color w:val="ff0000"/>
          <w:rtl w:val="0"/>
        </w:rPr>
        <w:t xml:space="preserve">nhỉ </w:t>
      </w:r>
      <w:r w:rsidDel="00000000" w:rsidR="00000000" w:rsidRPr="00000000">
        <w:rPr>
          <w:rtl w:val="0"/>
        </w:rPr>
        <w:t xml:space="preserve">đồng và tuổi thanh niên. Nghỉ bắc cẩu (thêm một ngày giữa hai ngày </w:t>
      </w:r>
      <w:r w:rsidDel="00000000" w:rsidR="00000000" w:rsidRPr="00000000">
        <w:rPr>
          <w:color w:val="ff0000"/>
          <w:rtl w:val="0"/>
        </w:rPr>
        <w:t xml:space="preserve">nghĩ </w:t>
      </w:r>
      <w:r w:rsidDel="00000000" w:rsidR="00000000" w:rsidRPr="00000000">
        <w:rPr>
          <w:rtl w:val="0"/>
        </w:rPr>
        <w:t xml:space="preserve">chính thức), 2 (chm.). (</w:t>
      </w:r>
      <w:r w:rsidDel="00000000" w:rsidR="00000000" w:rsidRPr="00000000">
        <w:rPr>
          <w:color w:val="ff0000"/>
          <w:rtl w:val="0"/>
        </w:rPr>
        <w:t xml:space="preserve">Onan hề</w:t>
      </w:r>
      <w:r w:rsidDel="00000000" w:rsidR="00000000" w:rsidRPr="00000000">
        <w:rPr>
          <w:rtl w:val="0"/>
        </w:rPr>
        <w:t xml:space="preserve">] quan hệ ấy với C, </w:t>
      </w:r>
      <w:r w:rsidDel="00000000" w:rsidR="00000000" w:rsidRPr="00000000">
        <w:rPr>
          <w:color w:val="ff0000"/>
          <w:rtl w:val="0"/>
        </w:rPr>
        <w:t xml:space="preserve">thi Á </w:t>
      </w:r>
      <w:r w:rsidDel="00000000" w:rsidR="00000000" w:rsidRPr="00000000">
        <w:rPr>
          <w:rtl w:val="0"/>
        </w:rPr>
        <w:t xml:space="preserve">cũng có quan hệ ấy với C. Quan hệ "</w:t>
      </w:r>
      <w:r w:rsidDel="00000000" w:rsidR="00000000" w:rsidRPr="00000000">
        <w:rPr>
          <w:color w:val="ff0000"/>
          <w:rtl w:val="0"/>
        </w:rPr>
        <w:t xml:space="preserve">bẻ </w:t>
      </w:r>
      <w:r w:rsidDel="00000000" w:rsidR="00000000" w:rsidRPr="00000000">
        <w:rPr>
          <w:rtl w:val="0"/>
        </w:rPr>
        <w:t xml:space="preserve">hơn " giữa các số có </w:t>
      </w:r>
      <w:r w:rsidDel="00000000" w:rsidR="00000000" w:rsidRPr="00000000">
        <w:rPr>
          <w:color w:val="ff0000"/>
          <w:rtl w:val="0"/>
        </w:rPr>
        <w:t xml:space="preserve">tỉnh </w:t>
      </w:r>
      <w:r w:rsidDel="00000000" w:rsidR="00000000" w:rsidRPr="00000000">
        <w:rPr>
          <w:rtl w:val="0"/>
        </w:rPr>
        <w:t xml:space="preserve">chất bắc </w:t>
      </w:r>
      <w:r w:rsidDel="00000000" w:rsidR="00000000" w:rsidRPr="00000000">
        <w:rPr>
          <w:color w:val="ff0000"/>
          <w:rtl w:val="0"/>
        </w:rPr>
        <w:t xml:space="preserve">cấu</w:t>
      </w:r>
      <w:r w:rsidDel="00000000" w:rsidR="00000000" w:rsidRPr="00000000">
        <w:rPr>
          <w:rtl w:val="0"/>
        </w:rPr>
        <w:t xml:space="preserve">.</w:t>
      </w:r>
    </w:p>
    <w:p w:rsidR="00000000" w:rsidDel="00000000" w:rsidP="00000000" w:rsidRDefault="00000000" w:rsidRPr="00000000" w14:paraId="000001B5">
      <w:pPr>
        <w:jc w:val="both"/>
        <w:rPr/>
      </w:pPr>
      <w:r w:rsidDel="00000000" w:rsidR="00000000" w:rsidRPr="00000000">
        <w:rPr>
          <w:b w:val="1"/>
          <w:color w:val="ff0000"/>
          <w:rtl w:val="0"/>
        </w:rPr>
        <w:t xml:space="preserve">Bac </w:t>
      </w:r>
      <w:r w:rsidDel="00000000" w:rsidR="00000000" w:rsidRPr="00000000">
        <w:rPr>
          <w:b w:val="1"/>
          <w:rtl w:val="0"/>
        </w:rPr>
        <w:t xml:space="preserve">Cực</w:t>
      </w:r>
      <w:r w:rsidDel="00000000" w:rsidR="00000000" w:rsidRPr="00000000">
        <w:rPr>
          <w:i w:val="1"/>
          <w:rtl w:val="0"/>
        </w:rPr>
        <w:t xml:space="preserve"> danh từ</w:t>
      </w:r>
      <w:r w:rsidDel="00000000" w:rsidR="00000000" w:rsidRPr="00000000">
        <w:rPr>
          <w:rtl w:val="0"/>
        </w:rPr>
        <w:t xml:space="preserve"> Cực phía bắc của Trái Đất. </w:t>
      </w:r>
      <w:r w:rsidDel="00000000" w:rsidR="00000000" w:rsidRPr="00000000">
        <w:rPr>
          <w:color w:val="ff0000"/>
          <w:rtl w:val="0"/>
        </w:rPr>
        <w:t xml:space="preserve">Köï hệu miễn </w:t>
      </w:r>
      <w:r w:rsidDel="00000000" w:rsidR="00000000" w:rsidRPr="00000000">
        <w:rPr>
          <w:rtl w:val="0"/>
        </w:rPr>
        <w:t xml:space="preserve">Bắc Cực. Sao Bắc Cực*,</w:t>
      </w:r>
    </w:p>
    <w:p w:rsidR="00000000" w:rsidDel="00000000" w:rsidP="00000000" w:rsidRDefault="00000000" w:rsidRPr="00000000" w14:paraId="000001B6">
      <w:pPr>
        <w:jc w:val="both"/>
        <w:rPr/>
      </w:pPr>
      <w:r w:rsidDel="00000000" w:rsidR="00000000" w:rsidRPr="00000000">
        <w:rPr>
          <w:b w:val="1"/>
          <w:rtl w:val="0"/>
        </w:rPr>
        <w:t xml:space="preserve">bắc cực quyển</w:t>
      </w:r>
      <w:r w:rsidDel="00000000" w:rsidR="00000000" w:rsidRPr="00000000">
        <w:rPr>
          <w:i w:val="1"/>
          <w:rtl w:val="0"/>
        </w:rPr>
        <w:t xml:space="preserve"> danh từ</w:t>
      </w:r>
      <w:r w:rsidDel="00000000" w:rsidR="00000000" w:rsidRPr="00000000">
        <w:rPr>
          <w:rtl w:val="0"/>
        </w:rPr>
        <w:t xml:space="preserve"> Đường tưởng tượng vòng quanh Trái Đất ở </w:t>
      </w:r>
      <w:r w:rsidDel="00000000" w:rsidR="00000000" w:rsidRPr="00000000">
        <w:rPr>
          <w:color w:val="ff0000"/>
          <w:rtl w:val="0"/>
        </w:rPr>
        <w:t xml:space="preserve">bác </w:t>
      </w:r>
      <w:r w:rsidDel="00000000" w:rsidR="00000000" w:rsidRPr="00000000">
        <w:rPr>
          <w:rtl w:val="0"/>
        </w:rPr>
        <w:t xml:space="preserve">bán cầu, cách Bắc Cực 232746".</w:t>
      </w:r>
    </w:p>
    <w:p w:rsidR="00000000" w:rsidDel="00000000" w:rsidP="00000000" w:rsidRDefault="00000000" w:rsidRPr="00000000" w14:paraId="000001B7">
      <w:pPr>
        <w:jc w:val="both"/>
        <w:rPr/>
      </w:pPr>
      <w:r w:rsidDel="00000000" w:rsidR="00000000" w:rsidRPr="00000000">
        <w:rPr>
          <w:b w:val="1"/>
          <w:rtl w:val="0"/>
        </w:rPr>
        <w:t xml:space="preserve">Bắc </w:t>
      </w:r>
      <w:r w:rsidDel="00000000" w:rsidR="00000000" w:rsidRPr="00000000">
        <w:rPr>
          <w:b w:val="1"/>
          <w:color w:val="ff0000"/>
          <w:rtl w:val="0"/>
        </w:rPr>
        <w:t xml:space="preserve">Đầu</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Sao Bắc </w:t>
      </w:r>
      <w:r w:rsidDel="00000000" w:rsidR="00000000" w:rsidRPr="00000000">
        <w:rPr>
          <w:color w:val="ff0000"/>
          <w:rtl w:val="0"/>
        </w:rPr>
        <w:t xml:space="preserve">Đầu </w:t>
      </w:r>
      <w:r w:rsidDel="00000000" w:rsidR="00000000" w:rsidRPr="00000000">
        <w:rPr>
          <w:rtl w:val="0"/>
        </w:rPr>
        <w:t xml:space="preserve">(nói tắt).</w:t>
      </w:r>
    </w:p>
    <w:p w:rsidR="00000000" w:rsidDel="00000000" w:rsidP="00000000" w:rsidRDefault="00000000" w:rsidRPr="00000000" w14:paraId="000001B8">
      <w:pPr>
        <w:jc w:val="both"/>
        <w:rPr/>
      </w:pPr>
      <w:r w:rsidDel="00000000" w:rsidR="00000000" w:rsidRPr="00000000">
        <w:rPr>
          <w:b w:val="1"/>
          <w:rtl w:val="0"/>
        </w:rPr>
        <w:t xml:space="preserve">bắc nam </w:t>
      </w:r>
      <w:r w:rsidDel="00000000" w:rsidR="00000000" w:rsidRPr="00000000">
        <w:rPr>
          <w:rtl w:val="0"/>
        </w:rPr>
        <w:t xml:space="preserve">Phương bắc và phương nam; </w:t>
      </w:r>
      <w:r w:rsidDel="00000000" w:rsidR="00000000" w:rsidRPr="00000000">
        <w:rPr>
          <w:color w:val="ff0000"/>
          <w:rtl w:val="0"/>
        </w:rPr>
        <w:t xml:space="preserve">thưởngbắc </w:t>
      </w:r>
      <w:r w:rsidDel="00000000" w:rsidR="00000000" w:rsidRPr="00000000">
        <w:rPr>
          <w:rtl w:val="0"/>
        </w:rPr>
        <w:t xml:space="preserve">nam Phương bắc và phương nam; </w:t>
      </w:r>
      <w:r w:rsidDel="00000000" w:rsidR="00000000" w:rsidRPr="00000000">
        <w:rPr>
          <w:color w:val="ff0000"/>
          <w:rtl w:val="0"/>
        </w:rPr>
        <w:t xml:space="preserve">thưởng </w:t>
      </w:r>
      <w:r w:rsidDel="00000000" w:rsidR="00000000" w:rsidRPr="00000000">
        <w:rPr>
          <w:rtl w:val="0"/>
        </w:rPr>
        <w:t xml:space="preserve">dùng (viết hoa) để nói về sự </w:t>
      </w:r>
      <w:r w:rsidDel="00000000" w:rsidR="00000000" w:rsidRPr="00000000">
        <w:rPr>
          <w:color w:val="ff0000"/>
          <w:rtl w:val="0"/>
        </w:rPr>
        <w:t xml:space="preserve">phần </w:t>
      </w:r>
      <w:r w:rsidDel="00000000" w:rsidR="00000000" w:rsidRPr="00000000">
        <w:rPr>
          <w:rtl w:val="0"/>
        </w:rPr>
        <w:t xml:space="preserve">li xa cách giữa những người thân. </w:t>
      </w:r>
      <w:r w:rsidDel="00000000" w:rsidR="00000000" w:rsidRPr="00000000">
        <w:rPr>
          <w:color w:val="ff0000"/>
          <w:rtl w:val="0"/>
        </w:rPr>
        <w:t xml:space="preserve">Bác Mam đổi ngà</w:t>
      </w:r>
      <w:r w:rsidDel="00000000" w:rsidR="00000000" w:rsidRPr="00000000">
        <w:rPr>
          <w:rtl w:val="0"/>
        </w:rPr>
        <w:t xml:space="preserve">.</w:t>
      </w:r>
    </w:p>
    <w:p w:rsidR="00000000" w:rsidDel="00000000" w:rsidP="00000000" w:rsidRDefault="00000000" w:rsidRPr="00000000" w14:paraId="000001B9">
      <w:pPr>
        <w:jc w:val="both"/>
        <w:rPr/>
      </w:pPr>
      <w:r w:rsidDel="00000000" w:rsidR="00000000" w:rsidRPr="00000000">
        <w:rPr>
          <w:b w:val="1"/>
          <w:rtl w:val="0"/>
        </w:rPr>
        <w:t xml:space="preserve">bắc sài </w:t>
      </w:r>
      <w:r w:rsidDel="00000000" w:rsidR="00000000" w:rsidRPr="00000000">
        <w:rPr>
          <w:b w:val="1"/>
          <w:color w:val="ff0000"/>
          <w:rtl w:val="0"/>
        </w:rPr>
        <w:t xml:space="preserve">hổ</w:t>
      </w:r>
      <w:r w:rsidDel="00000000" w:rsidR="00000000" w:rsidRPr="00000000">
        <w:rPr>
          <w:i w:val="1"/>
          <w:color w:val="ff0000"/>
          <w:rtl w:val="0"/>
        </w:rPr>
        <w:t xml:space="preserve"> </w:t>
      </w:r>
      <w:r w:rsidDel="00000000" w:rsidR="00000000" w:rsidRPr="00000000">
        <w:rPr>
          <w:i w:val="1"/>
          <w:rtl w:val="0"/>
        </w:rPr>
        <w:t xml:space="preserve">danh từ xem</w:t>
      </w:r>
      <w:r w:rsidDel="00000000" w:rsidR="00000000" w:rsidRPr="00000000">
        <w:rPr>
          <w:rtl w:val="0"/>
        </w:rPr>
        <w:t xml:space="preserve"> </w:t>
      </w:r>
      <w:r w:rsidDel="00000000" w:rsidR="00000000" w:rsidRPr="00000000">
        <w:rPr>
          <w:color w:val="ff0000"/>
          <w:rtl w:val="0"/>
        </w:rPr>
        <w:t xml:space="preserve">sải bỏ </w:t>
      </w:r>
      <w:r w:rsidDel="00000000" w:rsidR="00000000" w:rsidRPr="00000000">
        <w:rPr>
          <w:rtl w:val="0"/>
        </w:rPr>
        <w:t xml:space="preserve">(ng. l).</w:t>
      </w:r>
    </w:p>
    <w:p w:rsidR="00000000" w:rsidDel="00000000" w:rsidP="00000000" w:rsidRDefault="00000000" w:rsidRPr="00000000" w14:paraId="000001BA">
      <w:pPr>
        <w:jc w:val="both"/>
        <w:rPr/>
      </w:pPr>
      <w:r w:rsidDel="00000000" w:rsidR="00000000" w:rsidRPr="00000000">
        <w:rPr>
          <w:b w:val="1"/>
          <w:color w:val="ff0000"/>
          <w:rtl w:val="0"/>
        </w:rPr>
        <w:t xml:space="preserve">bám</w:t>
      </w:r>
      <w:r w:rsidDel="00000000" w:rsidR="00000000" w:rsidRPr="00000000">
        <w:rPr>
          <w:b w:val="1"/>
          <w:rtl w:val="0"/>
        </w:rPr>
        <w:t xml:space="preserve">;</w:t>
      </w:r>
      <w:r w:rsidDel="00000000" w:rsidR="00000000" w:rsidRPr="00000000">
        <w:rPr>
          <w:i w:val="1"/>
          <w:rtl w:val="0"/>
        </w:rPr>
        <w:t xml:space="preserve"> danh từ</w:t>
      </w:r>
      <w:r w:rsidDel="00000000" w:rsidR="00000000" w:rsidRPr="00000000">
        <w:rPr>
          <w:rtl w:val="0"/>
        </w:rPr>
        <w:t xml:space="preserve"> (kng., dùng trước d. số </w:t>
      </w:r>
      <w:r w:rsidDel="00000000" w:rsidR="00000000" w:rsidRPr="00000000">
        <w:rPr>
          <w:color w:val="ff0000"/>
          <w:rtl w:val="0"/>
        </w:rPr>
        <w:t xml:space="preserve">hượng </w:t>
      </w:r>
      <w:r w:rsidDel="00000000" w:rsidR="00000000" w:rsidRPr="00000000">
        <w:rPr>
          <w:rtl w:val="0"/>
        </w:rPr>
        <w:t xml:space="preserve">hoặc trước </w:t>
      </w:r>
      <w:r w:rsidDel="00000000" w:rsidR="00000000" w:rsidRPr="00000000">
        <w:rPr>
          <w:color w:val="ff0000"/>
          <w:rtl w:val="0"/>
        </w:rPr>
        <w:t xml:space="preserve">máy</w:t>
      </w:r>
      <w:r w:rsidDel="00000000" w:rsidR="00000000" w:rsidRPr="00000000">
        <w:rPr>
          <w:rtl w:val="0"/>
        </w:rPr>
        <w:t xml:space="preserve">). Ba mươi, </w:t>
      </w:r>
      <w:r w:rsidDel="00000000" w:rsidR="00000000" w:rsidRPr="00000000">
        <w:rPr>
          <w:color w:val="ff0000"/>
          <w:rtl w:val="0"/>
        </w:rPr>
        <w:t xml:space="preserve">Hà Nói bảm sảu </w:t>
      </w:r>
      <w:r w:rsidDel="00000000" w:rsidR="00000000" w:rsidRPr="00000000">
        <w:rPr>
          <w:rtl w:val="0"/>
        </w:rPr>
        <w:t xml:space="preserve">phố phường... (cd.). </w:t>
      </w:r>
      <w:r w:rsidDel="00000000" w:rsidR="00000000" w:rsidRPr="00000000">
        <w:rPr>
          <w:color w:val="ff0000"/>
          <w:rtl w:val="0"/>
        </w:rPr>
        <w:t xml:space="preserve">Rằảm </w:t>
      </w:r>
      <w:r w:rsidDel="00000000" w:rsidR="00000000" w:rsidRPr="00000000">
        <w:rPr>
          <w:rtl w:val="0"/>
        </w:rPr>
        <w:t xml:space="preserve">mấy tuổi?</w:t>
      </w:r>
    </w:p>
    <w:p w:rsidR="00000000" w:rsidDel="00000000" w:rsidP="00000000" w:rsidRDefault="00000000" w:rsidRPr="00000000" w14:paraId="000001BB">
      <w:pPr>
        <w:jc w:val="both"/>
        <w:rPr/>
      </w:pPr>
      <w:r w:rsidDel="00000000" w:rsidR="00000000" w:rsidRPr="00000000">
        <w:rPr>
          <w:b w:val="1"/>
          <w:color w:val="ff0000"/>
          <w:rtl w:val="0"/>
        </w:rPr>
        <w:t xml:space="preserve">bám</w:t>
      </w:r>
      <w:r w:rsidDel="00000000" w:rsidR="00000000" w:rsidRPr="00000000">
        <w:rPr>
          <w:b w:val="1"/>
          <w:rtl w:val="0"/>
        </w:rPr>
        <w:t xml:space="preserve">; </w:t>
      </w:r>
      <w:r w:rsidDel="00000000" w:rsidR="00000000" w:rsidRPr="00000000">
        <w:rPr>
          <w:i w:val="1"/>
          <w:rtl w:val="0"/>
        </w:rPr>
        <w:t xml:space="preserve"> động từ</w:t>
      </w:r>
      <w:r w:rsidDel="00000000" w:rsidR="00000000" w:rsidRPr="00000000">
        <w:rPr>
          <w:rtl w:val="0"/>
        </w:rPr>
        <w:t xml:space="preserve"> 1 Chặt liên tiếp và nhanh tay cho nát nhỏ ra. </w:t>
      </w:r>
      <w:r w:rsidDel="00000000" w:rsidR="00000000" w:rsidRPr="00000000">
        <w:rPr>
          <w:color w:val="ff0000"/>
          <w:rtl w:val="0"/>
        </w:rPr>
        <w:t xml:space="preserve">Bảm </w:t>
      </w:r>
      <w:r w:rsidDel="00000000" w:rsidR="00000000" w:rsidRPr="00000000">
        <w:rPr>
          <w:rtl w:val="0"/>
        </w:rPr>
        <w:t xml:space="preserve">thịt. </w:t>
      </w:r>
      <w:r w:rsidDel="00000000" w:rsidR="00000000" w:rsidRPr="00000000">
        <w:rPr>
          <w:color w:val="ff0000"/>
          <w:rtl w:val="0"/>
        </w:rPr>
        <w:t xml:space="preserve">Bam </w:t>
      </w:r>
      <w:r w:rsidDel="00000000" w:rsidR="00000000" w:rsidRPr="00000000">
        <w:rPr>
          <w:rtl w:val="0"/>
        </w:rPr>
        <w:t xml:space="preserve">rau </w:t>
      </w:r>
      <w:r w:rsidDel="00000000" w:rsidR="00000000" w:rsidRPr="00000000">
        <w:rPr>
          <w:color w:val="ff0000"/>
          <w:rtl w:val="0"/>
        </w:rPr>
        <w:t xml:space="preserve">lọn</w:t>
      </w:r>
      <w:r w:rsidDel="00000000" w:rsidR="00000000" w:rsidRPr="00000000">
        <w:rPr>
          <w:rtl w:val="0"/>
        </w:rPr>
        <w:t xml:space="preserve">. 2 (thường dùng ở dạng láy). (Ngựa) chạy bước ngắn và nhanh. </w:t>
      </w:r>
      <w:r w:rsidDel="00000000" w:rsidR="00000000" w:rsidRPr="00000000">
        <w:rPr>
          <w:color w:val="ff0000"/>
          <w:rtl w:val="0"/>
        </w:rPr>
        <w:t xml:space="preserve">iVgưa </w:t>
      </w:r>
      <w:r w:rsidDel="00000000" w:rsidR="00000000" w:rsidRPr="00000000">
        <w:rPr>
          <w:rtl w:val="0"/>
        </w:rPr>
        <w:t xml:space="preserve">băm băm trên đường,</w:t>
      </w:r>
    </w:p>
    <w:p w:rsidR="00000000" w:rsidDel="00000000" w:rsidP="00000000" w:rsidRDefault="00000000" w:rsidRPr="00000000" w14:paraId="000001BC">
      <w:pPr>
        <w:jc w:val="both"/>
        <w:rPr/>
      </w:pPr>
      <w:r w:rsidDel="00000000" w:rsidR="00000000" w:rsidRPr="00000000">
        <w:rPr>
          <w:b w:val="1"/>
          <w:rtl w:val="0"/>
        </w:rPr>
        <w:t xml:space="preserve">băm </w:t>
      </w:r>
      <w:r w:rsidDel="00000000" w:rsidR="00000000" w:rsidRPr="00000000">
        <w:rPr>
          <w:b w:val="1"/>
          <w:color w:val="ff0000"/>
          <w:rtl w:val="0"/>
        </w:rPr>
        <w:t xml:space="preserve">bố </w:t>
      </w:r>
      <w:r w:rsidDel="00000000" w:rsidR="00000000" w:rsidRPr="00000000">
        <w:rPr>
          <w:i w:val="1"/>
          <w:color w:val="ff0000"/>
          <w:rtl w:val="0"/>
        </w:rPr>
        <w:t xml:space="preserve"> </w:t>
      </w:r>
      <w:r w:rsidDel="00000000" w:rsidR="00000000" w:rsidRPr="00000000">
        <w:rPr>
          <w:i w:val="1"/>
          <w:rtl w:val="0"/>
        </w:rPr>
        <w:t xml:space="preserve">động từ</w:t>
      </w:r>
      <w:r w:rsidDel="00000000" w:rsidR="00000000" w:rsidRPr="00000000">
        <w:rPr>
          <w:rtl w:val="0"/>
        </w:rPr>
        <w:t xml:space="preserve"> 1 </w:t>
      </w:r>
      <w:r w:rsidDel="00000000" w:rsidR="00000000" w:rsidRPr="00000000">
        <w:rPr>
          <w:color w:val="ff0000"/>
          <w:rtl w:val="0"/>
        </w:rPr>
        <w:t xml:space="preserve">Lâm </w:t>
      </w:r>
      <w:r w:rsidDel="00000000" w:rsidR="00000000" w:rsidRPr="00000000">
        <w:rPr>
          <w:rtl w:val="0"/>
        </w:rPr>
        <w:t xml:space="preserve">việc </w:t>
      </w:r>
      <w:r w:rsidDel="00000000" w:rsidR="00000000" w:rsidRPr="00000000">
        <w:rPr>
          <w:color w:val="ff0000"/>
          <w:rtl w:val="0"/>
        </w:rPr>
        <w:t xml:space="preserve">gỉ </w:t>
      </w:r>
      <w:r w:rsidDel="00000000" w:rsidR="00000000" w:rsidRPr="00000000">
        <w:rPr>
          <w:rtl w:val="0"/>
        </w:rPr>
        <w:t xml:space="preserve">đó một cách </w:t>
      </w:r>
      <w:r w:rsidDel="00000000" w:rsidR="00000000" w:rsidRPr="00000000">
        <w:rPr>
          <w:color w:val="ff0000"/>
          <w:rtl w:val="0"/>
        </w:rPr>
        <w:t xml:space="preserve">cảm </w:t>
      </w:r>
      <w:r w:rsidDel="00000000" w:rsidR="00000000" w:rsidRPr="00000000">
        <w:rPr>
          <w:rtl w:val="0"/>
        </w:rPr>
        <w:t xml:space="preserve">cúi, mãi miết, bằng những động tác nhanh. </w:t>
      </w:r>
      <w:r w:rsidDel="00000000" w:rsidR="00000000" w:rsidRPr="00000000">
        <w:rPr>
          <w:color w:val="ff0000"/>
          <w:rtl w:val="0"/>
        </w:rPr>
        <w:t xml:space="preserve">Suốf ngắy </w:t>
      </w:r>
      <w:r w:rsidDel="00000000" w:rsidR="00000000" w:rsidRPr="00000000">
        <w:rPr>
          <w:rtl w:val="0"/>
        </w:rPr>
        <w:t xml:space="preserve">băm bổ trên chiếc khung </w:t>
      </w:r>
      <w:r w:rsidDel="00000000" w:rsidR="00000000" w:rsidRPr="00000000">
        <w:rPr>
          <w:color w:val="ff0000"/>
          <w:rtl w:val="0"/>
        </w:rPr>
        <w:t xml:space="preserve">củi </w:t>
      </w:r>
      <w:r w:rsidDel="00000000" w:rsidR="00000000" w:rsidRPr="00000000">
        <w:rPr>
          <w:rtl w:val="0"/>
        </w:rPr>
        <w:t xml:space="preserve">Băm băm bổ </w:t>
      </w:r>
      <w:r w:rsidDel="00000000" w:rsidR="00000000" w:rsidRPr="00000000">
        <w:rPr>
          <w:color w:val="ff0000"/>
          <w:rtl w:val="0"/>
        </w:rPr>
        <w:t xml:space="preserve">bở </w:t>
      </w:r>
      <w:r w:rsidDel="00000000" w:rsidR="00000000" w:rsidRPr="00000000">
        <w:rPr>
          <w:rtl w:val="0"/>
        </w:rPr>
        <w:t xml:space="preserve">chạy </w:t>
      </w:r>
      <w:r w:rsidDel="00000000" w:rsidR="00000000" w:rsidRPr="00000000">
        <w:rPr>
          <w:color w:val="ff0000"/>
          <w:rtl w:val="0"/>
        </w:rPr>
        <w:t xml:space="preserve">thăng </w:t>
      </w:r>
      <w:r w:rsidDel="00000000" w:rsidR="00000000" w:rsidRPr="00000000">
        <w:rPr>
          <w:rtl w:val="0"/>
        </w:rPr>
        <w:t xml:space="preserve">về nhà, 1 Nói </w:t>
      </w:r>
      <w:r w:rsidDel="00000000" w:rsidR="00000000" w:rsidRPr="00000000">
        <w:rPr>
          <w:color w:val="ff0000"/>
          <w:rtl w:val="0"/>
        </w:rPr>
        <w:t xml:space="preserve">dần </w:t>
      </w:r>
      <w:r w:rsidDel="00000000" w:rsidR="00000000" w:rsidRPr="00000000">
        <w:rPr>
          <w:rtl w:val="0"/>
        </w:rPr>
        <w:t xml:space="preserve">mạnh </w:t>
      </w:r>
      <w:r w:rsidDel="00000000" w:rsidR="00000000" w:rsidRPr="00000000">
        <w:rPr>
          <w:color w:val="ff0000"/>
          <w:rtl w:val="0"/>
        </w:rPr>
        <w:t xml:space="preserve">HE </w:t>
      </w:r>
      <w:r w:rsidDel="00000000" w:rsidR="00000000" w:rsidRPr="00000000">
        <w:rPr>
          <w:rtl w:val="0"/>
        </w:rPr>
        <w:t xml:space="preserve">tiếng một. </w:t>
      </w:r>
      <w:r w:rsidDel="00000000" w:rsidR="00000000" w:rsidRPr="00000000">
        <w:rPr>
          <w:color w:val="ff0000"/>
          <w:rtl w:val="0"/>
        </w:rPr>
        <w:t xml:space="preserve">4h ?a </w:t>
      </w:r>
      <w:r w:rsidDel="00000000" w:rsidR="00000000" w:rsidRPr="00000000">
        <w:rPr>
          <w:rtl w:val="0"/>
        </w:rPr>
        <w:t xml:space="preserve">băm bổ một cách giận </w:t>
      </w:r>
      <w:r w:rsidDel="00000000" w:rsidR="00000000" w:rsidRPr="00000000">
        <w:rPr>
          <w:color w:val="ff0000"/>
          <w:rtl w:val="0"/>
        </w:rPr>
        <w:t xml:space="preserve">dù</w:t>
      </w:r>
      <w:r w:rsidDel="00000000" w:rsidR="00000000" w:rsidRPr="00000000">
        <w:rPr>
          <w:rtl w:val="0"/>
        </w:rPr>
        <w:t xml:space="preserve">. Nói </w:t>
      </w:r>
      <w:r w:rsidDel="00000000" w:rsidR="00000000" w:rsidRPr="00000000">
        <w:rPr>
          <w:color w:val="ff0000"/>
          <w:rtl w:val="0"/>
        </w:rPr>
        <w:t xml:space="preserve">bàm Hột </w:t>
      </w:r>
      <w:r w:rsidDel="00000000" w:rsidR="00000000" w:rsidRPr="00000000">
        <w:rPr>
          <w:rtl w:val="0"/>
        </w:rPr>
        <w:t xml:space="preserve">bổ.</w:t>
      </w:r>
    </w:p>
    <w:p w:rsidR="00000000" w:rsidDel="00000000" w:rsidP="00000000" w:rsidRDefault="00000000" w:rsidRPr="00000000" w14:paraId="000001BD">
      <w:pPr>
        <w:jc w:val="both"/>
        <w:rPr/>
      </w:pPr>
      <w:r w:rsidDel="00000000" w:rsidR="00000000" w:rsidRPr="00000000">
        <w:rPr>
          <w:b w:val="1"/>
          <w:color w:val="ff0000"/>
          <w:rtl w:val="0"/>
        </w:rPr>
        <w:t xml:space="preserve">bằm vẫm</w:t>
      </w:r>
      <w:r w:rsidDel="00000000" w:rsidR="00000000" w:rsidRPr="00000000">
        <w:rPr>
          <w:b w:val="1"/>
          <w:rtl w:val="0"/>
        </w:rPr>
        <w:t xml:space="preserve"> </w:t>
      </w:r>
      <w:r w:rsidDel="00000000" w:rsidR="00000000" w:rsidRPr="00000000">
        <w:rPr>
          <w:i w:val="1"/>
          <w:rtl w:val="0"/>
        </w:rPr>
        <w:t xml:space="preserve"> động từ</w:t>
      </w:r>
      <w:r w:rsidDel="00000000" w:rsidR="00000000" w:rsidRPr="00000000">
        <w:rPr>
          <w:rtl w:val="0"/>
        </w:rPr>
        <w:t xml:space="preserve"> Băm nát ra. </w:t>
      </w:r>
      <w:r w:rsidDel="00000000" w:rsidR="00000000" w:rsidRPr="00000000">
        <w:rPr>
          <w:color w:val="ff0000"/>
          <w:rtl w:val="0"/>
        </w:rPr>
        <w:t xml:space="preserve">Tôi đđng </w:t>
      </w:r>
      <w:r w:rsidDel="00000000" w:rsidR="00000000" w:rsidRPr="00000000">
        <w:rPr>
          <w:rtl w:val="0"/>
        </w:rPr>
        <w:t xml:space="preserve">băm </w:t>
      </w:r>
      <w:r w:rsidDel="00000000" w:rsidR="00000000" w:rsidRPr="00000000">
        <w:rPr>
          <w:color w:val="ff0000"/>
          <w:rtl w:val="0"/>
        </w:rPr>
        <w:t xml:space="preserve">vắm dời </w:t>
      </w:r>
      <w:r w:rsidDel="00000000" w:rsidR="00000000" w:rsidRPr="00000000">
        <w:rPr>
          <w:rtl w:val="0"/>
        </w:rPr>
        <w:t xml:space="preserve">chửi </w:t>
      </w:r>
      <w:r w:rsidDel="00000000" w:rsidR="00000000" w:rsidRPr="00000000">
        <w:rPr>
          <w:color w:val="ff0000"/>
          <w:rtl w:val="0"/>
        </w:rPr>
        <w:t xml:space="preserve">măng</w:t>
      </w:r>
      <w:r w:rsidDel="00000000" w:rsidR="00000000" w:rsidRPr="00000000">
        <w:rPr>
          <w:rtl w:val="0"/>
        </w:rPr>
        <w:t xml:space="preserve">).</w:t>
      </w:r>
    </w:p>
    <w:p w:rsidR="00000000" w:rsidDel="00000000" w:rsidP="00000000" w:rsidRDefault="00000000" w:rsidRPr="00000000" w14:paraId="000001BE">
      <w:pPr>
        <w:jc w:val="both"/>
        <w:rPr/>
      </w:pPr>
      <w:r w:rsidDel="00000000" w:rsidR="00000000" w:rsidRPr="00000000">
        <w:rPr>
          <w:b w:val="1"/>
          <w:color w:val="ff0000"/>
          <w:rtl w:val="0"/>
        </w:rPr>
        <w:t xml:space="preserve">bằảm </w:t>
      </w:r>
      <w:r w:rsidDel="00000000" w:rsidR="00000000" w:rsidRPr="00000000">
        <w:rPr>
          <w:b w:val="1"/>
          <w:rtl w:val="0"/>
        </w:rPr>
        <w:t xml:space="preserve">(phương ngữ) </w:t>
      </w:r>
      <w:r w:rsidDel="00000000" w:rsidR="00000000" w:rsidRPr="00000000">
        <w:rPr>
          <w:i w:val="1"/>
          <w:rtl w:val="0"/>
        </w:rPr>
        <w:t xml:space="preserve"> xem</w:t>
      </w:r>
      <w:r w:rsidDel="00000000" w:rsidR="00000000" w:rsidRPr="00000000">
        <w:rPr>
          <w:rtl w:val="0"/>
        </w:rPr>
        <w:t xml:space="preserve"> </w:t>
      </w:r>
      <w:r w:rsidDel="00000000" w:rsidR="00000000" w:rsidRPr="00000000">
        <w:rPr>
          <w:color w:val="ff0000"/>
          <w:rtl w:val="0"/>
        </w:rPr>
        <w:t xml:space="preserve">vẫm</w:t>
      </w:r>
      <w:r w:rsidDel="00000000" w:rsidR="00000000" w:rsidRPr="00000000">
        <w:rPr>
          <w:rtl w:val="0"/>
        </w:rPr>
        <w:t xml:space="preserve">:.</w:t>
      </w:r>
    </w:p>
    <w:p w:rsidR="00000000" w:rsidDel="00000000" w:rsidP="00000000" w:rsidRDefault="00000000" w:rsidRPr="00000000" w14:paraId="000001BF">
      <w:pPr>
        <w:jc w:val="both"/>
        <w:rPr/>
      </w:pPr>
      <w:r w:rsidDel="00000000" w:rsidR="00000000" w:rsidRPr="00000000">
        <w:rPr>
          <w:b w:val="1"/>
          <w:rtl w:val="0"/>
        </w:rPr>
        <w:t xml:space="preserve">bặm </w:t>
      </w:r>
      <w:r w:rsidDel="00000000" w:rsidR="00000000" w:rsidRPr="00000000">
        <w:rPr>
          <w:i w:val="1"/>
          <w:rtl w:val="0"/>
        </w:rPr>
        <w:t xml:space="preserve"> động từ</w:t>
      </w:r>
      <w:r w:rsidDel="00000000" w:rsidR="00000000" w:rsidRPr="00000000">
        <w:rPr>
          <w:rtl w:val="0"/>
        </w:rPr>
        <w:t xml:space="preserve"> Ngậm chặt, mím chặt môi hoặc miệng. </w:t>
      </w:r>
      <w:r w:rsidDel="00000000" w:rsidR="00000000" w:rsidRPr="00000000">
        <w:rPr>
          <w:color w:val="ff0000"/>
          <w:rtl w:val="0"/>
        </w:rPr>
        <w:t xml:space="preserve">Bậm </w:t>
      </w:r>
      <w:r w:rsidDel="00000000" w:rsidR="00000000" w:rsidRPr="00000000">
        <w:rPr>
          <w:rtl w:val="0"/>
        </w:rPr>
        <w:t xml:space="preserve">miệng không </w:t>
      </w:r>
      <w:r w:rsidDel="00000000" w:rsidR="00000000" w:rsidRPr="00000000">
        <w:rPr>
          <w:color w:val="ff0000"/>
          <w:rtl w:val="0"/>
        </w:rPr>
        <w:t xml:space="preserve">khúc</w:t>
      </w:r>
      <w:r w:rsidDel="00000000" w:rsidR="00000000" w:rsidRPr="00000000">
        <w:rPr>
          <w:rtl w:val="0"/>
        </w:rPr>
        <w:t xml:space="preserve">. </w:t>
      </w:r>
      <w:r w:rsidDel="00000000" w:rsidR="00000000" w:rsidRPr="00000000">
        <w:rPr>
          <w:color w:val="ff0000"/>
          <w:rtl w:val="0"/>
        </w:rPr>
        <w:t xml:space="preserve">Băm </w:t>
      </w:r>
      <w:r w:rsidDel="00000000" w:rsidR="00000000" w:rsidRPr="00000000">
        <w:rPr>
          <w:rtl w:val="0"/>
        </w:rPr>
        <w:t xml:space="preserve">môi lại.</w:t>
      </w:r>
    </w:p>
    <w:p w:rsidR="00000000" w:rsidDel="00000000" w:rsidP="00000000" w:rsidRDefault="00000000" w:rsidRPr="00000000" w14:paraId="000001C0">
      <w:pPr>
        <w:jc w:val="both"/>
        <w:rPr/>
      </w:pPr>
      <w:r w:rsidDel="00000000" w:rsidR="00000000" w:rsidRPr="00000000">
        <w:rPr>
          <w:b w:val="1"/>
          <w:color w:val="ff0000"/>
          <w:rtl w:val="0"/>
        </w:rPr>
        <w:t xml:space="preserve">bạm </w:t>
      </w:r>
      <w:r w:rsidDel="00000000" w:rsidR="00000000" w:rsidRPr="00000000">
        <w:rPr>
          <w:b w:val="1"/>
          <w:rtl w:val="0"/>
        </w:rPr>
        <w:t xml:space="preserve">trợn</w:t>
      </w:r>
      <w:r w:rsidDel="00000000" w:rsidR="00000000" w:rsidRPr="00000000">
        <w:rPr>
          <w:i w:val="1"/>
          <w:rtl w:val="0"/>
        </w:rPr>
        <w:t xml:space="preserve"> tính từ</w:t>
      </w:r>
      <w:r w:rsidDel="00000000" w:rsidR="00000000" w:rsidRPr="00000000">
        <w:rPr>
          <w:rtl w:val="0"/>
        </w:rPr>
        <w:t xml:space="preserve"> (phương ngữ) Có vẻ dữ </w:t>
      </w:r>
      <w:r w:rsidDel="00000000" w:rsidR="00000000" w:rsidRPr="00000000">
        <w:rPr>
          <w:color w:val="ff0000"/>
          <w:rtl w:val="0"/>
        </w:rPr>
        <w:t xml:space="preserve">lọn</w:t>
      </w:r>
      <w:r w:rsidDel="00000000" w:rsidR="00000000" w:rsidRPr="00000000">
        <w:rPr>
          <w:rtl w:val="0"/>
        </w:rPr>
        <w:t xml:space="preserve">, hung hãng, như bặm miệng, trợn </w:t>
      </w:r>
      <w:r w:rsidDel="00000000" w:rsidR="00000000" w:rsidRPr="00000000">
        <w:rPr>
          <w:color w:val="ff0000"/>
          <w:rtl w:val="0"/>
        </w:rPr>
        <w:t xml:space="preserve">rnất</w:t>
      </w:r>
      <w:r w:rsidDel="00000000" w:rsidR="00000000" w:rsidRPr="00000000">
        <w:rPr>
          <w:rtl w:val="0"/>
        </w:rPr>
        <w:t xml:space="preserve">, v.v. </w:t>
      </w:r>
      <w:r w:rsidDel="00000000" w:rsidR="00000000" w:rsidRPr="00000000">
        <w:rPr>
          <w:color w:val="ff0000"/>
          <w:rtl w:val="0"/>
        </w:rPr>
        <w:t xml:space="preserve">Mật băm rơm</w:t>
      </w:r>
      <w:r w:rsidDel="00000000" w:rsidR="00000000" w:rsidRPr="00000000">
        <w:rPr>
          <w:rtl w:val="0"/>
        </w:rPr>
        <w:t xml:space="preserve">. </w:t>
      </w:r>
      <w:r w:rsidDel="00000000" w:rsidR="00000000" w:rsidRPr="00000000">
        <w:rPr>
          <w:color w:val="ff0000"/>
          <w:rtl w:val="0"/>
        </w:rPr>
        <w:t xml:space="preserve">dẤn </w:t>
      </w:r>
      <w:r w:rsidDel="00000000" w:rsidR="00000000" w:rsidRPr="00000000">
        <w:rPr>
          <w:rtl w:val="0"/>
        </w:rPr>
        <w:t xml:space="preserve">nói </w:t>
      </w:r>
      <w:r w:rsidDel="00000000" w:rsidR="00000000" w:rsidRPr="00000000">
        <w:rPr>
          <w:color w:val="ff0000"/>
          <w:rtl w:val="0"/>
        </w:rPr>
        <w:t xml:space="preserve">bằảm trọn</w:t>
      </w:r>
      <w:r w:rsidDel="00000000" w:rsidR="00000000" w:rsidRPr="00000000">
        <w:rPr>
          <w:rtl w:val="0"/>
        </w:rPr>
        <w:t xml:space="preserve">.</w:t>
      </w:r>
    </w:p>
    <w:p w:rsidR="00000000" w:rsidDel="00000000" w:rsidP="00000000" w:rsidRDefault="00000000" w:rsidRPr="00000000" w14:paraId="000001C1">
      <w:pPr>
        <w:jc w:val="both"/>
        <w:rPr/>
      </w:pPr>
      <w:r w:rsidDel="00000000" w:rsidR="00000000" w:rsidRPr="00000000">
        <w:rPr>
          <w:b w:val="1"/>
          <w:color w:val="ff0000"/>
          <w:rtl w:val="0"/>
        </w:rPr>
        <w:t xml:space="preserve">bắn khoản </w:t>
      </w:r>
      <w:r w:rsidDel="00000000" w:rsidR="00000000" w:rsidRPr="00000000">
        <w:rPr>
          <w:b w:val="1"/>
          <w:rtl w:val="0"/>
        </w:rPr>
        <w:t xml:space="preserve">:. </w:t>
      </w:r>
      <w:r w:rsidDel="00000000" w:rsidR="00000000" w:rsidRPr="00000000">
        <w:rPr>
          <w:rtl w:val="0"/>
        </w:rPr>
        <w:t xml:space="preserve">Không yên lòng vì đang có </w:t>
      </w:r>
      <w:r w:rsidDel="00000000" w:rsidR="00000000" w:rsidRPr="00000000">
        <w:rPr>
          <w:color w:val="ff0000"/>
          <w:rtl w:val="0"/>
        </w:rPr>
        <w:t xml:space="preserve">nhữngbắn khoản </w:t>
      </w:r>
      <w:r w:rsidDel="00000000" w:rsidR="00000000" w:rsidRPr="00000000">
        <w:rPr>
          <w:rtl w:val="0"/>
        </w:rPr>
        <w:t xml:space="preserve">:. Không yên lòng vì đang có những điều bắt phải nghĩ ngợi. </w:t>
      </w:r>
      <w:r w:rsidDel="00000000" w:rsidR="00000000" w:rsidRPr="00000000">
        <w:rPr>
          <w:color w:val="ff0000"/>
          <w:rtl w:val="0"/>
        </w:rPr>
        <w:t xml:space="preserve">Bản khoản </w:t>
      </w:r>
      <w:r w:rsidDel="00000000" w:rsidR="00000000" w:rsidRPr="00000000">
        <w:rPr>
          <w:rtl w:val="0"/>
        </w:rPr>
        <w:t xml:space="preserve">chưa biết nên làm như thế </w:t>
      </w:r>
      <w:r w:rsidDel="00000000" w:rsidR="00000000" w:rsidRPr="00000000">
        <w:rPr>
          <w:color w:val="ff0000"/>
          <w:rtl w:val="0"/>
        </w:rPr>
        <w:t xml:space="preserve">náo</w:t>
      </w:r>
      <w:r w:rsidDel="00000000" w:rsidR="00000000" w:rsidRPr="00000000">
        <w:rPr>
          <w:rtl w:val="0"/>
        </w:rPr>
        <w:t xml:space="preserve">. Tâm trạng </w:t>
      </w:r>
      <w:r w:rsidDel="00000000" w:rsidR="00000000" w:rsidRPr="00000000">
        <w:rPr>
          <w:color w:val="ff0000"/>
          <w:rtl w:val="0"/>
        </w:rPr>
        <w:t xml:space="preserve">bản </w:t>
      </w:r>
      <w:r w:rsidDel="00000000" w:rsidR="00000000" w:rsidRPr="00000000">
        <w:rPr>
          <w:rtl w:val="0"/>
        </w:rPr>
        <w:t xml:space="preserve">khoăn, day </w:t>
      </w:r>
      <w:r w:rsidDel="00000000" w:rsidR="00000000" w:rsidRPr="00000000">
        <w:rPr>
          <w:color w:val="ff0000"/>
          <w:rtl w:val="0"/>
        </w:rPr>
        <w:t xml:space="preserve">dị</w:t>
      </w:r>
      <w:r w:rsidDel="00000000" w:rsidR="00000000" w:rsidRPr="00000000">
        <w:rPr>
          <w:rtl w:val="0"/>
        </w:rPr>
        <w:t xml:space="preserve">,</w:t>
      </w:r>
    </w:p>
    <w:p w:rsidR="00000000" w:rsidDel="00000000" w:rsidP="00000000" w:rsidRDefault="00000000" w:rsidRPr="00000000" w14:paraId="000001C2">
      <w:pPr>
        <w:jc w:val="both"/>
        <w:rPr/>
      </w:pPr>
      <w:r w:rsidDel="00000000" w:rsidR="00000000" w:rsidRPr="00000000">
        <w:rPr>
          <w:b w:val="1"/>
          <w:color w:val="ff0000"/>
          <w:rtl w:val="0"/>
        </w:rPr>
        <w:t xml:space="preserve">bản bát</w:t>
      </w:r>
      <w:r w:rsidDel="00000000" w:rsidR="00000000" w:rsidRPr="00000000">
        <w:rPr>
          <w:i w:val="1"/>
          <w:color w:val="ff0000"/>
          <w:rtl w:val="0"/>
        </w:rPr>
        <w:t xml:space="preserve"> </w:t>
      </w:r>
      <w:r w:rsidDel="00000000" w:rsidR="00000000" w:rsidRPr="00000000">
        <w:rPr>
          <w:i w:val="1"/>
          <w:rtl w:val="0"/>
        </w:rPr>
        <w:t xml:space="preserve">tính từ xem</w:t>
      </w:r>
      <w:r w:rsidDel="00000000" w:rsidR="00000000" w:rsidRPr="00000000">
        <w:rPr>
          <w:rtl w:val="0"/>
        </w:rPr>
        <w:t xml:space="preserve"> </w:t>
      </w:r>
      <w:r w:rsidDel="00000000" w:rsidR="00000000" w:rsidRPr="00000000">
        <w:rPr>
          <w:color w:val="ff0000"/>
          <w:rtl w:val="0"/>
        </w:rPr>
        <w:t xml:space="preserve">bại </w:t>
      </w:r>
      <w:r w:rsidDel="00000000" w:rsidR="00000000" w:rsidRPr="00000000">
        <w:rPr>
          <w:rtl w:val="0"/>
        </w:rPr>
        <w:t xml:space="preserve">(láy).</w:t>
      </w:r>
    </w:p>
    <w:p w:rsidR="00000000" w:rsidDel="00000000" w:rsidP="00000000" w:rsidRDefault="00000000" w:rsidRPr="00000000" w14:paraId="000001C3">
      <w:pPr>
        <w:jc w:val="both"/>
        <w:rPr/>
      </w:pPr>
      <w:r w:rsidDel="00000000" w:rsidR="00000000" w:rsidRPr="00000000">
        <w:rPr>
          <w:b w:val="1"/>
          <w:color w:val="ff0000"/>
          <w:rtl w:val="0"/>
        </w:rPr>
        <w:t xml:space="preserve">bắn </w:t>
      </w:r>
      <w:r w:rsidDel="00000000" w:rsidR="00000000" w:rsidRPr="00000000">
        <w:rPr>
          <w:i w:val="1"/>
          <w:color w:val="ff0000"/>
          <w:rtl w:val="0"/>
        </w:rPr>
        <w:t xml:space="preserve"> </w:t>
      </w:r>
      <w:r w:rsidDel="00000000" w:rsidR="00000000" w:rsidRPr="00000000">
        <w:rPr>
          <w:i w:val="1"/>
          <w:rtl w:val="0"/>
        </w:rPr>
        <w:t xml:space="preserve">động từ</w:t>
      </w:r>
      <w:r w:rsidDel="00000000" w:rsidR="00000000" w:rsidRPr="00000000">
        <w:rPr>
          <w:rtl w:val="0"/>
        </w:rPr>
        <w:t xml:space="preserve"> (kết hợp hạn chế). </w:t>
      </w:r>
      <w:r w:rsidDel="00000000" w:rsidR="00000000" w:rsidRPr="00000000">
        <w:rPr>
          <w:color w:val="ff0000"/>
          <w:rtl w:val="0"/>
        </w:rPr>
        <w:t xml:space="preserve">Cảu</w:t>
      </w:r>
      <w:r w:rsidDel="00000000" w:rsidR="00000000" w:rsidRPr="00000000">
        <w:rPr>
          <w:rtl w:val="0"/>
        </w:rPr>
        <w:t xml:space="preserve">. gắt một cách </w:t>
      </w:r>
      <w:r w:rsidDel="00000000" w:rsidR="00000000" w:rsidRPr="00000000">
        <w:rPr>
          <w:color w:val="ff0000"/>
          <w:rtl w:val="0"/>
        </w:rPr>
        <w:t xml:space="preserve">võ </w:t>
      </w:r>
      <w:r w:rsidDel="00000000" w:rsidR="00000000" w:rsidRPr="00000000">
        <w:rPr>
          <w:rtl w:val="0"/>
        </w:rPr>
        <w:t xml:space="preserve">LÍ, </w:t>
      </w:r>
      <w:r w:rsidDel="00000000" w:rsidR="00000000" w:rsidRPr="00000000">
        <w:rPr>
          <w:color w:val="ff0000"/>
          <w:rtl w:val="0"/>
        </w:rPr>
        <w:t xml:space="preserve">Pháf bản </w:t>
      </w:r>
      <w:r w:rsidDel="00000000" w:rsidR="00000000" w:rsidRPr="00000000">
        <w:rPr>
          <w:rtl w:val="0"/>
        </w:rPr>
        <w:t xml:space="preserve">lên.</w:t>
      </w:r>
    </w:p>
    <w:p w:rsidR="00000000" w:rsidDel="00000000" w:rsidP="00000000" w:rsidRDefault="00000000" w:rsidRPr="00000000" w14:paraId="000001C4">
      <w:pPr>
        <w:jc w:val="both"/>
        <w:rPr/>
      </w:pPr>
      <w:r w:rsidDel="00000000" w:rsidR="00000000" w:rsidRPr="00000000">
        <w:rPr>
          <w:b w:val="1"/>
          <w:color w:val="ff0000"/>
          <w:rtl w:val="0"/>
        </w:rPr>
        <w:t xml:space="preserve">bắn </w:t>
      </w:r>
      <w:r w:rsidDel="00000000" w:rsidR="00000000" w:rsidRPr="00000000">
        <w:rPr>
          <w:b w:val="1"/>
          <w:rtl w:val="0"/>
        </w:rPr>
        <w:t xml:space="preserve">gắt </w:t>
      </w:r>
      <w:r w:rsidDel="00000000" w:rsidR="00000000" w:rsidRPr="00000000">
        <w:rPr>
          <w:i w:val="1"/>
          <w:rtl w:val="0"/>
        </w:rPr>
        <w:t xml:space="preserve"> động từ</w:t>
      </w:r>
      <w:r w:rsidDel="00000000" w:rsidR="00000000" w:rsidRPr="00000000">
        <w:rPr>
          <w:rtl w:val="0"/>
        </w:rPr>
        <w:t xml:space="preserve"> </w:t>
      </w:r>
      <w:r w:rsidDel="00000000" w:rsidR="00000000" w:rsidRPr="00000000">
        <w:rPr>
          <w:color w:val="ff0000"/>
          <w:rtl w:val="0"/>
        </w:rPr>
        <w:t xml:space="preserve">Gát </w:t>
      </w:r>
      <w:r w:rsidDel="00000000" w:rsidR="00000000" w:rsidRPr="00000000">
        <w:rPr>
          <w:rtl w:val="0"/>
        </w:rPr>
        <w:t xml:space="preserve">một cách vô lí (nói khái quát). </w:t>
      </w:r>
      <w:r w:rsidDel="00000000" w:rsidR="00000000" w:rsidRPr="00000000">
        <w:rPr>
          <w:color w:val="ff0000"/>
          <w:rtl w:val="0"/>
        </w:rPr>
        <w:t xml:space="preserve">Bạn </w:t>
      </w:r>
      <w:r w:rsidDel="00000000" w:rsidR="00000000" w:rsidRPr="00000000">
        <w:rPr>
          <w:rtl w:val="0"/>
        </w:rPr>
        <w:t xml:space="preserve">túi bụi dễ sinh ra </w:t>
      </w:r>
      <w:r w:rsidDel="00000000" w:rsidR="00000000" w:rsidRPr="00000000">
        <w:rPr>
          <w:color w:val="ff0000"/>
          <w:rtl w:val="0"/>
        </w:rPr>
        <w:t xml:space="preserve">bắn </w:t>
      </w:r>
      <w:r w:rsidDel="00000000" w:rsidR="00000000" w:rsidRPr="00000000">
        <w:rPr>
          <w:rtl w:val="0"/>
        </w:rPr>
        <w:t xml:space="preserve">gắt.</w:t>
      </w:r>
    </w:p>
    <w:p w:rsidR="00000000" w:rsidDel="00000000" w:rsidP="00000000" w:rsidRDefault="00000000" w:rsidRPr="00000000" w14:paraId="000001C5">
      <w:pPr>
        <w:jc w:val="both"/>
        <w:rPr/>
      </w:pPr>
      <w:r w:rsidDel="00000000" w:rsidR="00000000" w:rsidRPr="00000000">
        <w:rPr>
          <w:b w:val="1"/>
          <w:color w:val="ff0000"/>
          <w:rtl w:val="0"/>
        </w:rPr>
        <w:t xml:space="preserve">bản </w:t>
      </w:r>
      <w:r w:rsidDel="00000000" w:rsidR="00000000" w:rsidRPr="00000000">
        <w:rPr>
          <w:b w:val="1"/>
          <w:rtl w:val="0"/>
        </w:rPr>
        <w:t xml:space="preserve">tính</w:t>
      </w:r>
      <w:r w:rsidDel="00000000" w:rsidR="00000000" w:rsidRPr="00000000">
        <w:rPr>
          <w:i w:val="1"/>
          <w:rtl w:val="0"/>
        </w:rPr>
        <w:t xml:space="preserve"> tính từ</w:t>
      </w:r>
      <w:r w:rsidDel="00000000" w:rsidR="00000000" w:rsidRPr="00000000">
        <w:rPr>
          <w:rtl w:val="0"/>
        </w:rPr>
        <w:t xml:space="preserve"> Có tính hay cáu gắt.</w:t>
      </w:r>
    </w:p>
    <w:p w:rsidR="00000000" w:rsidDel="00000000" w:rsidP="00000000" w:rsidRDefault="00000000" w:rsidRPr="00000000" w14:paraId="000001C6">
      <w:pPr>
        <w:jc w:val="both"/>
        <w:rPr/>
      </w:pPr>
      <w:r w:rsidDel="00000000" w:rsidR="00000000" w:rsidRPr="00000000">
        <w:rPr>
          <w:b w:val="1"/>
          <w:color w:val="ff0000"/>
          <w:rtl w:val="0"/>
        </w:rPr>
        <w:t xml:space="preserve">bản </w:t>
      </w:r>
      <w:r w:rsidDel="00000000" w:rsidR="00000000" w:rsidRPr="00000000">
        <w:rPr>
          <w:i w:val="1"/>
          <w:color w:val="ff0000"/>
          <w:rtl w:val="0"/>
        </w:rPr>
        <w:t xml:space="preserve"> </w:t>
      </w:r>
      <w:r w:rsidDel="00000000" w:rsidR="00000000" w:rsidRPr="00000000">
        <w:rPr>
          <w:i w:val="1"/>
          <w:rtl w:val="0"/>
        </w:rPr>
        <w:t xml:space="preserve">động từ</w:t>
      </w:r>
      <w:r w:rsidDel="00000000" w:rsidR="00000000" w:rsidRPr="00000000">
        <w:rPr>
          <w:rtl w:val="0"/>
        </w:rPr>
        <w:t xml:space="preserve"> 1 Phóng tên, đạn, v.v. </w:t>
      </w:r>
      <w:r w:rsidDel="00000000" w:rsidR="00000000" w:rsidRPr="00000000">
        <w:rPr>
          <w:color w:val="ff0000"/>
          <w:rtl w:val="0"/>
        </w:rPr>
        <w:t xml:space="preserve">bảng </w:t>
      </w:r>
      <w:r w:rsidDel="00000000" w:rsidR="00000000" w:rsidRPr="00000000">
        <w:rPr>
          <w:rtl w:val="0"/>
        </w:rPr>
        <w:t xml:space="preserve">tác dụng của lực đẩy, </w:t>
      </w:r>
      <w:r w:rsidDel="00000000" w:rsidR="00000000" w:rsidRPr="00000000">
        <w:rPr>
          <w:color w:val="ff0000"/>
          <w:rtl w:val="0"/>
        </w:rPr>
        <w:t xml:space="preserve">ấn rên</w:t>
      </w:r>
      <w:r w:rsidDel="00000000" w:rsidR="00000000" w:rsidRPr="00000000">
        <w:rPr>
          <w:rtl w:val="0"/>
        </w:rPr>
        <w:t xml:space="preserve">. </w:t>
      </w:r>
      <w:r w:rsidDel="00000000" w:rsidR="00000000" w:rsidRPr="00000000">
        <w:rPr>
          <w:color w:val="ff0000"/>
          <w:rtl w:val="0"/>
        </w:rPr>
        <w:t xml:space="preserve">Bản </w:t>
      </w:r>
      <w:r w:rsidDel="00000000" w:rsidR="00000000" w:rsidRPr="00000000">
        <w:rPr>
          <w:rtl w:val="0"/>
        </w:rPr>
        <w:t xml:space="preserve">súng, Đại bác </w:t>
      </w:r>
      <w:r w:rsidDel="00000000" w:rsidR="00000000" w:rsidRPr="00000000">
        <w:rPr>
          <w:color w:val="ff0000"/>
          <w:rtl w:val="0"/>
        </w:rPr>
        <w:t xml:space="preserve">bản don đạn</w:t>
      </w:r>
      <w:r w:rsidDel="00000000" w:rsidR="00000000" w:rsidRPr="00000000">
        <w:rPr>
          <w:rtl w:val="0"/>
        </w:rPr>
        <w:t xml:space="preserve">. 2 Làm chuyển dời vật </w:t>
      </w:r>
      <w:r w:rsidDel="00000000" w:rsidR="00000000" w:rsidRPr="00000000">
        <w:rPr>
          <w:color w:val="ff0000"/>
          <w:rtl w:val="0"/>
        </w:rPr>
        <w:t xml:space="preserve">hãng bảng </w:t>
      </w:r>
      <w:r w:rsidDel="00000000" w:rsidR="00000000" w:rsidRPr="00000000">
        <w:rPr>
          <w:rtl w:val="0"/>
        </w:rPr>
        <w:t xml:space="preserve">cách bẩy mạnh lên. </w:t>
      </w:r>
      <w:r w:rsidDel="00000000" w:rsidR="00000000" w:rsidRPr="00000000">
        <w:rPr>
          <w:color w:val="ff0000"/>
          <w:rtl w:val="0"/>
        </w:rPr>
        <w:t xml:space="preserve">Đừng đỏn </w:t>
      </w:r>
      <w:r w:rsidDel="00000000" w:rsidR="00000000" w:rsidRPr="00000000">
        <w:rPr>
          <w:rtl w:val="0"/>
        </w:rPr>
        <w:t xml:space="preserve">xeo </w:t>
      </w:r>
      <w:r w:rsidDel="00000000" w:rsidR="00000000" w:rsidRPr="00000000">
        <w:rPr>
          <w:color w:val="ff0000"/>
          <w:rtl w:val="0"/>
        </w:rPr>
        <w:t xml:space="preserve">bản cội </w:t>
      </w:r>
      <w:r w:rsidDel="00000000" w:rsidR="00000000" w:rsidRPr="00000000">
        <w:rPr>
          <w:rtl w:val="0"/>
        </w:rPr>
        <w:t xml:space="preserve">nhà. </w:t>
      </w:r>
      <w:r w:rsidDel="00000000" w:rsidR="00000000" w:rsidRPr="00000000">
        <w:rPr>
          <w:color w:val="ff0000"/>
          <w:rtl w:val="0"/>
        </w:rPr>
        <w:t xml:space="preserve">Bản tên đa </w:t>
      </w:r>
      <w:r w:rsidDel="00000000" w:rsidR="00000000" w:rsidRPr="00000000">
        <w:rPr>
          <w:rtl w:val="0"/>
        </w:rPr>
        <w:t xml:space="preserve">tảng. 3 </w:t>
      </w:r>
      <w:r w:rsidDel="00000000" w:rsidR="00000000" w:rsidRPr="00000000">
        <w:rPr>
          <w:color w:val="ff0000"/>
          <w:rtl w:val="0"/>
        </w:rPr>
        <w:t xml:space="preserve">Vãng </w:t>
      </w:r>
      <w:r w:rsidDel="00000000" w:rsidR="00000000" w:rsidRPr="00000000">
        <w:rPr>
          <w:rtl w:val="0"/>
        </w:rPr>
        <w:t xml:space="preserve">hoặc bật mạnh. </w:t>
      </w:r>
      <w:r w:rsidDel="00000000" w:rsidR="00000000" w:rsidRPr="00000000">
        <w:rPr>
          <w:color w:val="ff0000"/>
          <w:rtl w:val="0"/>
        </w:rPr>
        <w:t xml:space="preserve">7 bác </w:t>
      </w:r>
      <w:r w:rsidDel="00000000" w:rsidR="00000000" w:rsidRPr="00000000">
        <w:rPr>
          <w:rtl w:val="0"/>
        </w:rPr>
        <w:t xml:space="preserve">ở </w:t>
      </w:r>
      <w:r w:rsidDel="00000000" w:rsidR="00000000" w:rsidRPr="00000000">
        <w:rPr>
          <w:color w:val="ff0000"/>
          <w:rtl w:val="0"/>
        </w:rPr>
        <w:t xml:space="preserve">cới </w:t>
      </w:r>
      <w:r w:rsidDel="00000000" w:rsidR="00000000" w:rsidRPr="00000000">
        <w:rPr>
          <w:rtl w:val="0"/>
        </w:rPr>
        <w:t xml:space="preserve">cay </w:t>
      </w:r>
      <w:r w:rsidDel="00000000" w:rsidR="00000000" w:rsidRPr="00000000">
        <w:rPr>
          <w:color w:val="ff0000"/>
          <w:rtl w:val="0"/>
        </w:rPr>
        <w:t xml:space="preserve">bản </w:t>
      </w:r>
      <w:r w:rsidDel="00000000" w:rsidR="00000000" w:rsidRPr="00000000">
        <w:rPr>
          <w:rtl w:val="0"/>
        </w:rPr>
        <w:t xml:space="preserve">ra. </w:t>
      </w:r>
      <w:r w:rsidDel="00000000" w:rsidR="00000000" w:rsidRPr="00000000">
        <w:rPr>
          <w:color w:val="ff0000"/>
          <w:rtl w:val="0"/>
        </w:rPr>
        <w:t xml:space="preserve">Bún </w:t>
      </w:r>
      <w:r w:rsidDel="00000000" w:rsidR="00000000" w:rsidRPr="00000000">
        <w:rPr>
          <w:rtl w:val="0"/>
        </w:rPr>
        <w:t xml:space="preserve">bắn lên </w:t>
      </w:r>
      <w:r w:rsidDel="00000000" w:rsidR="00000000" w:rsidRPr="00000000">
        <w:rPr>
          <w:color w:val="ff0000"/>
          <w:rtl w:val="0"/>
        </w:rPr>
        <w:t xml:space="preserve">quản</w:t>
      </w:r>
      <w:r w:rsidDel="00000000" w:rsidR="00000000" w:rsidRPr="00000000">
        <w:rPr>
          <w:rtl w:val="0"/>
        </w:rPr>
        <w:t xml:space="preserve">. Giật bắn người.</w:t>
      </w:r>
    </w:p>
    <w:p w:rsidR="00000000" w:rsidDel="00000000" w:rsidP="00000000" w:rsidRDefault="00000000" w:rsidRPr="00000000" w14:paraId="000001C7">
      <w:pPr>
        <w:jc w:val="both"/>
        <w:rPr/>
      </w:pPr>
      <w:r w:rsidDel="00000000" w:rsidR="00000000" w:rsidRPr="00000000">
        <w:rPr>
          <w:color w:val="ff0000"/>
          <w:rtl w:val="0"/>
        </w:rPr>
        <w:t xml:space="preserve">Nn h3a mụn 2Í Pha iarm son mac Tehbealx li 4~. -- =- </w:t>
      </w:r>
      <w:r w:rsidDel="00000000" w:rsidR="00000000" w:rsidRPr="00000000">
        <w:rPr>
          <w:rtl w:val="0"/>
        </w:rPr>
        <w:t xml:space="preserve">khoản </w:t>
      </w:r>
      <w:r w:rsidDel="00000000" w:rsidR="00000000" w:rsidRPr="00000000">
        <w:rPr>
          <w:color w:val="ff0000"/>
          <w:rtl w:val="0"/>
        </w:rPr>
        <w:t xml:space="preserve">đy </w:t>
      </w:r>
      <w:r w:rsidDel="00000000" w:rsidR="00000000" w:rsidRPr="00000000">
        <w:rPr>
          <w:rtl w:val="0"/>
        </w:rPr>
        <w:t xml:space="preserve">sang dự </w:t>
      </w:r>
      <w:r w:rsidDel="00000000" w:rsidR="00000000" w:rsidRPr="00000000">
        <w:rPr>
          <w:color w:val="ff0000"/>
          <w:rtl w:val="0"/>
        </w:rPr>
        <w:t xml:space="preserve">chỉ </w:t>
      </w:r>
      <w:r w:rsidDel="00000000" w:rsidR="00000000" w:rsidRPr="00000000">
        <w:rPr>
          <w:rtl w:val="0"/>
        </w:rPr>
        <w:t xml:space="preserve">tháng sau. 5 </w:t>
      </w:r>
      <w:r w:rsidDel="00000000" w:rsidR="00000000" w:rsidRPr="00000000">
        <w:rPr>
          <w:color w:val="ff0000"/>
          <w:rtl w:val="0"/>
        </w:rPr>
        <w:t xml:space="preserve">Kin </w:t>
      </w:r>
      <w:r w:rsidDel="00000000" w:rsidR="00000000" w:rsidRPr="00000000">
        <w:rPr>
          <w:rtl w:val="0"/>
        </w:rPr>
        <w:t xml:space="preserve">đáo đưa tin </w:t>
      </w:r>
      <w:r w:rsidDel="00000000" w:rsidR="00000000" w:rsidRPr="00000000">
        <w:rPr>
          <w:color w:val="ff0000"/>
          <w:rtl w:val="0"/>
        </w:rPr>
        <w:t xml:space="preserve">chơ </w:t>
      </w:r>
      <w:r w:rsidDel="00000000" w:rsidR="00000000" w:rsidRPr="00000000">
        <w:rPr>
          <w:rtl w:val="0"/>
        </w:rPr>
        <w:t xml:space="preserve">một đối tượng nào đó biết, </w:t>
      </w:r>
      <w:r w:rsidDel="00000000" w:rsidR="00000000" w:rsidRPr="00000000">
        <w:rPr>
          <w:color w:val="ff0000"/>
          <w:rtl w:val="0"/>
        </w:rPr>
        <w:t xml:space="preserve">Kháng </w:t>
      </w:r>
      <w:r w:rsidDel="00000000" w:rsidR="00000000" w:rsidRPr="00000000">
        <w:rPr>
          <w:rtl w:val="0"/>
        </w:rPr>
        <w:t xml:space="preserve">biết từ đầu </w:t>
      </w:r>
      <w:r w:rsidDel="00000000" w:rsidR="00000000" w:rsidRPr="00000000">
        <w:rPr>
          <w:color w:val="ff0000"/>
          <w:rtl w:val="0"/>
        </w:rPr>
        <w:t xml:space="preserve">bản </w:t>
      </w:r>
      <w:r w:rsidDel="00000000" w:rsidR="00000000" w:rsidRPr="00000000">
        <w:rPr>
          <w:rtl w:val="0"/>
        </w:rPr>
        <w:t xml:space="preserve">ra </w:t>
      </w:r>
      <w:r w:rsidDel="00000000" w:rsidR="00000000" w:rsidRPr="00000000">
        <w:rPr>
          <w:color w:val="ff0000"/>
          <w:rtl w:val="0"/>
        </w:rPr>
        <w:t xml:space="preserve">cải </w:t>
      </w:r>
      <w:r w:rsidDel="00000000" w:rsidR="00000000" w:rsidRPr="00000000">
        <w:rPr>
          <w:rtl w:val="0"/>
        </w:rPr>
        <w:t xml:space="preserve">tin đó. </w:t>
      </w:r>
      <w:r w:rsidDel="00000000" w:rsidR="00000000" w:rsidRPr="00000000">
        <w:rPr>
          <w:color w:val="ff0000"/>
          <w:rtl w:val="0"/>
        </w:rPr>
        <w:t xml:space="preserve">Bản </w:t>
      </w:r>
      <w:r w:rsidDel="00000000" w:rsidR="00000000" w:rsidRPr="00000000">
        <w:rPr>
          <w:rtl w:val="0"/>
        </w:rPr>
        <w:t xml:space="preserve">tín cho nhau.</w:t>
      </w:r>
    </w:p>
    <w:p w:rsidR="00000000" w:rsidDel="00000000" w:rsidP="00000000" w:rsidRDefault="00000000" w:rsidRPr="00000000" w14:paraId="000001C8">
      <w:pPr>
        <w:jc w:val="both"/>
        <w:rPr/>
      </w:pPr>
      <w:r w:rsidDel="00000000" w:rsidR="00000000" w:rsidRPr="00000000">
        <w:rPr>
          <w:b w:val="1"/>
          <w:color w:val="ff0000"/>
          <w:rtl w:val="0"/>
        </w:rPr>
        <w:t xml:space="preserve">bản bống </w:t>
      </w:r>
      <w:r w:rsidDel="00000000" w:rsidR="00000000" w:rsidRPr="00000000">
        <w:rPr>
          <w:i w:val="1"/>
          <w:color w:val="ff0000"/>
          <w:rtl w:val="0"/>
        </w:rPr>
        <w:t xml:space="preserve"> </w:t>
      </w:r>
      <w:r w:rsidDel="00000000" w:rsidR="00000000" w:rsidRPr="00000000">
        <w:rPr>
          <w:i w:val="1"/>
          <w:rtl w:val="0"/>
        </w:rPr>
        <w:t xml:space="preserve">động từ</w:t>
      </w:r>
      <w:r w:rsidDel="00000000" w:rsidR="00000000" w:rsidRPr="00000000">
        <w:rPr>
          <w:rtl w:val="0"/>
        </w:rPr>
        <w:t xml:space="preserve"> (ph.}. </w:t>
      </w:r>
      <w:r w:rsidDel="00000000" w:rsidR="00000000" w:rsidRPr="00000000">
        <w:rPr>
          <w:color w:val="ff0000"/>
          <w:rtl w:val="0"/>
        </w:rPr>
        <w:t xml:space="preserve">Băn </w:t>
      </w:r>
      <w:r w:rsidDel="00000000" w:rsidR="00000000" w:rsidRPr="00000000">
        <w:rPr>
          <w:rtl w:val="0"/>
        </w:rPr>
        <w:t xml:space="preserve">chỉ thiên.</w:t>
      </w:r>
    </w:p>
    <w:p w:rsidR="00000000" w:rsidDel="00000000" w:rsidP="00000000" w:rsidRDefault="00000000" w:rsidRPr="00000000" w14:paraId="000001C9">
      <w:pPr>
        <w:jc w:val="both"/>
        <w:rPr/>
      </w:pPr>
      <w:r w:rsidDel="00000000" w:rsidR="00000000" w:rsidRPr="00000000">
        <w:rPr>
          <w:b w:val="1"/>
          <w:color w:val="ff0000"/>
          <w:rtl w:val="0"/>
        </w:rPr>
        <w:t xml:space="preserve">bán </w:t>
      </w:r>
      <w:r w:rsidDel="00000000" w:rsidR="00000000" w:rsidRPr="00000000">
        <w:rPr>
          <w:b w:val="1"/>
          <w:rtl w:val="0"/>
        </w:rPr>
        <w:t xml:space="preserve">chác </w:t>
      </w:r>
      <w:r w:rsidDel="00000000" w:rsidR="00000000" w:rsidRPr="00000000">
        <w:rPr>
          <w:b w:val="1"/>
          <w:color w:val="ff0000"/>
          <w:rtl w:val="0"/>
        </w:rPr>
        <w:t xml:space="preserve">đa</w:t>
      </w:r>
      <w:r w:rsidDel="00000000" w:rsidR="00000000" w:rsidRPr="00000000">
        <w:rPr>
          <w:b w:val="1"/>
          <w:rtl w:val="0"/>
        </w:rPr>
        <w:t xml:space="preserve">. (khẩu ngữ) </w:t>
      </w:r>
      <w:r w:rsidDel="00000000" w:rsidR="00000000" w:rsidRPr="00000000">
        <w:rPr>
          <w:rtl w:val="0"/>
        </w:rPr>
        <w:t xml:space="preserve">Bắn (nói </w:t>
      </w:r>
      <w:r w:rsidDel="00000000" w:rsidR="00000000" w:rsidRPr="00000000">
        <w:rPr>
          <w:color w:val="ff0000"/>
          <w:rtl w:val="0"/>
        </w:rPr>
        <w:t xml:space="preserve">khải </w:t>
      </w:r>
      <w:r w:rsidDel="00000000" w:rsidR="00000000" w:rsidRPr="00000000">
        <w:rPr>
          <w:rtl w:val="0"/>
        </w:rPr>
        <w:t xml:space="preserve">quát; hàm </w:t>
      </w:r>
      <w:r w:rsidDel="00000000" w:rsidR="00000000" w:rsidRPr="00000000">
        <w:rPr>
          <w:color w:val="ff0000"/>
          <w:rtl w:val="0"/>
        </w:rPr>
        <w:t xml:space="preserve">ýbán </w:t>
      </w:r>
      <w:r w:rsidDel="00000000" w:rsidR="00000000" w:rsidRPr="00000000">
        <w:rPr>
          <w:rtl w:val="0"/>
        </w:rPr>
        <w:t xml:space="preserve">chác </w:t>
      </w:r>
      <w:r w:rsidDel="00000000" w:rsidR="00000000" w:rsidRPr="00000000">
        <w:rPr>
          <w:color w:val="ff0000"/>
          <w:rtl w:val="0"/>
        </w:rPr>
        <w:t xml:space="preserve">đa</w:t>
      </w:r>
      <w:r w:rsidDel="00000000" w:rsidR="00000000" w:rsidRPr="00000000">
        <w:rPr>
          <w:rtl w:val="0"/>
        </w:rPr>
        <w:t xml:space="preserve">. (khẩu ngữ) Bắn (nói </w:t>
      </w:r>
      <w:r w:rsidDel="00000000" w:rsidR="00000000" w:rsidRPr="00000000">
        <w:rPr>
          <w:color w:val="ff0000"/>
          <w:rtl w:val="0"/>
        </w:rPr>
        <w:t xml:space="preserve">khải </w:t>
      </w:r>
      <w:r w:rsidDel="00000000" w:rsidR="00000000" w:rsidRPr="00000000">
        <w:rPr>
          <w:rtl w:val="0"/>
        </w:rPr>
        <w:t xml:space="preserve">quát; hàm ý khinh). </w:t>
      </w:r>
      <w:r w:rsidDel="00000000" w:rsidR="00000000" w:rsidRPr="00000000">
        <w:rPr>
          <w:color w:val="ff0000"/>
          <w:rtl w:val="0"/>
        </w:rPr>
        <w:t xml:space="preserve">Sưứng </w:t>
      </w:r>
      <w:r w:rsidDel="00000000" w:rsidR="00000000" w:rsidRPr="00000000">
        <w:rPr>
          <w:rtl w:val="0"/>
        </w:rPr>
        <w:t xml:space="preserve">ổng như vậy thị bắn </w:t>
      </w:r>
      <w:r w:rsidDel="00000000" w:rsidR="00000000" w:rsidRPr="00000000">
        <w:rPr>
          <w:color w:val="ff0000"/>
          <w:rtl w:val="0"/>
        </w:rPr>
        <w:t xml:space="preserve">chắc gi</w:t>
      </w:r>
      <w:r w:rsidDel="00000000" w:rsidR="00000000" w:rsidRPr="00000000">
        <w:rPr>
          <w:rtl w:val="0"/>
        </w:rPr>
        <w:t xml:space="preserve">.</w:t>
      </w:r>
    </w:p>
    <w:p w:rsidR="00000000" w:rsidDel="00000000" w:rsidP="00000000" w:rsidRDefault="00000000" w:rsidRPr="00000000" w14:paraId="000001CA">
      <w:pPr>
        <w:jc w:val="both"/>
        <w:rPr/>
      </w:pPr>
      <w:r w:rsidDel="00000000" w:rsidR="00000000" w:rsidRPr="00000000">
        <w:rPr>
          <w:b w:val="1"/>
          <w:rtl w:val="0"/>
        </w:rPr>
        <w:t xml:space="preserve">bắn </w:t>
      </w:r>
      <w:r w:rsidDel="00000000" w:rsidR="00000000" w:rsidRPr="00000000">
        <w:rPr>
          <w:b w:val="1"/>
          <w:color w:val="ff0000"/>
          <w:rtl w:val="0"/>
        </w:rPr>
        <w:t xml:space="preserve">min </w:t>
      </w:r>
      <w:r w:rsidDel="00000000" w:rsidR="00000000" w:rsidRPr="00000000">
        <w:rPr>
          <w:i w:val="1"/>
          <w:color w:val="ff0000"/>
          <w:rtl w:val="0"/>
        </w:rPr>
        <w:t xml:space="preserve"> </w:t>
      </w:r>
      <w:r w:rsidDel="00000000" w:rsidR="00000000" w:rsidRPr="00000000">
        <w:rPr>
          <w:i w:val="1"/>
          <w:rtl w:val="0"/>
        </w:rPr>
        <w:t xml:space="preserve">động từ</w:t>
      </w:r>
      <w:r w:rsidDel="00000000" w:rsidR="00000000" w:rsidRPr="00000000">
        <w:rPr>
          <w:rtl w:val="0"/>
        </w:rPr>
        <w:t xml:space="preserve"> (khg.} </w:t>
      </w:r>
      <w:r w:rsidDel="00000000" w:rsidR="00000000" w:rsidRPr="00000000">
        <w:rPr>
          <w:color w:val="ff0000"/>
          <w:rtl w:val="0"/>
        </w:rPr>
        <w:t xml:space="preserve">Nồ min</w:t>
      </w:r>
      <w:r w:rsidDel="00000000" w:rsidR="00000000" w:rsidRPr="00000000">
        <w:rPr>
          <w:rtl w:val="0"/>
        </w:rPr>
        <w:t xml:space="preserve">.</w:t>
      </w:r>
    </w:p>
    <w:p w:rsidR="00000000" w:rsidDel="00000000" w:rsidP="00000000" w:rsidRDefault="00000000" w:rsidRPr="00000000" w14:paraId="000001CB">
      <w:pPr>
        <w:jc w:val="both"/>
        <w:rPr/>
      </w:pPr>
      <w:r w:rsidDel="00000000" w:rsidR="00000000" w:rsidRPr="00000000">
        <w:rPr>
          <w:b w:val="1"/>
          <w:rtl w:val="0"/>
        </w:rPr>
        <w:t xml:space="preserve">bắn tẩy </w:t>
      </w:r>
      <w:r w:rsidDel="00000000" w:rsidR="00000000" w:rsidRPr="00000000">
        <w:rPr>
          <w:i w:val="1"/>
          <w:rtl w:val="0"/>
        </w:rPr>
        <w:t xml:space="preserve"> động từ</w:t>
      </w:r>
      <w:r w:rsidDel="00000000" w:rsidR="00000000" w:rsidRPr="00000000">
        <w:rPr>
          <w:rtl w:val="0"/>
        </w:rPr>
        <w:t xml:space="preserve"> Nổ </w:t>
      </w:r>
      <w:r w:rsidDel="00000000" w:rsidR="00000000" w:rsidRPr="00000000">
        <w:rPr>
          <w:color w:val="ff0000"/>
          <w:rtl w:val="0"/>
        </w:rPr>
        <w:t xml:space="preserve">mỉn </w:t>
      </w:r>
      <w:r w:rsidDel="00000000" w:rsidR="00000000" w:rsidRPr="00000000">
        <w:rPr>
          <w:rtl w:val="0"/>
        </w:rPr>
        <w:t xml:space="preserve">phá những tảng khoáng sản nhô ra, làm cho </w:t>
      </w:r>
      <w:r w:rsidDel="00000000" w:rsidR="00000000" w:rsidRPr="00000000">
        <w:rPr>
          <w:color w:val="ff0000"/>
          <w:rtl w:val="0"/>
        </w:rPr>
        <w:t xml:space="preserve">tẳng </w:t>
      </w:r>
      <w:r w:rsidDel="00000000" w:rsidR="00000000" w:rsidRPr="00000000">
        <w:rPr>
          <w:rtl w:val="0"/>
        </w:rPr>
        <w:t xml:space="preserve">lò có kích thước đúng yêu cầu.</w:t>
      </w:r>
    </w:p>
    <w:p w:rsidR="00000000" w:rsidDel="00000000" w:rsidP="00000000" w:rsidRDefault="00000000" w:rsidRPr="00000000" w14:paraId="000001CC">
      <w:pPr>
        <w:jc w:val="both"/>
        <w:rPr/>
      </w:pPr>
      <w:r w:rsidDel="00000000" w:rsidR="00000000" w:rsidRPr="00000000">
        <w:rPr>
          <w:b w:val="1"/>
          <w:color w:val="ff0000"/>
          <w:rtl w:val="0"/>
        </w:rPr>
        <w:t xml:space="preserve">bản </w:t>
      </w:r>
      <w:r w:rsidDel="00000000" w:rsidR="00000000" w:rsidRPr="00000000">
        <w:rPr>
          <w:b w:val="1"/>
          <w:rtl w:val="0"/>
        </w:rPr>
        <w:t xml:space="preserve">tiếng </w:t>
      </w:r>
      <w:r w:rsidDel="00000000" w:rsidR="00000000" w:rsidRPr="00000000">
        <w:rPr>
          <w:i w:val="1"/>
          <w:rtl w:val="0"/>
        </w:rPr>
        <w:t xml:space="preserve"> động từ</w:t>
      </w:r>
      <w:r w:rsidDel="00000000" w:rsidR="00000000" w:rsidRPr="00000000">
        <w:rPr>
          <w:rtl w:val="0"/>
        </w:rPr>
        <w:t xml:space="preserve"> Ngỏ ý qua người trung gian, </w:t>
      </w:r>
      <w:r w:rsidDel="00000000" w:rsidR="00000000" w:rsidRPr="00000000">
        <w:rPr>
          <w:color w:val="ff0000"/>
          <w:rtl w:val="0"/>
        </w:rPr>
        <w:t xml:space="preserve">Bán ti Ẻnữ HỖ" gấp</w:t>
      </w:r>
      <w:r w:rsidDel="00000000" w:rsidR="00000000" w:rsidRPr="00000000">
        <w:rPr>
          <w:rtl w:val="0"/>
        </w:rPr>
        <w:t xml:space="preserve">.</w:t>
      </w:r>
    </w:p>
    <w:p w:rsidR="00000000" w:rsidDel="00000000" w:rsidP="00000000" w:rsidRDefault="00000000" w:rsidRPr="00000000" w14:paraId="000001CD">
      <w:pPr>
        <w:jc w:val="both"/>
        <w:rPr/>
      </w:pPr>
      <w:r w:rsidDel="00000000" w:rsidR="00000000" w:rsidRPr="00000000">
        <w:rPr>
          <w:b w:val="1"/>
          <w:rtl w:val="0"/>
        </w:rPr>
        <w:t xml:space="preserve">băng,</w:t>
      </w:r>
      <w:r w:rsidDel="00000000" w:rsidR="00000000" w:rsidRPr="00000000">
        <w:rPr>
          <w:i w:val="1"/>
          <w:rtl w:val="0"/>
        </w:rPr>
        <w:t xml:space="preserve"> danh từ</w:t>
      </w:r>
      <w:r w:rsidDel="00000000" w:rsidR="00000000" w:rsidRPr="00000000">
        <w:rPr>
          <w:rtl w:val="0"/>
        </w:rPr>
        <w:t xml:space="preserve"> Nước </w:t>
      </w:r>
      <w:r w:rsidDel="00000000" w:rsidR="00000000" w:rsidRPr="00000000">
        <w:rPr>
          <w:color w:val="ff0000"/>
          <w:rtl w:val="0"/>
        </w:rPr>
        <w:t xml:space="preserve">động </w:t>
      </w:r>
      <w:r w:rsidDel="00000000" w:rsidR="00000000" w:rsidRPr="00000000">
        <w:rPr>
          <w:rtl w:val="0"/>
        </w:rPr>
        <w:t xml:space="preserve">cứng trong thiên nhiên ở nơi có </w:t>
      </w:r>
      <w:r w:rsidDel="00000000" w:rsidR="00000000" w:rsidRPr="00000000">
        <w:rPr>
          <w:color w:val="ff0000"/>
          <w:rtl w:val="0"/>
        </w:rPr>
        <w:t xml:space="preserve">khi </w:t>
      </w:r>
      <w:r w:rsidDel="00000000" w:rsidR="00000000" w:rsidRPr="00000000">
        <w:rPr>
          <w:rtl w:val="0"/>
        </w:rPr>
        <w:t xml:space="preserve">hậu lạnh, </w:t>
      </w:r>
      <w:r w:rsidDel="00000000" w:rsidR="00000000" w:rsidRPr="00000000">
        <w:rPr>
          <w:color w:val="ff0000"/>
          <w:rtl w:val="0"/>
        </w:rPr>
        <w:t xml:space="preserve">Đang </w:t>
      </w:r>
      <w:r w:rsidDel="00000000" w:rsidR="00000000" w:rsidRPr="00000000">
        <w:rPr>
          <w:rtl w:val="0"/>
        </w:rPr>
        <w:t xml:space="preserve">băng, </w:t>
      </w:r>
      <w:r w:rsidDel="00000000" w:rsidR="00000000" w:rsidRPr="00000000">
        <w:rPr>
          <w:color w:val="ff0000"/>
          <w:rtl w:val="0"/>
        </w:rPr>
        <w:t xml:space="preserve">Tủng hàng</w:t>
      </w:r>
      <w:r w:rsidDel="00000000" w:rsidR="00000000" w:rsidRPr="00000000">
        <w:rPr>
          <w:rtl w:val="0"/>
        </w:rPr>
        <w:t xml:space="preserve">. </w:t>
      </w:r>
      <w:r w:rsidDel="00000000" w:rsidR="00000000" w:rsidRPr="00000000">
        <w:rPr>
          <w:color w:val="ff0000"/>
          <w:rtl w:val="0"/>
        </w:rPr>
        <w:t xml:space="preserve">Tùu pha bằng</w:t>
      </w:r>
      <w:r w:rsidDel="00000000" w:rsidR="00000000" w:rsidRPr="00000000">
        <w:rPr>
          <w:rtl w:val="0"/>
        </w:rPr>
        <w:t xml:space="preserve">,</w:t>
      </w:r>
    </w:p>
    <w:p w:rsidR="00000000" w:rsidDel="00000000" w:rsidP="00000000" w:rsidRDefault="00000000" w:rsidRPr="00000000" w14:paraId="000001CE">
      <w:pPr>
        <w:jc w:val="both"/>
        <w:rPr/>
      </w:pPr>
      <w:r w:rsidDel="00000000" w:rsidR="00000000" w:rsidRPr="00000000">
        <w:rPr>
          <w:b w:val="1"/>
          <w:rtl w:val="0"/>
        </w:rPr>
        <w:t xml:space="preserve">băng;</w:t>
      </w:r>
      <w:r w:rsidDel="00000000" w:rsidR="00000000" w:rsidRPr="00000000">
        <w:rPr>
          <w:i w:val="1"/>
          <w:rtl w:val="0"/>
        </w:rPr>
        <w:t xml:space="preserve"> danh từ</w:t>
      </w:r>
      <w:r w:rsidDel="00000000" w:rsidR="00000000" w:rsidRPr="00000000">
        <w:rPr>
          <w:rtl w:val="0"/>
        </w:rPr>
        <w:t xml:space="preserve"> Nhóm trộm cướp có người </w:t>
      </w:r>
      <w:r w:rsidDel="00000000" w:rsidR="00000000" w:rsidRPr="00000000">
        <w:rPr>
          <w:color w:val="ff0000"/>
          <w:rtl w:val="0"/>
        </w:rPr>
        <w:t xml:space="preserve">cẩm </w:t>
      </w:r>
      <w:r w:rsidDel="00000000" w:rsidR="00000000" w:rsidRPr="00000000">
        <w:rPr>
          <w:rtl w:val="0"/>
        </w:rPr>
        <w:t xml:space="preserve">đầu. </w:t>
      </w:r>
      <w:r w:rsidDel="00000000" w:rsidR="00000000" w:rsidRPr="00000000">
        <w:rPr>
          <w:color w:val="ff0000"/>
          <w:rtl w:val="0"/>
        </w:rPr>
        <w:t xml:space="preserve">đãng </w:t>
      </w:r>
      <w:r w:rsidDel="00000000" w:rsidR="00000000" w:rsidRPr="00000000">
        <w:rPr>
          <w:rtl w:val="0"/>
        </w:rPr>
        <w:t xml:space="preserve">cướp.</w:t>
      </w:r>
    </w:p>
    <w:p w:rsidR="00000000" w:rsidDel="00000000" w:rsidP="00000000" w:rsidRDefault="00000000" w:rsidRPr="00000000" w14:paraId="000001CF">
      <w:pPr>
        <w:jc w:val="both"/>
        <w:rPr/>
      </w:pPr>
      <w:r w:rsidDel="00000000" w:rsidR="00000000" w:rsidRPr="00000000">
        <w:rPr>
          <w:b w:val="1"/>
          <w:color w:val="ff0000"/>
          <w:rtl w:val="0"/>
        </w:rPr>
        <w:t xml:space="preserve">bằng</w:t>
      </w:r>
      <w:r w:rsidDel="00000000" w:rsidR="00000000" w:rsidRPr="00000000">
        <w:rPr>
          <w:b w:val="1"/>
          <w:rtl w:val="0"/>
        </w:rPr>
        <w:t xml:space="preserve">; I</w:t>
      </w:r>
      <w:r w:rsidDel="00000000" w:rsidR="00000000" w:rsidRPr="00000000">
        <w:rPr>
          <w:i w:val="1"/>
          <w:rtl w:val="0"/>
        </w:rPr>
        <w:t xml:space="preserve"> danh từ</w:t>
      </w:r>
      <w:r w:rsidDel="00000000" w:rsidR="00000000" w:rsidRPr="00000000">
        <w:rPr>
          <w:rtl w:val="0"/>
        </w:rPr>
        <w:t xml:space="preserve"> 1 Đoạn </w:t>
      </w:r>
      <w:r w:rsidDel="00000000" w:rsidR="00000000" w:rsidRPr="00000000">
        <w:rPr>
          <w:color w:val="ff0000"/>
          <w:rtl w:val="0"/>
        </w:rPr>
        <w:t xml:space="preserve">vái </w:t>
      </w:r>
      <w:r w:rsidDel="00000000" w:rsidR="00000000" w:rsidRPr="00000000">
        <w:rPr>
          <w:rtl w:val="0"/>
        </w:rPr>
        <w:t xml:space="preserve">hoặc giấy... dài và hẹp, dùng vào việc gì nhất định, </w:t>
      </w:r>
      <w:r w:rsidDel="00000000" w:rsidR="00000000" w:rsidRPr="00000000">
        <w:rPr>
          <w:color w:val="ff0000"/>
          <w:rtl w:val="0"/>
        </w:rPr>
        <w:t xml:space="preserve">Bảng </w:t>
      </w:r>
      <w:r w:rsidDel="00000000" w:rsidR="00000000" w:rsidRPr="00000000">
        <w:rPr>
          <w:rtl w:val="0"/>
        </w:rPr>
        <w:t xml:space="preserve">Báo. Băng khẩu hiệu. Băng </w:t>
      </w:r>
      <w:r w:rsidDel="00000000" w:rsidR="00000000" w:rsidRPr="00000000">
        <w:rPr>
          <w:color w:val="ff0000"/>
          <w:rtl w:val="0"/>
        </w:rPr>
        <w:t xml:space="preserve">rang</w:t>
      </w:r>
      <w:r w:rsidDel="00000000" w:rsidR="00000000" w:rsidRPr="00000000">
        <w:rPr>
          <w:rtl w:val="0"/>
        </w:rPr>
        <w:t xml:space="preserve">. </w:t>
      </w:r>
      <w:r w:rsidDel="00000000" w:rsidR="00000000" w:rsidRPr="00000000">
        <w:rPr>
          <w:color w:val="ff0000"/>
          <w:rtl w:val="0"/>
        </w:rPr>
        <w:t xml:space="preserve">Cát bảng </w:t>
      </w:r>
      <w:r w:rsidDel="00000000" w:rsidR="00000000" w:rsidRPr="00000000">
        <w:rPr>
          <w:rtl w:val="0"/>
        </w:rPr>
        <w:t xml:space="preserve">khánh thành </w:t>
      </w:r>
      <w:r w:rsidDel="00000000" w:rsidR="00000000" w:rsidRPr="00000000">
        <w:rPr>
          <w:color w:val="ff0000"/>
          <w:rtl w:val="0"/>
        </w:rPr>
        <w:t xml:space="preserve">rha </w:t>
      </w:r>
      <w:r w:rsidDel="00000000" w:rsidR="00000000" w:rsidRPr="00000000">
        <w:rPr>
          <w:rtl w:val="0"/>
        </w:rPr>
        <w:t xml:space="preserve">máy, 2 Băng vải dùng để </w:t>
      </w:r>
      <w:r w:rsidDel="00000000" w:rsidR="00000000" w:rsidRPr="00000000">
        <w:rPr>
          <w:color w:val="ff0000"/>
          <w:rtl w:val="0"/>
        </w:rPr>
        <w:t xml:space="preserve">lãm </w:t>
      </w:r>
      <w:r w:rsidDel="00000000" w:rsidR="00000000" w:rsidRPr="00000000">
        <w:rPr>
          <w:rtl w:val="0"/>
        </w:rPr>
        <w:t xml:space="preserve">kín vết thương: hoặc nói chung tất cả những thứ cần thiết để che giữ cho vết thương. Thay băng. </w:t>
      </w:r>
      <w:r w:rsidDel="00000000" w:rsidR="00000000" w:rsidRPr="00000000">
        <w:rPr>
          <w:color w:val="ff0000"/>
          <w:rtl w:val="0"/>
        </w:rPr>
        <w:t xml:space="preserve">Cuồn bằng dinh</w:t>
      </w:r>
      <w:r w:rsidDel="00000000" w:rsidR="00000000" w:rsidRPr="00000000">
        <w:rPr>
          <w:rtl w:val="0"/>
        </w:rPr>
        <w:t xml:space="preserve">, 3 Băng vải </w:t>
      </w:r>
      <w:r w:rsidDel="00000000" w:rsidR="00000000" w:rsidRPr="00000000">
        <w:rPr>
          <w:color w:val="ff0000"/>
          <w:rtl w:val="0"/>
        </w:rPr>
        <w:t xml:space="preserve">tấm </w:t>
      </w:r>
      <w:r w:rsidDel="00000000" w:rsidR="00000000" w:rsidRPr="00000000">
        <w:rPr>
          <w:rtl w:val="0"/>
        </w:rPr>
        <w:t xml:space="preserve">mực, quấn thành cuộn dùng để đánh máy chữ. </w:t>
      </w:r>
      <w:r w:rsidDel="00000000" w:rsidR="00000000" w:rsidRPr="00000000">
        <w:rPr>
          <w:color w:val="ff0000"/>
          <w:rtl w:val="0"/>
        </w:rPr>
        <w:t xml:space="preserve">A#áy </w:t>
      </w:r>
      <w:r w:rsidDel="00000000" w:rsidR="00000000" w:rsidRPr="00000000">
        <w:rPr>
          <w:rtl w:val="0"/>
        </w:rPr>
        <w:t xml:space="preserve">chữ đã </w:t>
      </w:r>
      <w:r w:rsidDel="00000000" w:rsidR="00000000" w:rsidRPr="00000000">
        <w:rPr>
          <w:color w:val="ff0000"/>
          <w:rtl w:val="0"/>
        </w:rPr>
        <w:t xml:space="preserve">rhay </w:t>
      </w:r>
      <w:r w:rsidDel="00000000" w:rsidR="00000000" w:rsidRPr="00000000">
        <w:rPr>
          <w:rtl w:val="0"/>
        </w:rPr>
        <w:t xml:space="preserve">băng. 4 Băng từ (</w:t>
      </w:r>
      <w:r w:rsidDel="00000000" w:rsidR="00000000" w:rsidRPr="00000000">
        <w:rPr>
          <w:color w:val="ff0000"/>
          <w:rtl w:val="0"/>
        </w:rPr>
        <w:t xml:space="preserve">nỏi </w:t>
      </w:r>
      <w:r w:rsidDel="00000000" w:rsidR="00000000" w:rsidRPr="00000000">
        <w:rPr>
          <w:rtl w:val="0"/>
        </w:rPr>
        <w:t xml:space="preserve">tắt), </w:t>
      </w:r>
      <w:r w:rsidDel="00000000" w:rsidR="00000000" w:rsidRPr="00000000">
        <w:rPr>
          <w:color w:val="ff0000"/>
          <w:rtl w:val="0"/>
        </w:rPr>
        <w:t xml:space="preserve">7h</w:t>
      </w:r>
      <w:r w:rsidDel="00000000" w:rsidR="00000000" w:rsidRPr="00000000">
        <w:rPr>
          <w:rtl w:val="0"/>
        </w:rPr>
        <w:t xml:space="preserve"> tiếng </w:t>
      </w:r>
      <w:r w:rsidDel="00000000" w:rsidR="00000000" w:rsidRPr="00000000">
        <w:rPr>
          <w:color w:val="ff0000"/>
          <w:rtl w:val="0"/>
        </w:rPr>
        <w:t xml:space="preserve">to mg</w:t>
      </w:r>
      <w:r w:rsidDel="00000000" w:rsidR="00000000" w:rsidRPr="00000000">
        <w:rPr>
          <w:rtl w:val="0"/>
        </w:rPr>
        <w:t xml:space="preserve">, </w:t>
      </w:r>
      <w:r w:rsidDel="00000000" w:rsidR="00000000" w:rsidRPr="00000000">
        <w:rPr>
          <w:color w:val="ff0000"/>
          <w:rtl w:val="0"/>
        </w:rPr>
        <w:t xml:space="preserve">Aod </w:t>
      </w:r>
      <w:r w:rsidDel="00000000" w:rsidR="00000000" w:rsidRPr="00000000">
        <w:rPr>
          <w:rtl w:val="0"/>
        </w:rPr>
        <w:t xml:space="preserve">băng, 5S (chn.). Khoảng </w:t>
      </w:r>
      <w:r w:rsidDel="00000000" w:rsidR="00000000" w:rsidRPr="00000000">
        <w:rPr>
          <w:color w:val="ff0000"/>
          <w:rtl w:val="0"/>
        </w:rPr>
        <w:t xml:space="preserve">tân </w:t>
      </w:r>
      <w:r w:rsidDel="00000000" w:rsidR="00000000" w:rsidRPr="00000000">
        <w:rPr>
          <w:rtl w:val="0"/>
        </w:rPr>
        <w:t xml:space="preserve">số hoặc bước sóng tương đối xác định. Băng sóng trung. </w:t>
      </w:r>
      <w:r w:rsidDel="00000000" w:rsidR="00000000" w:rsidRPr="00000000">
        <w:rPr>
          <w:color w:val="ff0000"/>
          <w:rtl w:val="0"/>
        </w:rPr>
        <w:t xml:space="preserve">Àldy </w:t>
      </w:r>
      <w:r w:rsidDel="00000000" w:rsidR="00000000" w:rsidRPr="00000000">
        <w:rPr>
          <w:rtl w:val="0"/>
        </w:rPr>
        <w:t xml:space="preserve">thu ba </w:t>
      </w:r>
      <w:r w:rsidDel="00000000" w:rsidR="00000000" w:rsidRPr="00000000">
        <w:rPr>
          <w:color w:val="ff0000"/>
          <w:rtl w:val="0"/>
        </w:rPr>
        <w:t xml:space="preserve">bằng</w:t>
      </w:r>
      <w:r w:rsidDel="00000000" w:rsidR="00000000" w:rsidRPr="00000000">
        <w:rPr>
          <w:rtl w:val="0"/>
        </w:rPr>
        <w:t xml:space="preserve">.</w:t>
      </w:r>
    </w:p>
    <w:p w:rsidR="00000000" w:rsidDel="00000000" w:rsidP="00000000" w:rsidRDefault="00000000" w:rsidRPr="00000000" w14:paraId="000001D0">
      <w:pPr>
        <w:jc w:val="both"/>
        <w:rPr/>
      </w:pPr>
      <w:r w:rsidDel="00000000" w:rsidR="00000000" w:rsidRPr="00000000">
        <w:rPr>
          <w:b w:val="1"/>
          <w:rtl w:val="0"/>
        </w:rPr>
        <w:t xml:space="preserve">II </w:t>
      </w:r>
      <w:r w:rsidDel="00000000" w:rsidR="00000000" w:rsidRPr="00000000">
        <w:rPr>
          <w:i w:val="1"/>
          <w:rtl w:val="0"/>
        </w:rPr>
        <w:t xml:space="preserve"> động từ</w:t>
      </w:r>
      <w:r w:rsidDel="00000000" w:rsidR="00000000" w:rsidRPr="00000000">
        <w:rPr>
          <w:rtl w:val="0"/>
        </w:rPr>
        <w:t xml:space="preserve"> Làm kín vết thương bảng băng, Băng cho thương bình. Băng vết thương.</w:t>
      </w:r>
    </w:p>
    <w:p w:rsidR="00000000" w:rsidDel="00000000" w:rsidP="00000000" w:rsidRDefault="00000000" w:rsidRPr="00000000" w14:paraId="000001D1">
      <w:pPr>
        <w:jc w:val="both"/>
        <w:rPr/>
      </w:pPr>
      <w:r w:rsidDel="00000000" w:rsidR="00000000" w:rsidRPr="00000000">
        <w:rPr>
          <w:b w:val="1"/>
          <w:color w:val="ff0000"/>
          <w:rtl w:val="0"/>
        </w:rPr>
        <w:t xml:space="preserve">bảng</w:t>
      </w:r>
      <w:r w:rsidDel="00000000" w:rsidR="00000000" w:rsidRPr="00000000">
        <w:rPr>
          <w:b w:val="1"/>
          <w:rtl w:val="0"/>
        </w:rPr>
        <w:t xml:space="preserve">;</w:t>
      </w:r>
      <w:r w:rsidDel="00000000" w:rsidR="00000000" w:rsidRPr="00000000">
        <w:rPr>
          <w:i w:val="1"/>
          <w:rtl w:val="0"/>
        </w:rPr>
        <w:t xml:space="preserve"> danh từ</w:t>
      </w:r>
      <w:r w:rsidDel="00000000" w:rsidR="00000000" w:rsidRPr="00000000">
        <w:rPr>
          <w:rtl w:val="0"/>
        </w:rPr>
        <w:t xml:space="preserve"> Băng đạn (nói tắt). Lấp đạn vào </w:t>
      </w:r>
      <w:r w:rsidDel="00000000" w:rsidR="00000000" w:rsidRPr="00000000">
        <w:rPr>
          <w:color w:val="ff0000"/>
          <w:rtl w:val="0"/>
        </w:rPr>
        <w:t xml:space="preserve">bàng</w:t>
      </w:r>
      <w:r w:rsidDel="00000000" w:rsidR="00000000" w:rsidRPr="00000000">
        <w:rPr>
          <w:rtl w:val="0"/>
        </w:rPr>
        <w:t xml:space="preserve">, </w:t>
      </w:r>
      <w:r w:rsidDel="00000000" w:rsidR="00000000" w:rsidRPr="00000000">
        <w:rPr>
          <w:color w:val="ff0000"/>
          <w:rtl w:val="0"/>
        </w:rPr>
        <w:t xml:space="preserve">Bản </w:t>
      </w:r>
      <w:r w:rsidDel="00000000" w:rsidR="00000000" w:rsidRPr="00000000">
        <w:rPr>
          <w:rtl w:val="0"/>
        </w:rPr>
        <w:t xml:space="preserve">một </w:t>
      </w:r>
      <w:r w:rsidDel="00000000" w:rsidR="00000000" w:rsidRPr="00000000">
        <w:rPr>
          <w:color w:val="ff0000"/>
          <w:rtl w:val="0"/>
        </w:rPr>
        <w:t xml:space="preserve">bàng </w:t>
      </w:r>
      <w:r w:rsidDel="00000000" w:rsidR="00000000" w:rsidRPr="00000000">
        <w:rPr>
          <w:rtl w:val="0"/>
        </w:rPr>
        <w:t xml:space="preserve">tiểu liên,</w:t>
      </w:r>
    </w:p>
    <w:p w:rsidR="00000000" w:rsidDel="00000000" w:rsidP="00000000" w:rsidRDefault="00000000" w:rsidRPr="00000000" w14:paraId="000001D2">
      <w:pPr>
        <w:jc w:val="both"/>
        <w:rPr/>
      </w:pPr>
      <w:r w:rsidDel="00000000" w:rsidR="00000000" w:rsidRPr="00000000">
        <w:rPr>
          <w:b w:val="1"/>
          <w:rtl w:val="0"/>
        </w:rPr>
        <w:t xml:space="preserve">băng; I </w:t>
      </w:r>
      <w:r w:rsidDel="00000000" w:rsidR="00000000" w:rsidRPr="00000000">
        <w:rPr>
          <w:i w:val="1"/>
          <w:rtl w:val="0"/>
        </w:rPr>
        <w:t xml:space="preserve"> động từ</w:t>
      </w:r>
      <w:r w:rsidDel="00000000" w:rsidR="00000000" w:rsidRPr="00000000">
        <w:rPr>
          <w:rtl w:val="0"/>
        </w:rPr>
        <w:t xml:space="preserve"> 1 Vượt qua bằng con đường ngắn hơn, không theo lối đi sẵn có. </w:t>
      </w:r>
      <w:r w:rsidDel="00000000" w:rsidR="00000000" w:rsidRPr="00000000">
        <w:rPr>
          <w:color w:val="ff0000"/>
          <w:rtl w:val="0"/>
        </w:rPr>
        <w:t xml:space="preserve">đăng </w:t>
      </w:r>
      <w:r w:rsidDel="00000000" w:rsidR="00000000" w:rsidRPr="00000000">
        <w:rPr>
          <w:rtl w:val="0"/>
        </w:rPr>
        <w:t xml:space="preserve">qua </w:t>
      </w:r>
      <w:r w:rsidDel="00000000" w:rsidR="00000000" w:rsidRPr="00000000">
        <w:rPr>
          <w:color w:val="ff0000"/>
          <w:rtl w:val="0"/>
        </w:rPr>
        <w:t xml:space="preserve">vướn</w:t>
      </w:r>
      <w:r w:rsidDel="00000000" w:rsidR="00000000" w:rsidRPr="00000000">
        <w:rPr>
          <w:rtl w:val="0"/>
        </w:rPr>
        <w:t xml:space="preserve">. 2 Vượt </w:t>
      </w:r>
      <w:r w:rsidDel="00000000" w:rsidR="00000000" w:rsidRPr="00000000">
        <w:rPr>
          <w:color w:val="ff0000"/>
          <w:rtl w:val="0"/>
        </w:rPr>
        <w:t xml:space="preserve">thắng </w:t>
      </w:r>
      <w:r w:rsidDel="00000000" w:rsidR="00000000" w:rsidRPr="00000000">
        <w:rPr>
          <w:rtl w:val="0"/>
        </w:rPr>
        <w:t xml:space="preserve">qua, bất chấp trở ngại. Vượt suối </w:t>
      </w:r>
      <w:r w:rsidDel="00000000" w:rsidR="00000000" w:rsidRPr="00000000">
        <w:rPr>
          <w:color w:val="ff0000"/>
          <w:rtl w:val="0"/>
        </w:rPr>
        <w:t xml:space="preserve">bằng </w:t>
      </w:r>
      <w:r w:rsidDel="00000000" w:rsidR="00000000" w:rsidRPr="00000000">
        <w:rPr>
          <w:rtl w:val="0"/>
        </w:rPr>
        <w:t xml:space="preserve">rừng. Băng mình qua </w:t>
      </w:r>
      <w:r w:rsidDel="00000000" w:rsidR="00000000" w:rsidRPr="00000000">
        <w:rPr>
          <w:color w:val="ff0000"/>
          <w:rtl w:val="0"/>
        </w:rPr>
        <w:t xml:space="preserve">lứa </w:t>
      </w:r>
      <w:r w:rsidDel="00000000" w:rsidR="00000000" w:rsidRPr="00000000">
        <w:rPr>
          <w:rtl w:val="0"/>
        </w:rPr>
        <w:t xml:space="preserve">đạn. HH t. (hay p.). (dùng phụ sau đg.). </w:t>
      </w:r>
      <w:r w:rsidDel="00000000" w:rsidR="00000000" w:rsidRPr="00000000">
        <w:rPr>
          <w:color w:val="ff0000"/>
          <w:rtl w:val="0"/>
        </w:rPr>
        <w:t xml:space="preserve">Thắng mội </w:t>
      </w:r>
      <w:r w:rsidDel="00000000" w:rsidR="00000000" w:rsidRPr="00000000">
        <w:rPr>
          <w:rtl w:val="0"/>
        </w:rPr>
        <w:t xml:space="preserve">mạch theo </w:t>
      </w:r>
      <w:r w:rsidDel="00000000" w:rsidR="00000000" w:rsidRPr="00000000">
        <w:rPr>
          <w:color w:val="ff0000"/>
          <w:rtl w:val="0"/>
        </w:rPr>
        <w:t xml:space="preserve">đã</w:t>
      </w:r>
      <w:r w:rsidDel="00000000" w:rsidR="00000000" w:rsidRPr="00000000">
        <w:rPr>
          <w:rtl w:val="0"/>
        </w:rPr>
        <w:t xml:space="preserve">, bất chấp trở ngại. Nước lũ cuốn </w:t>
      </w:r>
      <w:r w:rsidDel="00000000" w:rsidR="00000000" w:rsidRPr="00000000">
        <w:rPr>
          <w:color w:val="ff0000"/>
          <w:rtl w:val="0"/>
        </w:rPr>
        <w:t xml:space="preserve">bằng </w:t>
      </w:r>
      <w:r w:rsidDel="00000000" w:rsidR="00000000" w:rsidRPr="00000000">
        <w:rPr>
          <w:rtl w:val="0"/>
        </w:rPr>
        <w:t xml:space="preserve">di Dòng thác </w:t>
      </w:r>
      <w:r w:rsidDel="00000000" w:rsidR="00000000" w:rsidRPr="00000000">
        <w:rPr>
          <w:color w:val="ff0000"/>
          <w:rtl w:val="0"/>
        </w:rPr>
        <w:t xml:space="preserve">chủy bảng </w:t>
      </w:r>
      <w:r w:rsidDel="00000000" w:rsidR="00000000" w:rsidRPr="00000000">
        <w:rPr>
          <w:rtl w:val="0"/>
        </w:rPr>
        <w:t xml:space="preserve">băng. 2 (dùng phụ sau t., kết hợp hạn chế), Đạt mức độ hoàn </w:t>
      </w:r>
      <w:r w:rsidDel="00000000" w:rsidR="00000000" w:rsidRPr="00000000">
        <w:rPr>
          <w:color w:val="ff0000"/>
          <w:rtl w:val="0"/>
        </w:rPr>
        <w:t xml:space="preserve">toản </w:t>
      </w:r>
      <w:r w:rsidDel="00000000" w:rsidR="00000000" w:rsidRPr="00000000">
        <w:rPr>
          <w:rtl w:val="0"/>
        </w:rPr>
        <w:t xml:space="preserve">như thế trên khắp phạm </w:t>
      </w:r>
      <w:r w:rsidDel="00000000" w:rsidR="00000000" w:rsidRPr="00000000">
        <w:rPr>
          <w:color w:val="ff0000"/>
          <w:rtl w:val="0"/>
        </w:rPr>
        <w:t xml:space="preserve">ví </w:t>
      </w:r>
      <w:r w:rsidDel="00000000" w:rsidR="00000000" w:rsidRPr="00000000">
        <w:rPr>
          <w:rtl w:val="0"/>
        </w:rPr>
        <w:t xml:space="preserve">được nói đến, như chẳng có </w:t>
      </w:r>
      <w:r w:rsidDel="00000000" w:rsidR="00000000" w:rsidRPr="00000000">
        <w:rPr>
          <w:color w:val="ff0000"/>
          <w:rtl w:val="0"/>
        </w:rPr>
        <w:t xml:space="preserve">sỉ figăn </w:t>
      </w:r>
      <w:r w:rsidDel="00000000" w:rsidR="00000000" w:rsidRPr="00000000">
        <w:rPr>
          <w:rtl w:val="0"/>
        </w:rPr>
        <w:t xml:space="preserve">cản nữa. </w:t>
      </w:r>
      <w:r w:rsidDel="00000000" w:rsidR="00000000" w:rsidRPr="00000000">
        <w:rPr>
          <w:color w:val="ff0000"/>
          <w:rtl w:val="0"/>
        </w:rPr>
        <w:t xml:space="preserve">Canh động </w:t>
      </w:r>
      <w:r w:rsidDel="00000000" w:rsidR="00000000" w:rsidRPr="00000000">
        <w:rPr>
          <w:rtl w:val="0"/>
        </w:rPr>
        <w:t xml:space="preserve">ngập </w:t>
      </w:r>
      <w:r w:rsidDel="00000000" w:rsidR="00000000" w:rsidRPr="00000000">
        <w:rPr>
          <w:color w:val="ff0000"/>
          <w:rtl w:val="0"/>
        </w:rPr>
        <w:t xml:space="preserve">(rằng </w:t>
      </w:r>
      <w:r w:rsidDel="00000000" w:rsidR="00000000" w:rsidRPr="00000000">
        <w:rPr>
          <w:rtl w:val="0"/>
        </w:rPr>
        <w:t xml:space="preserve">băng. Thẳng </w:t>
      </w:r>
      <w:r w:rsidDel="00000000" w:rsidR="00000000" w:rsidRPr="00000000">
        <w:rPr>
          <w:color w:val="ff0000"/>
          <w:rtl w:val="0"/>
        </w:rPr>
        <w:t xml:space="preserve">bảng</w:t>
      </w:r>
      <w:r w:rsidDel="00000000" w:rsidR="00000000" w:rsidRPr="00000000">
        <w:rPr>
          <w:rtl w:val="0"/>
        </w:rPr>
        <w:t xml:space="preserve">".</w:t>
      </w:r>
    </w:p>
    <w:p w:rsidR="00000000" w:rsidDel="00000000" w:rsidP="00000000" w:rsidRDefault="00000000" w:rsidRPr="00000000" w14:paraId="000001D3">
      <w:pPr>
        <w:jc w:val="both"/>
        <w:rPr/>
      </w:pPr>
      <w:r w:rsidDel="00000000" w:rsidR="00000000" w:rsidRPr="00000000">
        <w:rPr>
          <w:b w:val="1"/>
          <w:rtl w:val="0"/>
        </w:rPr>
        <w:t xml:space="preserve">băng; </w:t>
      </w:r>
      <w:r w:rsidDel="00000000" w:rsidR="00000000" w:rsidRPr="00000000">
        <w:rPr>
          <w:b w:val="1"/>
          <w:color w:val="ff0000"/>
          <w:rtl w:val="0"/>
        </w:rPr>
        <w:t xml:space="preserve">óz</w:t>
      </w:r>
      <w:r w:rsidDel="00000000" w:rsidR="00000000" w:rsidRPr="00000000">
        <w:rPr>
          <w:b w:val="1"/>
          <w:rtl w:val="0"/>
        </w:rPr>
        <w:t xml:space="preserve">. (1d.). </w:t>
      </w:r>
      <w:r w:rsidDel="00000000" w:rsidR="00000000" w:rsidRPr="00000000">
        <w:rPr>
          <w:rtl w:val="0"/>
        </w:rPr>
        <w:t xml:space="preserve">Chết (nói về vua), </w:t>
      </w:r>
      <w:r w:rsidDel="00000000" w:rsidR="00000000" w:rsidRPr="00000000">
        <w:rPr>
          <w:color w:val="ff0000"/>
          <w:rtl w:val="0"/>
        </w:rPr>
        <w:t xml:space="preserve">Ea bảng</w:t>
      </w:r>
      <w:r w:rsidDel="00000000" w:rsidR="00000000" w:rsidRPr="00000000">
        <w:rPr>
          <w:rtl w:val="0"/>
        </w:rPr>
        <w:t xml:space="preserve">.</w:t>
      </w:r>
      <w:r w:rsidDel="00000000" w:rsidR="00000000" w:rsidRPr="00000000">
        <w:rPr>
          <w:b w:val="1"/>
          <w:rtl w:val="0"/>
        </w:rPr>
        <w:t xml:space="preserve">băng; </w:t>
      </w:r>
      <w:r w:rsidDel="00000000" w:rsidR="00000000" w:rsidRPr="00000000">
        <w:rPr>
          <w:b w:val="1"/>
          <w:color w:val="ff0000"/>
          <w:rtl w:val="0"/>
        </w:rPr>
        <w:t xml:space="preserve">óz</w:t>
      </w:r>
      <w:r w:rsidDel="00000000" w:rsidR="00000000" w:rsidRPr="00000000">
        <w:rPr>
          <w:b w:val="1"/>
          <w:rtl w:val="0"/>
        </w:rPr>
        <w:t xml:space="preserve">. (1d.). Chết (nói về vua), </w:t>
      </w:r>
      <w:r w:rsidDel="00000000" w:rsidR="00000000" w:rsidRPr="00000000">
        <w:rPr>
          <w:color w:val="ff0000"/>
          <w:rtl w:val="0"/>
        </w:rPr>
        <w:t xml:space="preserve">Ea bảng</w:t>
      </w:r>
      <w:r w:rsidDel="00000000" w:rsidR="00000000" w:rsidRPr="00000000">
        <w:rPr>
          <w:rtl w:val="0"/>
        </w:rPr>
        <w:t xml:space="preserve">.băng; </w:t>
      </w:r>
      <w:r w:rsidDel="00000000" w:rsidR="00000000" w:rsidRPr="00000000">
        <w:rPr>
          <w:color w:val="ff0000"/>
          <w:rtl w:val="0"/>
        </w:rPr>
        <w:t xml:space="preserve">óz</w:t>
      </w:r>
      <w:r w:rsidDel="00000000" w:rsidR="00000000" w:rsidRPr="00000000">
        <w:rPr>
          <w:rtl w:val="0"/>
        </w:rPr>
        <w:t xml:space="preserve">. (1d.). Chết (nói về vua), </w:t>
      </w:r>
      <w:r w:rsidDel="00000000" w:rsidR="00000000" w:rsidRPr="00000000">
        <w:rPr>
          <w:color w:val="ff0000"/>
          <w:rtl w:val="0"/>
        </w:rPr>
        <w:t xml:space="preserve">Ea bảng</w:t>
      </w:r>
      <w:r w:rsidDel="00000000" w:rsidR="00000000" w:rsidRPr="00000000">
        <w:rPr>
          <w:rtl w:val="0"/>
        </w:rPr>
        <w:t xml:space="preserve">.</w:t>
      </w:r>
    </w:p>
    <w:p w:rsidR="00000000" w:rsidDel="00000000" w:rsidP="00000000" w:rsidRDefault="00000000" w:rsidRPr="00000000" w14:paraId="000001D4">
      <w:pPr>
        <w:jc w:val="both"/>
        <w:rPr/>
      </w:pPr>
      <w:r w:rsidDel="00000000" w:rsidR="00000000" w:rsidRPr="00000000">
        <w:rPr>
          <w:b w:val="1"/>
          <w:color w:val="ff0000"/>
          <w:rtl w:val="0"/>
        </w:rPr>
        <w:t xml:space="preserve">bảng </w:t>
      </w:r>
      <w:r w:rsidDel="00000000" w:rsidR="00000000" w:rsidRPr="00000000">
        <w:rPr>
          <w:b w:val="1"/>
          <w:rtl w:val="0"/>
        </w:rPr>
        <w:t xml:space="preserve">bó </w:t>
      </w:r>
      <w:r w:rsidDel="00000000" w:rsidR="00000000" w:rsidRPr="00000000">
        <w:rPr>
          <w:i w:val="1"/>
          <w:rtl w:val="0"/>
        </w:rPr>
        <w:t xml:space="preserve"> động từ</w:t>
      </w:r>
      <w:r w:rsidDel="00000000" w:rsidR="00000000" w:rsidRPr="00000000">
        <w:rPr>
          <w:rtl w:val="0"/>
        </w:rPr>
        <w:t xml:space="preserve"> Băng hoặc bó vết thương (nói </w:t>
      </w:r>
      <w:r w:rsidDel="00000000" w:rsidR="00000000" w:rsidRPr="00000000">
        <w:rPr>
          <w:color w:val="ff0000"/>
          <w:rtl w:val="0"/>
        </w:rPr>
        <w:t xml:space="preserve">khải quải</w:t>
      </w:r>
      <w:r w:rsidDel="00000000" w:rsidR="00000000" w:rsidRPr="00000000">
        <w:rPr>
          <w:rtl w:val="0"/>
        </w:rPr>
        <w:t xml:space="preserve">). </w:t>
      </w:r>
      <w:r w:rsidDel="00000000" w:rsidR="00000000" w:rsidRPr="00000000">
        <w:rPr>
          <w:color w:val="ff0000"/>
          <w:rtl w:val="0"/>
        </w:rPr>
        <w:t xml:space="preserve">ðãáng bỏ </w:t>
      </w:r>
      <w:r w:rsidDel="00000000" w:rsidR="00000000" w:rsidRPr="00000000">
        <w:rPr>
          <w:rtl w:val="0"/>
        </w:rPr>
        <w:t xml:space="preserve">cho người bị thương.</w:t>
      </w:r>
    </w:p>
    <w:p w:rsidR="00000000" w:rsidDel="00000000" w:rsidP="00000000" w:rsidRDefault="00000000" w:rsidRPr="00000000" w14:paraId="000001D5">
      <w:pPr>
        <w:jc w:val="both"/>
        <w:rPr/>
      </w:pPr>
      <w:r w:rsidDel="00000000" w:rsidR="00000000" w:rsidRPr="00000000">
        <w:rPr>
          <w:b w:val="1"/>
          <w:color w:val="ff0000"/>
          <w:rtl w:val="0"/>
        </w:rPr>
        <w:t xml:space="preserve">bảng </w:t>
      </w:r>
      <w:r w:rsidDel="00000000" w:rsidR="00000000" w:rsidRPr="00000000">
        <w:rPr>
          <w:b w:val="1"/>
          <w:rtl w:val="0"/>
        </w:rPr>
        <w:t xml:space="preserve">ca </w:t>
      </w:r>
      <w:r w:rsidDel="00000000" w:rsidR="00000000" w:rsidRPr="00000000">
        <w:rPr>
          <w:i w:val="1"/>
          <w:rtl w:val="0"/>
        </w:rPr>
        <w:t xml:space="preserve"> xem</w:t>
      </w:r>
      <w:r w:rsidDel="00000000" w:rsidR="00000000" w:rsidRPr="00000000">
        <w:rPr>
          <w:rtl w:val="0"/>
        </w:rPr>
        <w:t xml:space="preserve"> </w:t>
      </w:r>
      <w:r w:rsidDel="00000000" w:rsidR="00000000" w:rsidRPr="00000000">
        <w:rPr>
          <w:color w:val="ff0000"/>
          <w:rtl w:val="0"/>
        </w:rPr>
        <w:t xml:space="preserve">hangca</w:t>
      </w:r>
      <w:r w:rsidDel="00000000" w:rsidR="00000000" w:rsidRPr="00000000">
        <w:rPr>
          <w:rtl w:val="0"/>
        </w:rPr>
        <w:t xml:space="preserve">.</w:t>
      </w:r>
    </w:p>
    <w:p w:rsidR="00000000" w:rsidDel="00000000" w:rsidP="00000000" w:rsidRDefault="00000000" w:rsidRPr="00000000" w14:paraId="000001D6">
      <w:pPr>
        <w:jc w:val="both"/>
        <w:rPr/>
      </w:pPr>
      <w:r w:rsidDel="00000000" w:rsidR="00000000" w:rsidRPr="00000000">
        <w:rPr>
          <w:b w:val="1"/>
          <w:rtl w:val="0"/>
        </w:rPr>
        <w:t xml:space="preserve">băng đạn</w:t>
      </w:r>
      <w:r w:rsidDel="00000000" w:rsidR="00000000" w:rsidRPr="00000000">
        <w:rPr>
          <w:i w:val="1"/>
          <w:rtl w:val="0"/>
        </w:rPr>
        <w:t xml:space="preserve"> danh từ</w:t>
      </w:r>
      <w:r w:rsidDel="00000000" w:rsidR="00000000" w:rsidRPr="00000000">
        <w:rPr>
          <w:rtl w:val="0"/>
        </w:rPr>
        <w:t xml:space="preserve"> Bộ phận bằng vải hoặc bằng kim loại dùng để kẹp đạn và tiếp đạn vào súng</w:t>
      </w:r>
    </w:p>
    <w:p w:rsidR="00000000" w:rsidDel="00000000" w:rsidP="00000000" w:rsidRDefault="00000000" w:rsidRPr="00000000" w14:paraId="000001D7">
      <w:pPr>
        <w:jc w:val="both"/>
        <w:rPr/>
      </w:pPr>
      <w:r w:rsidDel="00000000" w:rsidR="00000000" w:rsidRPr="00000000">
        <w:rPr>
          <w:b w:val="1"/>
          <w:color w:val="ff0000"/>
          <w:rtl w:val="0"/>
        </w:rPr>
        <w:t xml:space="preserve">bằng </w:t>
      </w:r>
      <w:r w:rsidDel="00000000" w:rsidR="00000000" w:rsidRPr="00000000">
        <w:rPr>
          <w:b w:val="1"/>
          <w:rtl w:val="0"/>
        </w:rPr>
        <w:t xml:space="preserve">giá</w:t>
      </w:r>
      <w:r w:rsidDel="00000000" w:rsidR="00000000" w:rsidRPr="00000000">
        <w:rPr>
          <w:i w:val="1"/>
          <w:rtl w:val="0"/>
        </w:rPr>
        <w:t xml:space="preserve"> danh từ</w:t>
      </w:r>
      <w:r w:rsidDel="00000000" w:rsidR="00000000" w:rsidRPr="00000000">
        <w:rPr>
          <w:rtl w:val="0"/>
        </w:rPr>
        <w:t xml:space="preserve"> Nước đông lại </w:t>
      </w:r>
      <w:r w:rsidDel="00000000" w:rsidR="00000000" w:rsidRPr="00000000">
        <w:rPr>
          <w:color w:val="ff0000"/>
          <w:rtl w:val="0"/>
        </w:rPr>
        <w:t xml:space="preserve">vi </w:t>
      </w:r>
      <w:r w:rsidDel="00000000" w:rsidR="00000000" w:rsidRPr="00000000">
        <w:rPr>
          <w:rtl w:val="0"/>
        </w:rPr>
        <w:t xml:space="preserve">trời lạnh quá. </w:t>
      </w:r>
      <w:r w:rsidDel="00000000" w:rsidR="00000000" w:rsidRPr="00000000">
        <w:rPr>
          <w:color w:val="ff0000"/>
          <w:rtl w:val="0"/>
        </w:rPr>
        <w:t xml:space="preserve">Bảng giả </w:t>
      </w:r>
      <w:r w:rsidDel="00000000" w:rsidR="00000000" w:rsidRPr="00000000">
        <w:rPr>
          <w:rtl w:val="0"/>
        </w:rPr>
        <w:t xml:space="preserve">đã </w:t>
      </w:r>
      <w:r w:rsidDel="00000000" w:rsidR="00000000" w:rsidRPr="00000000">
        <w:rPr>
          <w:color w:val="ff0000"/>
          <w:rtl w:val="0"/>
        </w:rPr>
        <w:t xml:space="preserve">ían</w:t>
      </w:r>
      <w:r w:rsidDel="00000000" w:rsidR="00000000" w:rsidRPr="00000000">
        <w:rPr>
          <w:rtl w:val="0"/>
        </w:rPr>
        <w:t xml:space="preserve">, </w:t>
      </w:r>
      <w:r w:rsidDel="00000000" w:rsidR="00000000" w:rsidRPr="00000000">
        <w:rPr>
          <w:color w:val="ff0000"/>
          <w:rtl w:val="0"/>
        </w:rPr>
        <w:t xml:space="preserve">Miễn </w:t>
      </w:r>
      <w:r w:rsidDel="00000000" w:rsidR="00000000" w:rsidRPr="00000000">
        <w:rPr>
          <w:rtl w:val="0"/>
        </w:rPr>
        <w:t xml:space="preserve">băng giá. </w:t>
      </w:r>
      <w:r w:rsidDel="00000000" w:rsidR="00000000" w:rsidRPr="00000000">
        <w:rPr>
          <w:color w:val="ff0000"/>
          <w:rtl w:val="0"/>
        </w:rPr>
        <w:t xml:space="preserve">Côi </w:t>
      </w:r>
      <w:r w:rsidDel="00000000" w:rsidR="00000000" w:rsidRPr="00000000">
        <w:rPr>
          <w:rtl w:val="0"/>
        </w:rPr>
        <w:t xml:space="preserve">lòng </w:t>
      </w:r>
      <w:r w:rsidDel="00000000" w:rsidR="00000000" w:rsidRPr="00000000">
        <w:rPr>
          <w:color w:val="ff0000"/>
          <w:rtl w:val="0"/>
        </w:rPr>
        <w:t xml:space="preserve">bằng </w:t>
      </w:r>
      <w:r w:rsidDel="00000000" w:rsidR="00000000" w:rsidRPr="00000000">
        <w:rPr>
          <w:rtl w:val="0"/>
        </w:rPr>
        <w:t xml:space="preserve">giá (b.}. "</w:t>
      </w:r>
      <w:r w:rsidDel="00000000" w:rsidR="00000000" w:rsidRPr="00000000">
        <w:rPr>
          <w:color w:val="ff0000"/>
          <w:rtl w:val="0"/>
        </w:rPr>
        <w:t xml:space="preserve">hảng</w:t>
      </w:r>
      <w:r w:rsidDel="00000000" w:rsidR="00000000" w:rsidRPr="00000000">
        <w:rPr>
          <w:rtl w:val="0"/>
        </w:rPr>
        <w:t xml:space="preserve">-</w:t>
      </w:r>
      <w:r w:rsidDel="00000000" w:rsidR="00000000" w:rsidRPr="00000000">
        <w:rPr>
          <w:color w:val="ff0000"/>
          <w:rtl w:val="0"/>
        </w:rPr>
        <w:t xml:space="preserve">giô</w:t>
      </w:r>
      <w:r w:rsidDel="00000000" w:rsidR="00000000" w:rsidRPr="00000000">
        <w:rPr>
          <w:rtl w:val="0"/>
        </w:rPr>
        <w:t xml:space="preserve">`" x. </w:t>
      </w:r>
      <w:r w:rsidDel="00000000" w:rsidR="00000000" w:rsidRPr="00000000">
        <w:rPr>
          <w:color w:val="ff0000"/>
          <w:rtl w:val="0"/>
        </w:rPr>
        <w:t xml:space="preserve">banyo</w:t>
      </w:r>
      <w:r w:rsidDel="00000000" w:rsidR="00000000" w:rsidRPr="00000000">
        <w:rPr>
          <w:rtl w:val="0"/>
        </w:rPr>
        <w:t xml:space="preserve">.</w:t>
      </w:r>
    </w:p>
    <w:p w:rsidR="00000000" w:rsidDel="00000000" w:rsidP="00000000" w:rsidRDefault="00000000" w:rsidRPr="00000000" w14:paraId="000001D8">
      <w:pPr>
        <w:jc w:val="both"/>
        <w:rPr/>
      </w:pPr>
      <w:r w:rsidDel="00000000" w:rsidR="00000000" w:rsidRPr="00000000">
        <w:rPr>
          <w:b w:val="1"/>
          <w:rtl w:val="0"/>
        </w:rPr>
        <w:t xml:space="preserve">băng hà;</w:t>
      </w:r>
      <w:r w:rsidDel="00000000" w:rsidR="00000000" w:rsidRPr="00000000">
        <w:rPr>
          <w:i w:val="1"/>
          <w:rtl w:val="0"/>
        </w:rPr>
        <w:t xml:space="preserve"> danh từ</w:t>
      </w:r>
      <w:r w:rsidDel="00000000" w:rsidR="00000000" w:rsidRPr="00000000">
        <w:rPr>
          <w:rtl w:val="0"/>
        </w:rPr>
        <w:t xml:space="preserve"> Khối băng lớn di chuyển chậm thành </w:t>
      </w:r>
      <w:r w:rsidDel="00000000" w:rsidR="00000000" w:rsidRPr="00000000">
        <w:rPr>
          <w:color w:val="ff0000"/>
          <w:rtl w:val="0"/>
        </w:rPr>
        <w:t xml:space="preserve">đòng </w:t>
      </w:r>
      <w:r w:rsidDel="00000000" w:rsidR="00000000" w:rsidRPr="00000000">
        <w:rPr>
          <w:rtl w:val="0"/>
        </w:rPr>
        <w:t xml:space="preserve">như dòng sông từ sườn núi xuống hay trong thung lũng.</w:t>
      </w:r>
    </w:p>
    <w:p w:rsidR="00000000" w:rsidDel="00000000" w:rsidP="00000000" w:rsidRDefault="00000000" w:rsidRPr="00000000" w14:paraId="000001D9">
      <w:pPr>
        <w:jc w:val="both"/>
        <w:rPr/>
      </w:pPr>
      <w:r w:rsidDel="00000000" w:rsidR="00000000" w:rsidRPr="00000000">
        <w:rPr>
          <w:b w:val="1"/>
          <w:rtl w:val="0"/>
        </w:rPr>
        <w:t xml:space="preserve">băng hà; </w:t>
      </w:r>
      <w:r w:rsidDel="00000000" w:rsidR="00000000" w:rsidRPr="00000000">
        <w:rPr>
          <w:i w:val="1"/>
          <w:rtl w:val="0"/>
        </w:rPr>
        <w:t xml:space="preserve"> động từ trợ từ</w:t>
      </w:r>
      <w:r w:rsidDel="00000000" w:rsidR="00000000" w:rsidRPr="00000000">
        <w:rPr>
          <w:rtl w:val="0"/>
        </w:rPr>
        <w:t xml:space="preserve">). Chết (nói về vua chúa).</w:t>
      </w:r>
    </w:p>
    <w:p w:rsidR="00000000" w:rsidDel="00000000" w:rsidP="00000000" w:rsidRDefault="00000000" w:rsidRPr="00000000" w14:paraId="000001DA">
      <w:pPr>
        <w:jc w:val="both"/>
        <w:rPr/>
      </w:pPr>
      <w:r w:rsidDel="00000000" w:rsidR="00000000" w:rsidRPr="00000000">
        <w:rPr>
          <w:b w:val="1"/>
          <w:rtl w:val="0"/>
        </w:rPr>
        <w:t xml:space="preserve">băng hình</w:t>
      </w:r>
      <w:r w:rsidDel="00000000" w:rsidR="00000000" w:rsidRPr="00000000">
        <w:rPr>
          <w:i w:val="1"/>
          <w:rtl w:val="0"/>
        </w:rPr>
        <w:t xml:space="preserve"> danh từ</w:t>
      </w:r>
      <w:r w:rsidDel="00000000" w:rsidR="00000000" w:rsidRPr="00000000">
        <w:rPr>
          <w:rtl w:val="0"/>
        </w:rPr>
        <w:t xml:space="preserve"> Như </w:t>
      </w:r>
      <w:r w:rsidDel="00000000" w:rsidR="00000000" w:rsidRPr="00000000">
        <w:rPr>
          <w:color w:val="ff0000"/>
          <w:rtl w:val="0"/>
        </w:rPr>
        <w:t xml:space="preserve">bằng </w:t>
      </w:r>
      <w:r w:rsidDel="00000000" w:rsidR="00000000" w:rsidRPr="00000000">
        <w:rPr>
          <w:rtl w:val="0"/>
        </w:rPr>
        <w:t xml:space="preserve">video.</w:t>
      </w:r>
    </w:p>
    <w:p w:rsidR="00000000" w:rsidDel="00000000" w:rsidP="00000000" w:rsidRDefault="00000000" w:rsidRPr="00000000" w14:paraId="000001DB">
      <w:pPr>
        <w:jc w:val="both"/>
        <w:rPr/>
      </w:pPr>
      <w:r w:rsidDel="00000000" w:rsidR="00000000" w:rsidRPr="00000000">
        <w:rPr>
          <w:b w:val="1"/>
          <w:rtl w:val="0"/>
        </w:rPr>
        <w:t xml:space="preserve">băng hoại </w:t>
      </w:r>
      <w:r w:rsidDel="00000000" w:rsidR="00000000" w:rsidRPr="00000000">
        <w:rPr>
          <w:i w:val="1"/>
          <w:rtl w:val="0"/>
        </w:rPr>
        <w:t xml:space="preserve"> động từ</w:t>
      </w:r>
      <w:r w:rsidDel="00000000" w:rsidR="00000000" w:rsidRPr="00000000">
        <w:rPr>
          <w:rtl w:val="0"/>
        </w:rPr>
        <w:t xml:space="preserve"> </w:t>
      </w:r>
      <w:r w:rsidDel="00000000" w:rsidR="00000000" w:rsidRPr="00000000">
        <w:rPr>
          <w:color w:val="ff0000"/>
          <w:rtl w:val="0"/>
        </w:rPr>
        <w:t xml:space="preserve">Ởtinh </w:t>
      </w:r>
      <w:r w:rsidDel="00000000" w:rsidR="00000000" w:rsidRPr="00000000">
        <w:rPr>
          <w:rtl w:val="0"/>
        </w:rPr>
        <w:t xml:space="preserve">trạng bị </w:t>
      </w:r>
      <w:r w:rsidDel="00000000" w:rsidR="00000000" w:rsidRPr="00000000">
        <w:rPr>
          <w:color w:val="ff0000"/>
          <w:rtl w:val="0"/>
        </w:rPr>
        <w:t xml:space="preserve">nhá </w:t>
      </w:r>
      <w:r w:rsidDel="00000000" w:rsidR="00000000" w:rsidRPr="00000000">
        <w:rPr>
          <w:rtl w:val="0"/>
        </w:rPr>
        <w:t xml:space="preserve">hoại nặng nề, làm mất hẳn những </w:t>
      </w:r>
      <w:r w:rsidDel="00000000" w:rsidR="00000000" w:rsidRPr="00000000">
        <w:rPr>
          <w:color w:val="ff0000"/>
          <w:rtl w:val="0"/>
        </w:rPr>
        <w:t xml:space="preserve">gi </w:t>
      </w:r>
      <w:r w:rsidDel="00000000" w:rsidR="00000000" w:rsidRPr="00000000">
        <w:rPr>
          <w:rtl w:val="0"/>
        </w:rPr>
        <w:t xml:space="preserve">tốt đẹp nhất về mặt </w:t>
      </w:r>
      <w:r w:rsidDel="00000000" w:rsidR="00000000" w:rsidRPr="00000000">
        <w:rPr>
          <w:color w:val="ff0000"/>
          <w:rtl w:val="0"/>
        </w:rPr>
        <w:t xml:space="preserve">tỉnh thân</w:t>
      </w:r>
      <w:r w:rsidDel="00000000" w:rsidR="00000000" w:rsidRPr="00000000">
        <w:rPr>
          <w:rtl w:val="0"/>
        </w:rPr>
        <w:t xml:space="preserve">. Bạo lực làm băng hoại tâm </w:t>
      </w:r>
      <w:r w:rsidDel="00000000" w:rsidR="00000000" w:rsidRPr="00000000">
        <w:rPr>
          <w:color w:val="ff0000"/>
          <w:rtl w:val="0"/>
        </w:rPr>
        <w:t xml:space="preserve">hẳn </w:t>
      </w:r>
      <w:r w:rsidDel="00000000" w:rsidR="00000000" w:rsidRPr="00000000">
        <w:rPr>
          <w:rtl w:val="0"/>
        </w:rPr>
        <w:t xml:space="preserve">trẻ thơ. </w:t>
      </w:r>
      <w:r w:rsidDel="00000000" w:rsidR="00000000" w:rsidRPr="00000000">
        <w:rPr>
          <w:color w:val="ff0000"/>
          <w:rtl w:val="0"/>
        </w:rPr>
        <w:t xml:space="preserve">Bảng </w:t>
      </w:r>
      <w:r w:rsidDel="00000000" w:rsidR="00000000" w:rsidRPr="00000000">
        <w:rPr>
          <w:rtl w:val="0"/>
        </w:rPr>
        <w:t xml:space="preserve">hoại đạo đức.</w:t>
      </w:r>
    </w:p>
    <w:p w:rsidR="00000000" w:rsidDel="00000000" w:rsidP="00000000" w:rsidRDefault="00000000" w:rsidRPr="00000000" w14:paraId="000001DC">
      <w:pPr>
        <w:jc w:val="both"/>
        <w:rPr/>
      </w:pPr>
      <w:r w:rsidDel="00000000" w:rsidR="00000000" w:rsidRPr="00000000">
        <w:rPr>
          <w:b w:val="1"/>
          <w:rtl w:val="0"/>
        </w:rPr>
        <w:t xml:space="preserve">băng huyết </w:t>
      </w:r>
      <w:r w:rsidDel="00000000" w:rsidR="00000000" w:rsidRPr="00000000">
        <w:rPr>
          <w:i w:val="1"/>
          <w:rtl w:val="0"/>
        </w:rPr>
        <w:t xml:space="preserve"> động từ</w:t>
      </w:r>
      <w:r w:rsidDel="00000000" w:rsidR="00000000" w:rsidRPr="00000000">
        <w:rPr>
          <w:rtl w:val="0"/>
        </w:rPr>
        <w:t xml:space="preserve"> (Hiện tượng) chảy máu nhiều một cách bất thường từ cơ quan sinh dục nữ. </w:t>
      </w:r>
      <w:r w:rsidDel="00000000" w:rsidR="00000000" w:rsidRPr="00000000">
        <w:rPr>
          <w:color w:val="ff0000"/>
          <w:rtl w:val="0"/>
        </w:rPr>
        <w:t xml:space="preserve">Sát thai </w:t>
      </w:r>
      <w:r w:rsidDel="00000000" w:rsidR="00000000" w:rsidRPr="00000000">
        <w:rPr>
          <w:rtl w:val="0"/>
        </w:rPr>
        <w:t xml:space="preserve">bị băng huyết.</w:t>
      </w:r>
    </w:p>
    <w:p w:rsidR="00000000" w:rsidDel="00000000" w:rsidP="00000000" w:rsidRDefault="00000000" w:rsidRPr="00000000" w14:paraId="000001DD">
      <w:pPr>
        <w:jc w:val="both"/>
        <w:rPr/>
      </w:pPr>
      <w:r w:rsidDel="00000000" w:rsidR="00000000" w:rsidRPr="00000000">
        <w:rPr>
          <w:b w:val="1"/>
          <w:color w:val="ff0000"/>
          <w:rtl w:val="0"/>
        </w:rPr>
        <w:t xml:space="preserve">bằng </w:t>
      </w:r>
      <w:r w:rsidDel="00000000" w:rsidR="00000000" w:rsidRPr="00000000">
        <w:rPr>
          <w:b w:val="1"/>
          <w:rtl w:val="0"/>
        </w:rPr>
        <w:t xml:space="preserve">lăn</w:t>
      </w:r>
      <w:r w:rsidDel="00000000" w:rsidR="00000000" w:rsidRPr="00000000">
        <w:rPr>
          <w:i w:val="1"/>
          <w:rtl w:val="0"/>
        </w:rPr>
        <w:t xml:space="preserve"> danh từ</w:t>
      </w:r>
      <w:r w:rsidDel="00000000" w:rsidR="00000000" w:rsidRPr="00000000">
        <w:rPr>
          <w:rtl w:val="0"/>
        </w:rPr>
        <w:t xml:space="preserve"> Thiết bị vận chuyển </w:t>
      </w:r>
      <w:r w:rsidDel="00000000" w:rsidR="00000000" w:rsidRPr="00000000">
        <w:rPr>
          <w:color w:val="ff0000"/>
          <w:rtl w:val="0"/>
        </w:rPr>
        <w:t xml:space="preserve">hang </w:t>
      </w:r>
      <w:r w:rsidDel="00000000" w:rsidR="00000000" w:rsidRPr="00000000">
        <w:rPr>
          <w:rtl w:val="0"/>
        </w:rPr>
        <w:t xml:space="preserve">từng chiếc </w:t>
      </w:r>
      <w:r w:rsidDel="00000000" w:rsidR="00000000" w:rsidRPr="00000000">
        <w:rPr>
          <w:color w:val="ff0000"/>
          <w:rtl w:val="0"/>
        </w:rPr>
        <w:t xml:space="preserve">vả </w:t>
      </w:r>
      <w:r w:rsidDel="00000000" w:rsidR="00000000" w:rsidRPr="00000000">
        <w:rPr>
          <w:rtl w:val="0"/>
        </w:rPr>
        <w:t xml:space="preserve">từng kiện trên những con lăn đặt cách quãng gần nhau trên giả đỡ.</w:t>
      </w:r>
    </w:p>
    <w:p w:rsidR="00000000" w:rsidDel="00000000" w:rsidP="00000000" w:rsidRDefault="00000000" w:rsidRPr="00000000" w14:paraId="000001DE">
      <w:pPr>
        <w:jc w:val="both"/>
        <w:rPr/>
      </w:pPr>
      <w:r w:rsidDel="00000000" w:rsidR="00000000" w:rsidRPr="00000000">
        <w:rPr>
          <w:b w:val="1"/>
          <w:color w:val="ff0000"/>
          <w:rtl w:val="0"/>
        </w:rPr>
        <w:t xml:space="preserve">bằng nhãn</w:t>
      </w:r>
      <w:r w:rsidDel="00000000" w:rsidR="00000000" w:rsidRPr="00000000">
        <w:rPr>
          <w:i w:val="1"/>
          <w:color w:val="ff0000"/>
          <w:rtl w:val="0"/>
        </w:rPr>
        <w:t xml:space="preserve"> </w:t>
      </w:r>
      <w:r w:rsidDel="00000000" w:rsidR="00000000" w:rsidRPr="00000000">
        <w:rPr>
          <w:i w:val="1"/>
          <w:rtl w:val="0"/>
        </w:rPr>
        <w:t xml:space="preserve">danh từ</w:t>
      </w:r>
      <w:r w:rsidDel="00000000" w:rsidR="00000000" w:rsidRPr="00000000">
        <w:rPr>
          <w:rtl w:val="0"/>
        </w:rPr>
        <w:t xml:space="preserve"> (củ; vch.). Người làm </w:t>
      </w:r>
      <w:r w:rsidDel="00000000" w:rsidR="00000000" w:rsidRPr="00000000">
        <w:rPr>
          <w:color w:val="ff0000"/>
          <w:rtl w:val="0"/>
        </w:rPr>
        <w:t xml:space="preserve">mỗi </w:t>
      </w:r>
      <w:r w:rsidDel="00000000" w:rsidR="00000000" w:rsidRPr="00000000">
        <w:rPr>
          <w:rtl w:val="0"/>
        </w:rPr>
        <w:t xml:space="preserve">trong việc hôn </w:t>
      </w:r>
      <w:r w:rsidDel="00000000" w:rsidR="00000000" w:rsidRPr="00000000">
        <w:rPr>
          <w:color w:val="ff0000"/>
          <w:rtl w:val="0"/>
        </w:rPr>
        <w:t xml:space="preserve">nhãn</w:t>
      </w:r>
      <w:r w:rsidDel="00000000" w:rsidR="00000000" w:rsidRPr="00000000">
        <w:rPr>
          <w:rtl w:val="0"/>
        </w:rPr>
        <w:t xml:space="preserve">.</w:t>
      </w:r>
    </w:p>
    <w:p w:rsidR="00000000" w:rsidDel="00000000" w:rsidP="00000000" w:rsidRDefault="00000000" w:rsidRPr="00000000" w14:paraId="000001DF">
      <w:pPr>
        <w:jc w:val="both"/>
        <w:rPr/>
      </w:pPr>
      <w:r w:rsidDel="00000000" w:rsidR="00000000" w:rsidRPr="00000000">
        <w:rPr>
          <w:b w:val="1"/>
          <w:rtl w:val="0"/>
        </w:rPr>
        <w:t xml:space="preserve">băng nhóm di. </w:t>
      </w:r>
      <w:r w:rsidDel="00000000" w:rsidR="00000000" w:rsidRPr="00000000">
        <w:rPr>
          <w:rtl w:val="0"/>
        </w:rPr>
        <w:t xml:space="preserve">Nhóm trộm cướp, có </w:t>
      </w:r>
      <w:r w:rsidDel="00000000" w:rsidR="00000000" w:rsidRPr="00000000">
        <w:rPr>
          <w:color w:val="ff0000"/>
          <w:rtl w:val="0"/>
        </w:rPr>
        <w:t xml:space="preserve">ké cẩm </w:t>
      </w:r>
      <w:r w:rsidDel="00000000" w:rsidR="00000000" w:rsidRPr="00000000">
        <w:rPr>
          <w:rtl w:val="0"/>
        </w:rPr>
        <w:t xml:space="preserve">đầu.băng nhóm di. Nhóm trộm cướp, có </w:t>
      </w:r>
      <w:r w:rsidDel="00000000" w:rsidR="00000000" w:rsidRPr="00000000">
        <w:rPr>
          <w:color w:val="ff0000"/>
          <w:rtl w:val="0"/>
        </w:rPr>
        <w:t xml:space="preserve">ké cẩm </w:t>
      </w:r>
      <w:r w:rsidDel="00000000" w:rsidR="00000000" w:rsidRPr="00000000">
        <w:rPr>
          <w:rtl w:val="0"/>
        </w:rPr>
        <w:t xml:space="preserve">đầu. Phá </w:t>
      </w:r>
      <w:r w:rsidDel="00000000" w:rsidR="00000000" w:rsidRPr="00000000">
        <w:rPr>
          <w:color w:val="ff0000"/>
          <w:rtl w:val="0"/>
        </w:rPr>
        <w:t xml:space="preserve">vữ </w:t>
      </w:r>
      <w:r w:rsidDel="00000000" w:rsidR="00000000" w:rsidRPr="00000000">
        <w:rPr>
          <w:rtl w:val="0"/>
        </w:rPr>
        <w:t xml:space="preserve">nhiễu băng </w:t>
      </w:r>
      <w:r w:rsidDel="00000000" w:rsidR="00000000" w:rsidRPr="00000000">
        <w:rPr>
          <w:color w:val="ff0000"/>
          <w:rtl w:val="0"/>
        </w:rPr>
        <w:t xml:space="preserve">nhôm ngư)</w:t>
      </w:r>
      <w:r w:rsidDel="00000000" w:rsidR="00000000" w:rsidRPr="00000000">
        <w:rPr>
          <w:rtl w:val="0"/>
        </w:rPr>
        <w:t xml:space="preserve"> hiểm than đá, có mùi hăng, thường dùng để bảo vệ </w:t>
      </w:r>
      <w:r w:rsidDel="00000000" w:rsidR="00000000" w:rsidRPr="00000000">
        <w:rPr>
          <w:color w:val="ff0000"/>
          <w:rtl w:val="0"/>
        </w:rPr>
        <w:t xml:space="preserve">quản ảo</w:t>
      </w:r>
      <w:r w:rsidDel="00000000" w:rsidR="00000000" w:rsidRPr="00000000">
        <w:rPr>
          <w:rtl w:val="0"/>
        </w:rPr>
        <w:t xml:space="preserve">, len sợi chống gián, nhậy, v.v.</w:t>
      </w:r>
    </w:p>
    <w:p w:rsidR="00000000" w:rsidDel="00000000" w:rsidP="00000000" w:rsidRDefault="00000000" w:rsidRPr="00000000" w14:paraId="000001E0">
      <w:pPr>
        <w:jc w:val="both"/>
        <w:rPr/>
      </w:pPr>
      <w:r w:rsidDel="00000000" w:rsidR="00000000" w:rsidRPr="00000000">
        <w:rPr>
          <w:b w:val="1"/>
          <w:color w:val="ff0000"/>
          <w:rtl w:val="0"/>
        </w:rPr>
        <w:t xml:space="preserve">bằng </w:t>
      </w:r>
      <w:r w:rsidDel="00000000" w:rsidR="00000000" w:rsidRPr="00000000">
        <w:rPr>
          <w:b w:val="1"/>
          <w:rtl w:val="0"/>
        </w:rPr>
        <w:t xml:space="preserve">sơn</w:t>
      </w:r>
      <w:r w:rsidDel="00000000" w:rsidR="00000000" w:rsidRPr="00000000">
        <w:rPr>
          <w:i w:val="1"/>
          <w:rtl w:val="0"/>
        </w:rPr>
        <w:t xml:space="preserve"> danh từ</w:t>
      </w:r>
      <w:r w:rsidDel="00000000" w:rsidR="00000000" w:rsidRPr="00000000">
        <w:rPr>
          <w:rtl w:val="0"/>
        </w:rPr>
        <w:t xml:space="preserve"> Khối </w:t>
      </w:r>
      <w:r w:rsidDel="00000000" w:rsidR="00000000" w:rsidRPr="00000000">
        <w:rPr>
          <w:color w:val="ff0000"/>
          <w:rtl w:val="0"/>
        </w:rPr>
        <w:t xml:space="preserve">bàng </w:t>
      </w:r>
      <w:r w:rsidDel="00000000" w:rsidR="00000000" w:rsidRPr="00000000">
        <w:rPr>
          <w:rtl w:val="0"/>
        </w:rPr>
        <w:t xml:space="preserve">lớn </w:t>
      </w:r>
      <w:r w:rsidDel="00000000" w:rsidR="00000000" w:rsidRPr="00000000">
        <w:rPr>
          <w:color w:val="ff0000"/>
          <w:rtl w:val="0"/>
        </w:rPr>
        <w:t xml:space="preserve">trồng </w:t>
      </w:r>
      <w:r w:rsidDel="00000000" w:rsidR="00000000" w:rsidRPr="00000000">
        <w:rPr>
          <w:rtl w:val="0"/>
        </w:rPr>
        <w:t xml:space="preserve">như hòn núi trôi lềnh bềnh trên biển ở vùng </w:t>
      </w:r>
      <w:r w:rsidDel="00000000" w:rsidR="00000000" w:rsidRPr="00000000">
        <w:rPr>
          <w:color w:val="ff0000"/>
          <w:rtl w:val="0"/>
        </w:rPr>
        <w:t xml:space="preserve">cục </w:t>
      </w:r>
      <w:r w:rsidDel="00000000" w:rsidR="00000000" w:rsidRPr="00000000">
        <w:rPr>
          <w:rtl w:val="0"/>
        </w:rPr>
        <w:t xml:space="preserve">Trái Đất.</w:t>
      </w:r>
    </w:p>
    <w:p w:rsidR="00000000" w:rsidDel="00000000" w:rsidP="00000000" w:rsidRDefault="00000000" w:rsidRPr="00000000" w14:paraId="000001E1">
      <w:pPr>
        <w:jc w:val="both"/>
        <w:rPr/>
      </w:pPr>
      <w:r w:rsidDel="00000000" w:rsidR="00000000" w:rsidRPr="00000000">
        <w:rPr>
          <w:b w:val="1"/>
          <w:rtl w:val="0"/>
        </w:rPr>
        <w:t xml:space="preserve">băng tải</w:t>
      </w:r>
      <w:r w:rsidDel="00000000" w:rsidR="00000000" w:rsidRPr="00000000">
        <w:rPr>
          <w:i w:val="1"/>
          <w:rtl w:val="0"/>
        </w:rPr>
        <w:t xml:space="preserve"> danh từ</w:t>
      </w:r>
      <w:r w:rsidDel="00000000" w:rsidR="00000000" w:rsidRPr="00000000">
        <w:rPr>
          <w:rtl w:val="0"/>
        </w:rPr>
        <w:t xml:space="preserve"> Thiết bị tác động liên tục để chuyển dịch hàng dạng rời, cục, kiện.</w:t>
      </w:r>
    </w:p>
    <w:p w:rsidR="00000000" w:rsidDel="00000000" w:rsidP="00000000" w:rsidRDefault="00000000" w:rsidRPr="00000000" w14:paraId="000001E2">
      <w:pPr>
        <w:jc w:val="both"/>
        <w:rPr/>
      </w:pPr>
      <w:r w:rsidDel="00000000" w:rsidR="00000000" w:rsidRPr="00000000">
        <w:rPr>
          <w:b w:val="1"/>
          <w:color w:val="ff0000"/>
          <w:rtl w:val="0"/>
        </w:rPr>
        <w:t xml:space="preserve">bảng </w:t>
      </w:r>
      <w:r w:rsidDel="00000000" w:rsidR="00000000" w:rsidRPr="00000000">
        <w:rPr>
          <w:b w:val="1"/>
          <w:rtl w:val="0"/>
        </w:rPr>
        <w:t xml:space="preserve">tuyết</w:t>
      </w:r>
      <w:r w:rsidDel="00000000" w:rsidR="00000000" w:rsidRPr="00000000">
        <w:rPr>
          <w:i w:val="1"/>
          <w:rtl w:val="0"/>
        </w:rPr>
        <w:t xml:space="preserve"> danh từ</w:t>
      </w:r>
      <w:r w:rsidDel="00000000" w:rsidR="00000000" w:rsidRPr="00000000">
        <w:rPr>
          <w:rtl w:val="0"/>
        </w:rPr>
        <w:t xml:space="preserve"> (cũ; vch.; dùng phụ sau d.). Băng và tuyết; dùng để ví sự trong trắng, sự trong sạch.</w:t>
      </w:r>
    </w:p>
    <w:p w:rsidR="00000000" w:rsidDel="00000000" w:rsidP="00000000" w:rsidRDefault="00000000" w:rsidRPr="00000000" w14:paraId="000001E3">
      <w:pPr>
        <w:jc w:val="both"/>
        <w:rPr/>
      </w:pPr>
      <w:r w:rsidDel="00000000" w:rsidR="00000000" w:rsidRPr="00000000">
        <w:rPr>
          <w:b w:val="1"/>
          <w:color w:val="ff0000"/>
          <w:rtl w:val="0"/>
        </w:rPr>
        <w:t xml:space="preserve">bảng </w:t>
      </w:r>
      <w:r w:rsidDel="00000000" w:rsidR="00000000" w:rsidRPr="00000000">
        <w:rPr>
          <w:b w:val="1"/>
          <w:rtl w:val="0"/>
        </w:rPr>
        <w:t xml:space="preserve">từ</w:t>
      </w:r>
      <w:r w:rsidDel="00000000" w:rsidR="00000000" w:rsidRPr="00000000">
        <w:rPr>
          <w:i w:val="1"/>
          <w:rtl w:val="0"/>
        </w:rPr>
        <w:t xml:space="preserve"> danh từ</w:t>
      </w:r>
      <w:r w:rsidDel="00000000" w:rsidR="00000000" w:rsidRPr="00000000">
        <w:rPr>
          <w:rtl w:val="0"/>
        </w:rPr>
        <w:t xml:space="preserve"> Băng mềm bằng chất dẻo, có phủ một lớp mỏng chất từ tính, đùng </w:t>
      </w:r>
      <w:r w:rsidDel="00000000" w:rsidR="00000000" w:rsidRPr="00000000">
        <w:rPr>
          <w:color w:val="ff0000"/>
          <w:rtl w:val="0"/>
        </w:rPr>
        <w:t xml:space="preserve">đẻ </w:t>
      </w:r>
      <w:r w:rsidDel="00000000" w:rsidR="00000000" w:rsidRPr="00000000">
        <w:rPr>
          <w:rtl w:val="0"/>
        </w:rPr>
        <w:t xml:space="preserve">ghi âm, ghi hình, dùng trong kĩ thuật </w:t>
      </w:r>
      <w:r w:rsidDel="00000000" w:rsidR="00000000" w:rsidRPr="00000000">
        <w:rPr>
          <w:color w:val="ff0000"/>
          <w:rtl w:val="0"/>
        </w:rPr>
        <w:t xml:space="preserve">tỉnh </w:t>
      </w:r>
      <w:r w:rsidDel="00000000" w:rsidR="00000000" w:rsidRPr="00000000">
        <w:rPr>
          <w:rtl w:val="0"/>
        </w:rPr>
        <w:t xml:space="preserve">toán, v.v,</w:t>
      </w:r>
    </w:p>
    <w:p w:rsidR="00000000" w:rsidDel="00000000" w:rsidP="00000000" w:rsidRDefault="00000000" w:rsidRPr="00000000" w14:paraId="000001E4">
      <w:pPr>
        <w:jc w:val="both"/>
        <w:rPr/>
      </w:pPr>
      <w:r w:rsidDel="00000000" w:rsidR="00000000" w:rsidRPr="00000000">
        <w:rPr>
          <w:b w:val="1"/>
          <w:color w:val="ff0000"/>
          <w:rtl w:val="0"/>
        </w:rPr>
        <w:t xml:space="preserve">bảng </w:t>
      </w:r>
      <w:r w:rsidDel="00000000" w:rsidR="00000000" w:rsidRPr="00000000">
        <w:rPr>
          <w:b w:val="1"/>
          <w:rtl w:val="0"/>
        </w:rPr>
        <w:t xml:space="preserve">video</w:t>
      </w:r>
      <w:r w:rsidDel="00000000" w:rsidR="00000000" w:rsidRPr="00000000">
        <w:rPr>
          <w:i w:val="1"/>
          <w:rtl w:val="0"/>
        </w:rPr>
        <w:t xml:space="preserve"> danh từ</w:t>
      </w:r>
      <w:r w:rsidDel="00000000" w:rsidR="00000000" w:rsidRPr="00000000">
        <w:rPr>
          <w:rtl w:val="0"/>
        </w:rPr>
        <w:t xml:space="preserve"> Băng từ dùng ghi hình, thường đồng thời với ghi âm. để sau </w:t>
      </w:r>
      <w:r w:rsidDel="00000000" w:rsidR="00000000" w:rsidRPr="00000000">
        <w:rPr>
          <w:color w:val="ff0000"/>
          <w:rtl w:val="0"/>
        </w:rPr>
        <w:t xml:space="preserve">đỏ </w:t>
      </w:r>
      <w:r w:rsidDel="00000000" w:rsidR="00000000" w:rsidRPr="00000000">
        <w:rPr>
          <w:rtl w:val="0"/>
        </w:rPr>
        <w:t xml:space="preserve">phát lại.</w:t>
      </w:r>
    </w:p>
    <w:p w:rsidR="00000000" w:rsidDel="00000000" w:rsidP="00000000" w:rsidRDefault="00000000" w:rsidRPr="00000000" w14:paraId="000001E5">
      <w:pPr>
        <w:jc w:val="both"/>
        <w:rPr/>
      </w:pPr>
      <w:r w:rsidDel="00000000" w:rsidR="00000000" w:rsidRPr="00000000">
        <w:rPr>
          <w:b w:val="1"/>
          <w:color w:val="ff0000"/>
          <w:rtl w:val="0"/>
        </w:rPr>
        <w:t xml:space="preserve">bảng </w:t>
      </w:r>
      <w:r w:rsidDel="00000000" w:rsidR="00000000" w:rsidRPr="00000000">
        <w:rPr>
          <w:b w:val="1"/>
          <w:rtl w:val="0"/>
        </w:rPr>
        <w:t xml:space="preserve">xăng (¡d.). </w:t>
      </w:r>
      <w:r w:rsidDel="00000000" w:rsidR="00000000" w:rsidRPr="00000000">
        <w:rPr>
          <w:i w:val="1"/>
          <w:rtl w:val="0"/>
        </w:rPr>
        <w:t xml:space="preserve"> xem</w:t>
      </w:r>
      <w:r w:rsidDel="00000000" w:rsidR="00000000" w:rsidRPr="00000000">
        <w:rPr>
          <w:rtl w:val="0"/>
        </w:rPr>
        <w:t xml:space="preserve"> </w:t>
      </w:r>
      <w:r w:rsidDel="00000000" w:rsidR="00000000" w:rsidRPr="00000000">
        <w:rPr>
          <w:color w:val="ff0000"/>
          <w:rtl w:val="0"/>
        </w:rPr>
        <w:t xml:space="preserve">láng </w:t>
      </w:r>
      <w:r w:rsidDel="00000000" w:rsidR="00000000" w:rsidRPr="00000000">
        <w:rPr>
          <w:rtl w:val="0"/>
        </w:rPr>
        <w:t xml:space="preserve">xăng.</w:t>
      </w:r>
    </w:p>
    <w:p w:rsidR="00000000" w:rsidDel="00000000" w:rsidP="00000000" w:rsidRDefault="00000000" w:rsidRPr="00000000" w14:paraId="000001E6">
      <w:pPr>
        <w:jc w:val="both"/>
        <w:rPr/>
      </w:pPr>
      <w:r w:rsidDel="00000000" w:rsidR="00000000" w:rsidRPr="00000000">
        <w:rPr>
          <w:b w:val="1"/>
          <w:rtl w:val="0"/>
        </w:rPr>
        <w:t xml:space="preserve">bằng;</w:t>
      </w:r>
      <w:r w:rsidDel="00000000" w:rsidR="00000000" w:rsidRPr="00000000">
        <w:rPr>
          <w:i w:val="1"/>
          <w:rtl w:val="0"/>
        </w:rPr>
        <w:t xml:space="preserve"> danh từ</w:t>
      </w:r>
      <w:r w:rsidDel="00000000" w:rsidR="00000000" w:rsidRPr="00000000">
        <w:rPr>
          <w:rtl w:val="0"/>
        </w:rPr>
        <w:t xml:space="preserve"> </w:t>
      </w:r>
      <w:r w:rsidDel="00000000" w:rsidR="00000000" w:rsidRPr="00000000">
        <w:rPr>
          <w:color w:val="ff0000"/>
          <w:rtl w:val="0"/>
        </w:rPr>
        <w:t xml:space="preserve">Thự </w:t>
      </w:r>
      <w:r w:rsidDel="00000000" w:rsidR="00000000" w:rsidRPr="00000000">
        <w:rPr>
          <w:rtl w:val="0"/>
        </w:rPr>
        <w:t xml:space="preserve">chim lớn bay rất cao và rất xa, theo truyền thuyết; </w:t>
      </w:r>
      <w:r w:rsidDel="00000000" w:rsidR="00000000" w:rsidRPr="00000000">
        <w:rPr>
          <w:color w:val="ff0000"/>
          <w:rtl w:val="0"/>
        </w:rPr>
        <w:t xml:space="preserve">thưởng </w:t>
      </w:r>
      <w:r w:rsidDel="00000000" w:rsidR="00000000" w:rsidRPr="00000000">
        <w:rPr>
          <w:rtl w:val="0"/>
        </w:rPr>
        <w:t xml:space="preserve">dùng </w:t>
      </w:r>
      <w:r w:rsidDel="00000000" w:rsidR="00000000" w:rsidRPr="00000000">
        <w:rPr>
          <w:color w:val="ff0000"/>
          <w:rtl w:val="0"/>
        </w:rPr>
        <w:t xml:space="preserve">trọng </w:t>
      </w:r>
      <w:r w:rsidDel="00000000" w:rsidR="00000000" w:rsidRPr="00000000">
        <w:rPr>
          <w:rtl w:val="0"/>
        </w:rPr>
        <w:t xml:space="preserve">văn học (</w:t>
      </w:r>
      <w:r w:rsidDel="00000000" w:rsidR="00000000" w:rsidRPr="00000000">
        <w:rPr>
          <w:color w:val="ff0000"/>
          <w:rtl w:val="0"/>
        </w:rPr>
        <w:t xml:space="preserve">củ</w:t>
      </w:r>
      <w:r w:rsidDel="00000000" w:rsidR="00000000" w:rsidRPr="00000000">
        <w:rPr>
          <w:rtl w:val="0"/>
        </w:rPr>
        <w:t xml:space="preserve">) để ví người anh hùng </w:t>
      </w:r>
      <w:r w:rsidDel="00000000" w:rsidR="00000000" w:rsidRPr="00000000">
        <w:rPr>
          <w:color w:val="ff0000"/>
          <w:rtl w:val="0"/>
        </w:rPr>
        <w:t xml:space="preserve">cỏ </w:t>
      </w:r>
      <w:r w:rsidDel="00000000" w:rsidR="00000000" w:rsidRPr="00000000">
        <w:rPr>
          <w:rtl w:val="0"/>
        </w:rPr>
        <w:t xml:space="preserve">cơ hội vẫy vùng.</w:t>
      </w:r>
    </w:p>
    <w:p w:rsidR="00000000" w:rsidDel="00000000" w:rsidP="00000000" w:rsidRDefault="00000000" w:rsidRPr="00000000" w14:paraId="000001E7">
      <w:pPr>
        <w:jc w:val="both"/>
        <w:rPr/>
      </w:pPr>
      <w:r w:rsidDel="00000000" w:rsidR="00000000" w:rsidRPr="00000000">
        <w:rPr>
          <w:b w:val="1"/>
          <w:rtl w:val="0"/>
        </w:rPr>
        <w:t xml:space="preserve">bằng; L</w:t>
      </w:r>
      <w:r w:rsidDel="00000000" w:rsidR="00000000" w:rsidRPr="00000000">
        <w:rPr>
          <w:i w:val="1"/>
          <w:rtl w:val="0"/>
        </w:rPr>
        <w:t xml:space="preserve"> danh từ</w:t>
      </w:r>
      <w:r w:rsidDel="00000000" w:rsidR="00000000" w:rsidRPr="00000000">
        <w:rPr>
          <w:rtl w:val="0"/>
        </w:rPr>
        <w:t xml:space="preserve"> I (kết hợp hạn chế). Vật hoặc việc dựa vào làm </w:t>
      </w:r>
      <w:r w:rsidDel="00000000" w:rsidR="00000000" w:rsidRPr="00000000">
        <w:rPr>
          <w:color w:val="ff0000"/>
          <w:rtl w:val="0"/>
        </w:rPr>
        <w:t xml:space="preserve">iin</w:t>
      </w:r>
      <w:r w:rsidDel="00000000" w:rsidR="00000000" w:rsidRPr="00000000">
        <w:rPr>
          <w:rtl w:val="0"/>
        </w:rPr>
        <w:t xml:space="preserve">; chứng cớ, </w:t>
      </w:r>
      <w:r w:rsidDel="00000000" w:rsidR="00000000" w:rsidRPr="00000000">
        <w:rPr>
          <w:color w:val="ff0000"/>
          <w:rtl w:val="0"/>
        </w:rPr>
        <w:t xml:space="preserve">¿ấy </w:t>
      </w:r>
      <w:r w:rsidDel="00000000" w:rsidR="00000000" w:rsidRPr="00000000">
        <w:rPr>
          <w:rtl w:val="0"/>
        </w:rPr>
        <w:t xml:space="preserve">gì </w:t>
      </w:r>
      <w:r w:rsidDel="00000000" w:rsidR="00000000" w:rsidRPr="00000000">
        <w:rPr>
          <w:color w:val="ff0000"/>
          <w:rtl w:val="0"/>
        </w:rPr>
        <w:t xml:space="preserve">lâm bảng</w:t>
      </w:r>
      <w:r w:rsidDel="00000000" w:rsidR="00000000" w:rsidRPr="00000000">
        <w:rPr>
          <w:rtl w:val="0"/>
        </w:rPr>
        <w:t xml:space="preserve">? Có đủ giấy tờ làm </w:t>
      </w:r>
      <w:r w:rsidDel="00000000" w:rsidR="00000000" w:rsidRPr="00000000">
        <w:rPr>
          <w:color w:val="ff0000"/>
          <w:rtl w:val="0"/>
        </w:rPr>
        <w:t xml:space="preserve">bảng</w:t>
      </w:r>
      <w:r w:rsidDel="00000000" w:rsidR="00000000" w:rsidRPr="00000000">
        <w:rPr>
          <w:rtl w:val="0"/>
        </w:rPr>
        <w:t xml:space="preserve">. 1 Giấy chứng nhận năng lực, trình độ, thành tích. Bằng </w:t>
      </w:r>
      <w:r w:rsidDel="00000000" w:rsidR="00000000" w:rsidRPr="00000000">
        <w:rPr>
          <w:color w:val="ff0000"/>
          <w:rtl w:val="0"/>
        </w:rPr>
        <w:t xml:space="preserve">tố! </w:t>
      </w:r>
      <w:r w:rsidDel="00000000" w:rsidR="00000000" w:rsidRPr="00000000">
        <w:rPr>
          <w:rtl w:val="0"/>
        </w:rPr>
        <w:t xml:space="preserve">nghiệp đại học. Bảng lái xe. Bằng khen, HH đg. (dùng trước vảáo). Căn cứ dựa vào làm tin. Anh bằng vào đâu mà nói thế?</w:t>
      </w:r>
    </w:p>
    <w:p w:rsidR="00000000" w:rsidDel="00000000" w:rsidP="00000000" w:rsidRDefault="00000000" w:rsidRPr="00000000" w14:paraId="000001E8">
      <w:pPr>
        <w:jc w:val="both"/>
        <w:rPr/>
      </w:pPr>
      <w:r w:rsidDel="00000000" w:rsidR="00000000" w:rsidRPr="00000000">
        <w:rPr>
          <w:b w:val="1"/>
          <w:rtl w:val="0"/>
        </w:rPr>
        <w:t xml:space="preserve">bằng; </w:t>
      </w:r>
      <w:r w:rsidDel="00000000" w:rsidR="00000000" w:rsidRPr="00000000">
        <w:rPr>
          <w:i w:val="1"/>
          <w:rtl w:val="0"/>
        </w:rPr>
        <w:t xml:space="preserve"> động từ</w:t>
      </w:r>
      <w:r w:rsidDel="00000000" w:rsidR="00000000" w:rsidRPr="00000000">
        <w:rPr>
          <w:rtl w:val="0"/>
        </w:rPr>
        <w:t xml:space="preserve"> Không kém. </w:t>
      </w:r>
      <w:r w:rsidDel="00000000" w:rsidR="00000000" w:rsidRPr="00000000">
        <w:rPr>
          <w:color w:val="ff0000"/>
          <w:rtl w:val="0"/>
        </w:rPr>
        <w:t xml:space="preserve">Tø </w:t>
      </w:r>
      <w:r w:rsidDel="00000000" w:rsidR="00000000" w:rsidRPr="00000000">
        <w:rPr>
          <w:rtl w:val="0"/>
        </w:rPr>
        <w:t xml:space="preserve">bằng nhau. </w:t>
      </w:r>
      <w:r w:rsidDel="00000000" w:rsidR="00000000" w:rsidRPr="00000000">
        <w:rPr>
          <w:color w:val="ff0000"/>
          <w:rtl w:val="0"/>
        </w:rPr>
        <w:t xml:space="preserve">Bảng chỉ </w:t>
      </w:r>
      <w:r w:rsidDel="00000000" w:rsidR="00000000" w:rsidRPr="00000000">
        <w:rPr>
          <w:rtl w:val="0"/>
        </w:rPr>
        <w:t xml:space="preserve">bằng em, </w:t>
      </w:r>
      <w:r w:rsidDel="00000000" w:rsidR="00000000" w:rsidRPr="00000000">
        <w:rPr>
          <w:color w:val="ff0000"/>
          <w:rtl w:val="0"/>
        </w:rPr>
        <w:t xml:space="preserve">Khoả </w:t>
      </w:r>
      <w:r w:rsidDel="00000000" w:rsidR="00000000" w:rsidRPr="00000000">
        <w:rPr>
          <w:rtl w:val="0"/>
        </w:rPr>
        <w:t xml:space="preserve">không </w:t>
      </w:r>
      <w:r w:rsidDel="00000000" w:rsidR="00000000" w:rsidRPr="00000000">
        <w:rPr>
          <w:color w:val="ff0000"/>
          <w:rtl w:val="0"/>
        </w:rPr>
        <w:t xml:space="preserve">at </w:t>
      </w:r>
      <w:r w:rsidDel="00000000" w:rsidR="00000000" w:rsidRPr="00000000">
        <w:rPr>
          <w:rtl w:val="0"/>
        </w:rPr>
        <w:t xml:space="preserve">bằng. </w:t>
      </w:r>
      <w:r w:rsidDel="00000000" w:rsidR="00000000" w:rsidRPr="00000000">
        <w:rPr>
          <w:color w:val="ff0000"/>
          <w:rtl w:val="0"/>
        </w:rPr>
        <w:t xml:space="preserve">Đẳng </w:t>
      </w:r>
      <w:r w:rsidDel="00000000" w:rsidR="00000000" w:rsidRPr="00000000">
        <w:rPr>
          <w:rtl w:val="0"/>
        </w:rPr>
        <w:t xml:space="preserve">này tuổi</w:t>
      </w:r>
    </w:p>
    <w:p w:rsidR="00000000" w:rsidDel="00000000" w:rsidP="00000000" w:rsidRDefault="00000000" w:rsidRPr="00000000" w14:paraId="000001E9">
      <w:pPr>
        <w:jc w:val="both"/>
        <w:rPr/>
      </w:pPr>
      <w:r w:rsidDel="00000000" w:rsidR="00000000" w:rsidRPr="00000000">
        <w:rPr>
          <w:rtl w:val="0"/>
        </w:rPr>
        <w:t xml:space="preserve">bằng lắng một độ cao, giống như mặt nước yên lặng, </w:t>
      </w:r>
      <w:r w:rsidDel="00000000" w:rsidR="00000000" w:rsidRPr="00000000">
        <w:rPr>
          <w:color w:val="ff0000"/>
          <w:rtl w:val="0"/>
        </w:rPr>
        <w:t xml:space="preserve">Sen </w:t>
      </w:r>
      <w:r w:rsidDel="00000000" w:rsidR="00000000" w:rsidRPr="00000000">
        <w:rPr>
          <w:rtl w:val="0"/>
        </w:rPr>
        <w:t xml:space="preserve">đất cho bằng. ... Một trăm chỗ lệch cùng </w:t>
      </w:r>
      <w:r w:rsidDel="00000000" w:rsidR="00000000" w:rsidRPr="00000000">
        <w:rPr>
          <w:color w:val="ff0000"/>
          <w:rtl w:val="0"/>
        </w:rPr>
        <w:t xml:space="preserve">kẽ </w:t>
      </w:r>
      <w:r w:rsidDel="00000000" w:rsidR="00000000" w:rsidRPr="00000000">
        <w:rPr>
          <w:rtl w:val="0"/>
        </w:rPr>
        <w:t xml:space="preserve">cho bằng (cả.), 2 (đa), Có </w:t>
      </w:r>
      <w:r w:rsidDel="00000000" w:rsidR="00000000" w:rsidRPr="00000000">
        <w:rPr>
          <w:color w:val="ff0000"/>
          <w:rtl w:val="0"/>
        </w:rPr>
        <w:t xml:space="preserve">bể mật </w:t>
      </w:r>
      <w:r w:rsidDel="00000000" w:rsidR="00000000" w:rsidRPr="00000000">
        <w:rPr>
          <w:rtl w:val="0"/>
        </w:rPr>
        <w:t xml:space="preserve">là một mặt phẳng, không có chỗ nào </w:t>
      </w:r>
      <w:r w:rsidDel="00000000" w:rsidR="00000000" w:rsidRPr="00000000">
        <w:rPr>
          <w:color w:val="ff0000"/>
          <w:rtl w:val="0"/>
        </w:rPr>
        <w:t xml:space="preserve">lỗi lâm</w:t>
      </w:r>
      <w:r w:rsidDel="00000000" w:rsidR="00000000" w:rsidRPr="00000000">
        <w:rPr>
          <w:rtl w:val="0"/>
        </w:rPr>
        <w:t xml:space="preserve">. </w:t>
      </w:r>
      <w:r w:rsidDel="00000000" w:rsidR="00000000" w:rsidRPr="00000000">
        <w:rPr>
          <w:color w:val="ff0000"/>
          <w:rtl w:val="0"/>
        </w:rPr>
        <w:t xml:space="preserve">Bảng </w:t>
      </w:r>
      <w:r w:rsidDel="00000000" w:rsidR="00000000" w:rsidRPr="00000000">
        <w:rPr>
          <w:rtl w:val="0"/>
        </w:rPr>
        <w:t xml:space="preserve">như mặt gương, 3 Có phần ở đầu cùng là một </w:t>
      </w:r>
      <w:r w:rsidDel="00000000" w:rsidR="00000000" w:rsidRPr="00000000">
        <w:rPr>
          <w:color w:val="ff0000"/>
          <w:rtl w:val="0"/>
        </w:rPr>
        <w:t xml:space="preserve">mát bảng</w:t>
      </w:r>
      <w:r w:rsidDel="00000000" w:rsidR="00000000" w:rsidRPr="00000000">
        <w:rPr>
          <w:rtl w:val="0"/>
        </w:rPr>
        <w:t xml:space="preserve">. không nhọn, không </w:t>
      </w:r>
      <w:r w:rsidDel="00000000" w:rsidR="00000000" w:rsidRPr="00000000">
        <w:rPr>
          <w:color w:val="ff0000"/>
          <w:rtl w:val="0"/>
        </w:rPr>
        <w:t xml:space="preserve">lỗi lồm</w:t>
      </w:r>
      <w:r w:rsidDel="00000000" w:rsidR="00000000" w:rsidRPr="00000000">
        <w:rPr>
          <w:rtl w:val="0"/>
        </w:rPr>
        <w:t xml:space="preserve">. </w:t>
      </w:r>
      <w:r w:rsidDel="00000000" w:rsidR="00000000" w:rsidRPr="00000000">
        <w:rPr>
          <w:color w:val="ff0000"/>
          <w:rtl w:val="0"/>
        </w:rPr>
        <w:t xml:space="preserve">Afáy </w:t>
      </w:r>
      <w:r w:rsidDel="00000000" w:rsidR="00000000" w:rsidRPr="00000000">
        <w:rPr>
          <w:rtl w:val="0"/>
        </w:rPr>
        <w:t xml:space="preserve">bay </w:t>
      </w:r>
      <w:r w:rsidDel="00000000" w:rsidR="00000000" w:rsidRPr="00000000">
        <w:rPr>
          <w:color w:val="ff0000"/>
          <w:rtl w:val="0"/>
        </w:rPr>
        <w:t xml:space="preserve">cảnh hàng</w:t>
      </w:r>
      <w:r w:rsidDel="00000000" w:rsidR="00000000" w:rsidRPr="00000000">
        <w:rPr>
          <w:rtl w:val="0"/>
        </w:rPr>
        <w:t xml:space="preserve">, Châu chấu bằng </w:t>
      </w:r>
      <w:r w:rsidDel="00000000" w:rsidR="00000000" w:rsidRPr="00000000">
        <w:rPr>
          <w:color w:val="ff0000"/>
          <w:rtl w:val="0"/>
        </w:rPr>
        <w:t xml:space="preserve">đâu</w:t>
      </w:r>
      <w:r w:rsidDel="00000000" w:rsidR="00000000" w:rsidRPr="00000000">
        <w:rPr>
          <w:rtl w:val="0"/>
        </w:rPr>
        <w:t xml:space="preserve">.</w:t>
      </w:r>
    </w:p>
    <w:p w:rsidR="00000000" w:rsidDel="00000000" w:rsidP="00000000" w:rsidRDefault="00000000" w:rsidRPr="00000000" w14:paraId="000001EA">
      <w:pPr>
        <w:jc w:val="both"/>
        <w:rPr/>
      </w:pPr>
      <w:r w:rsidDel="00000000" w:rsidR="00000000" w:rsidRPr="00000000">
        <w:rPr>
          <w:b w:val="1"/>
          <w:rtl w:val="0"/>
        </w:rPr>
        <w:t xml:space="preserve">bằng; </w:t>
      </w:r>
      <w:r w:rsidDel="00000000" w:rsidR="00000000" w:rsidRPr="00000000">
        <w:rPr>
          <w:rtl w:val="0"/>
        </w:rPr>
        <w:t xml:space="preserve">L. (Âm tiết) có thanh ngang hoặc thanh Z""</w:t>
      </w:r>
      <w:r w:rsidDel="00000000" w:rsidR="00000000" w:rsidRPr="00000000">
        <w:rPr>
          <w:b w:val="1"/>
          <w:rtl w:val="0"/>
        </w:rPr>
        <w:t xml:space="preserve">bằng; L. (Âm tiết) có thanh ngang hoặc thanh </w:t>
      </w:r>
      <w:r w:rsidDel="00000000" w:rsidR="00000000" w:rsidRPr="00000000">
        <w:rPr>
          <w:rtl w:val="0"/>
        </w:rPr>
        <w:t xml:space="preserve">Z""bằng; L. (Âm tiết) có thanh ngang hoặc thanh Z"" huyền; </w:t>
      </w:r>
      <w:r w:rsidDel="00000000" w:rsidR="00000000" w:rsidRPr="00000000">
        <w:rPr>
          <w:color w:val="ff0000"/>
          <w:rtl w:val="0"/>
        </w:rPr>
        <w:t xml:space="preserve">trải </w:t>
      </w:r>
      <w:r w:rsidDel="00000000" w:rsidR="00000000" w:rsidRPr="00000000">
        <w:rPr>
          <w:rtl w:val="0"/>
        </w:rPr>
        <w:t xml:space="preserve">với trắc. "Ba" "bà" là nhữmg </w:t>
      </w:r>
      <w:r w:rsidDel="00000000" w:rsidR="00000000" w:rsidRPr="00000000">
        <w:rPr>
          <w:color w:val="ff0000"/>
          <w:rtl w:val="0"/>
        </w:rPr>
        <w:t xml:space="preserve">nay hằng</w:t>
      </w:r>
      <w:r w:rsidDel="00000000" w:rsidR="00000000" w:rsidRPr="00000000">
        <w:rPr>
          <w:rtl w:val="0"/>
        </w:rPr>
        <w:t xml:space="preserve">. </w:t>
      </w:r>
      <w:r w:rsidDel="00000000" w:rsidR="00000000" w:rsidRPr="00000000">
        <w:rPr>
          <w:color w:val="ff0000"/>
          <w:rtl w:val="0"/>
        </w:rPr>
        <w:t xml:space="preserve">Văn </w:t>
      </w:r>
      <w:r w:rsidDel="00000000" w:rsidR="00000000" w:rsidRPr="00000000">
        <w:rPr>
          <w:rtl w:val="0"/>
        </w:rPr>
        <w:t xml:space="preserve">bằng.</w:t>
      </w:r>
    </w:p>
    <w:p w:rsidR="00000000" w:rsidDel="00000000" w:rsidP="00000000" w:rsidRDefault="00000000" w:rsidRPr="00000000" w14:paraId="000001EB">
      <w:pPr>
        <w:jc w:val="both"/>
        <w:rPr/>
      </w:pPr>
      <w:r w:rsidDel="00000000" w:rsidR="00000000" w:rsidRPr="00000000">
        <w:rPr>
          <w:b w:val="1"/>
          <w:color w:val="ff0000"/>
          <w:rtl w:val="0"/>
        </w:rPr>
        <w:t xml:space="preserve">bảng</w:t>
      </w:r>
      <w:r w:rsidDel="00000000" w:rsidR="00000000" w:rsidRPr="00000000">
        <w:rPr>
          <w:b w:val="1"/>
          <w:rtl w:val="0"/>
        </w:rPr>
        <w:t xml:space="preserve">; </w:t>
      </w:r>
      <w:r w:rsidDel="00000000" w:rsidR="00000000" w:rsidRPr="00000000">
        <w:rPr>
          <w:i w:val="1"/>
          <w:rtl w:val="0"/>
        </w:rPr>
        <w:t xml:space="preserve"> kết từ</w:t>
      </w:r>
      <w:r w:rsidDel="00000000" w:rsidR="00000000" w:rsidRPr="00000000">
        <w:rPr>
          <w:rtl w:val="0"/>
        </w:rPr>
        <w:t xml:space="preserve"> 1 Từ biểu thị </w:t>
      </w:r>
      <w:r w:rsidDel="00000000" w:rsidR="00000000" w:rsidRPr="00000000">
        <w:rPr>
          <w:color w:val="ff0000"/>
          <w:rtl w:val="0"/>
        </w:rPr>
        <w:t xml:space="preserve">điểu </w:t>
      </w:r>
      <w:r w:rsidDel="00000000" w:rsidR="00000000" w:rsidRPr="00000000">
        <w:rPr>
          <w:rtl w:val="0"/>
        </w:rPr>
        <w:t xml:space="preserve">sắp nêu ra là vật liệu cấu tạo của sự vật vừa được nói đến. </w:t>
      </w:r>
      <w:r w:rsidDel="00000000" w:rsidR="00000000" w:rsidRPr="00000000">
        <w:rPr>
          <w:color w:val="ff0000"/>
          <w:rtl w:val="0"/>
        </w:rPr>
        <w:t xml:space="preserve">Lỏn xơ </w:t>
      </w:r>
      <w:r w:rsidDel="00000000" w:rsidR="00000000" w:rsidRPr="00000000">
        <w:rPr>
          <w:rtl w:val="0"/>
        </w:rPr>
        <w:t xml:space="preserve">bằng </w:t>
      </w:r>
      <w:r w:rsidDel="00000000" w:rsidR="00000000" w:rsidRPr="00000000">
        <w:rPr>
          <w:color w:val="ff0000"/>
          <w:rtl w:val="0"/>
        </w:rPr>
        <w:t xml:space="preserve">cdosu</w:t>
      </w:r>
      <w:r w:rsidDel="00000000" w:rsidR="00000000" w:rsidRPr="00000000">
        <w:rPr>
          <w:rtl w:val="0"/>
        </w:rPr>
        <w:t xml:space="preserve">. 2 Từ biểu thị điều sắp nêu ra là phương tiện, phương pháp của hoạt động được nói đến. </w:t>
      </w:r>
      <w:r w:rsidDel="00000000" w:rsidR="00000000" w:rsidRPr="00000000">
        <w:rPr>
          <w:color w:val="ff0000"/>
          <w:rtl w:val="0"/>
        </w:rPr>
        <w:t xml:space="preserve">Ø/</w:t>
      </w:r>
      <w:r w:rsidDel="00000000" w:rsidR="00000000" w:rsidRPr="00000000">
        <w:rPr>
          <w:rtl w:val="0"/>
        </w:rPr>
        <w:t xml:space="preserve"> </w:t>
      </w:r>
      <w:r w:rsidDel="00000000" w:rsidR="00000000" w:rsidRPr="00000000">
        <w:rPr>
          <w:color w:val="ff0000"/>
          <w:rtl w:val="0"/>
        </w:rPr>
        <w:t xml:space="preserve">bàng </w:t>
      </w:r>
      <w:r w:rsidDel="00000000" w:rsidR="00000000" w:rsidRPr="00000000">
        <w:rPr>
          <w:rtl w:val="0"/>
        </w:rPr>
        <w:t xml:space="preserve">máy bay. Trả bằng một giả rất </w:t>
      </w:r>
      <w:r w:rsidDel="00000000" w:rsidR="00000000" w:rsidRPr="00000000">
        <w:rPr>
          <w:color w:val="ff0000"/>
          <w:rtl w:val="0"/>
        </w:rPr>
        <w:t xml:space="preserve">đất</w:t>
      </w:r>
      <w:r w:rsidDel="00000000" w:rsidR="00000000" w:rsidRPr="00000000">
        <w:rPr>
          <w:rtl w:val="0"/>
        </w:rPr>
        <w:t xml:space="preserve">. Bằng mọi cách </w:t>
      </w:r>
      <w:r w:rsidDel="00000000" w:rsidR="00000000" w:rsidRPr="00000000">
        <w:rPr>
          <w:color w:val="ff0000"/>
          <w:rtl w:val="0"/>
        </w:rPr>
        <w:t xml:space="preserve">nhải </w:t>
      </w:r>
      <w:r w:rsidDel="00000000" w:rsidR="00000000" w:rsidRPr="00000000">
        <w:rPr>
          <w:rtl w:val="0"/>
        </w:rPr>
        <w:t xml:space="preserve">làm xong trong ngày </w:t>
      </w:r>
      <w:r w:rsidDel="00000000" w:rsidR="00000000" w:rsidRPr="00000000">
        <w:rPr>
          <w:color w:val="ff0000"/>
          <w:rtl w:val="0"/>
        </w:rPr>
        <w:t xml:space="preserve">RÔM Hay</w:t>
      </w:r>
      <w:r w:rsidDel="00000000" w:rsidR="00000000" w:rsidRPr="00000000">
        <w:rPr>
          <w:rtl w:val="0"/>
        </w:rPr>
        <w:t xml:space="preserve">,</w:t>
      </w:r>
    </w:p>
    <w:p w:rsidR="00000000" w:rsidDel="00000000" w:rsidP="00000000" w:rsidRDefault="00000000" w:rsidRPr="00000000" w14:paraId="000001EC">
      <w:pPr>
        <w:jc w:val="both"/>
        <w:rPr/>
      </w:pPr>
      <w:r w:rsidDel="00000000" w:rsidR="00000000" w:rsidRPr="00000000">
        <w:rPr>
          <w:b w:val="1"/>
          <w:color w:val="ff0000"/>
          <w:rtl w:val="0"/>
        </w:rPr>
        <w:t xml:space="preserve">bảng</w:t>
      </w:r>
      <w:r w:rsidDel="00000000" w:rsidR="00000000" w:rsidRPr="00000000">
        <w:rPr>
          <w:b w:val="1"/>
          <w:rtl w:val="0"/>
        </w:rPr>
        <w:t xml:space="preserve">; </w:t>
      </w:r>
      <w:r w:rsidDel="00000000" w:rsidR="00000000" w:rsidRPr="00000000">
        <w:rPr>
          <w:i w:val="1"/>
          <w:rtl w:val="0"/>
        </w:rPr>
        <w:t xml:space="preserve"> kết từ</w:t>
      </w:r>
      <w:r w:rsidDel="00000000" w:rsidR="00000000" w:rsidRPr="00000000">
        <w:rPr>
          <w:rtl w:val="0"/>
        </w:rPr>
        <w:t xml:space="preserve"> Từ biểu thị </w:t>
      </w:r>
      <w:r w:rsidDel="00000000" w:rsidR="00000000" w:rsidRPr="00000000">
        <w:rPr>
          <w:color w:val="ff0000"/>
          <w:rtl w:val="0"/>
        </w:rPr>
        <w:t xml:space="preserve">điểu </w:t>
      </w:r>
      <w:r w:rsidDel="00000000" w:rsidR="00000000" w:rsidRPr="00000000">
        <w:rPr>
          <w:rtl w:val="0"/>
        </w:rPr>
        <w:t xml:space="preserve">sắp nêu ra là yêu cầu </w:t>
      </w:r>
      <w:r w:rsidDel="00000000" w:rsidR="00000000" w:rsidRPr="00000000">
        <w:rPr>
          <w:color w:val="ff0000"/>
          <w:rtl w:val="0"/>
        </w:rPr>
        <w:t xml:space="preserve">miả </w:t>
      </w:r>
      <w:r w:rsidDel="00000000" w:rsidR="00000000" w:rsidRPr="00000000">
        <w:rPr>
          <w:rtl w:val="0"/>
        </w:rPr>
        <w:t xml:space="preserve">hành động vừa được nói đến nhất thiết phải đạt tới, Đọc </w:t>
      </w:r>
      <w:r w:rsidDel="00000000" w:rsidR="00000000" w:rsidRPr="00000000">
        <w:rPr>
          <w:color w:val="ff0000"/>
          <w:rtl w:val="0"/>
        </w:rPr>
        <w:t xml:space="preserve">hàng xone</w:t>
      </w:r>
      <w:r w:rsidDel="00000000" w:rsidR="00000000" w:rsidRPr="00000000">
        <w:rPr>
          <w:rtl w:val="0"/>
        </w:rPr>
        <w:t xml:space="preserve">. </w:t>
      </w:r>
      <w:r w:rsidDel="00000000" w:rsidR="00000000" w:rsidRPr="00000000">
        <w:rPr>
          <w:color w:val="ff0000"/>
          <w:rtl w:val="0"/>
        </w:rPr>
        <w:t xml:space="preserve">Kiện </w:t>
      </w:r>
      <w:r w:rsidDel="00000000" w:rsidR="00000000" w:rsidRPr="00000000">
        <w:rPr>
          <w:rtl w:val="0"/>
        </w:rPr>
        <w:t xml:space="preserve">quyết thực hiện bằng </w:t>
      </w:r>
      <w:r w:rsidDel="00000000" w:rsidR="00000000" w:rsidRPr="00000000">
        <w:rPr>
          <w:color w:val="ff0000"/>
          <w:rtl w:val="0"/>
        </w:rPr>
        <w:t xml:space="preserve">đHợC</w:t>
      </w:r>
      <w:r w:rsidDel="00000000" w:rsidR="00000000" w:rsidRPr="00000000">
        <w:rPr>
          <w:rtl w:val="0"/>
        </w:rPr>
        <w:t xml:space="preserve">.</w:t>
      </w:r>
    </w:p>
    <w:p w:rsidR="00000000" w:rsidDel="00000000" w:rsidP="00000000" w:rsidRDefault="00000000" w:rsidRPr="00000000" w14:paraId="000001ED">
      <w:pPr>
        <w:jc w:val="both"/>
        <w:rPr/>
      </w:pPr>
      <w:r w:rsidDel="00000000" w:rsidR="00000000" w:rsidRPr="00000000">
        <w:rPr>
          <w:b w:val="1"/>
          <w:rtl w:val="0"/>
        </w:rPr>
        <w:t xml:space="preserve">bằng an (1d.). </w:t>
      </w:r>
      <w:r w:rsidDel="00000000" w:rsidR="00000000" w:rsidRPr="00000000">
        <w:rPr>
          <w:i w:val="1"/>
          <w:rtl w:val="0"/>
        </w:rPr>
        <w:t xml:space="preserve"> xem</w:t>
      </w:r>
      <w:r w:rsidDel="00000000" w:rsidR="00000000" w:rsidRPr="00000000">
        <w:rPr>
          <w:rtl w:val="0"/>
        </w:rPr>
        <w:t xml:space="preserve"> bình </w:t>
      </w:r>
      <w:r w:rsidDel="00000000" w:rsidR="00000000" w:rsidRPr="00000000">
        <w:rPr>
          <w:color w:val="ff0000"/>
          <w:rtl w:val="0"/>
        </w:rPr>
        <w:t xml:space="preserve">vén</w:t>
      </w:r>
      <w:r w:rsidDel="00000000" w:rsidR="00000000" w:rsidRPr="00000000">
        <w:rPr>
          <w:rtl w:val="0"/>
        </w:rPr>
        <w:t xml:space="preserve">,</w:t>
      </w:r>
    </w:p>
    <w:p w:rsidR="00000000" w:rsidDel="00000000" w:rsidP="00000000" w:rsidRDefault="00000000" w:rsidRPr="00000000" w14:paraId="000001EE">
      <w:pPr>
        <w:jc w:val="both"/>
        <w:rPr/>
      </w:pPr>
      <w:r w:rsidDel="00000000" w:rsidR="00000000" w:rsidRPr="00000000">
        <w:rPr>
          <w:b w:val="1"/>
          <w:rtl w:val="0"/>
        </w:rPr>
        <w:t xml:space="preserve">bằng bặn t1. </w:t>
      </w:r>
      <w:r w:rsidDel="00000000" w:rsidR="00000000" w:rsidRPr="00000000">
        <w:rPr>
          <w:color w:val="ff0000"/>
          <w:rtl w:val="0"/>
        </w:rPr>
        <w:t xml:space="preserve">Phăng vá </w:t>
      </w:r>
      <w:r w:rsidDel="00000000" w:rsidR="00000000" w:rsidRPr="00000000">
        <w:rPr>
          <w:rtl w:val="0"/>
        </w:rPr>
        <w:t xml:space="preserve">đều </w:t>
      </w:r>
      <w:r w:rsidDel="00000000" w:rsidR="00000000" w:rsidRPr="00000000">
        <w:rPr>
          <w:color w:val="ff0000"/>
          <w:rtl w:val="0"/>
        </w:rPr>
        <w:t xml:space="preserve">đạn</w:t>
      </w:r>
      <w:r w:rsidDel="00000000" w:rsidR="00000000" w:rsidRPr="00000000">
        <w:rPr>
          <w:rtl w:val="0"/>
        </w:rPr>
        <w:t xml:space="preserve">. </w:t>
      </w:r>
      <w:r w:rsidDel="00000000" w:rsidR="00000000" w:rsidRPr="00000000">
        <w:rPr>
          <w:color w:val="ff0000"/>
          <w:rtl w:val="0"/>
        </w:rPr>
        <w:t xml:space="preserve">Mới đợp bảng</w:t>
      </w:r>
      <w:r w:rsidDel="00000000" w:rsidR="00000000" w:rsidRPr="00000000">
        <w:rPr>
          <w:b w:val="1"/>
          <w:color w:val="ff0000"/>
          <w:rtl w:val="0"/>
        </w:rPr>
        <w:t xml:space="preserve">bằng </w:t>
      </w:r>
      <w:r w:rsidDel="00000000" w:rsidR="00000000" w:rsidRPr="00000000">
        <w:rPr>
          <w:b w:val="1"/>
          <w:rtl w:val="0"/>
        </w:rPr>
        <w:t xml:space="preserve">bặn t1. </w:t>
      </w:r>
      <w:r w:rsidDel="00000000" w:rsidR="00000000" w:rsidRPr="00000000">
        <w:rPr>
          <w:b w:val="1"/>
          <w:color w:val="ff0000"/>
          <w:rtl w:val="0"/>
        </w:rPr>
        <w:t xml:space="preserve">Phăng vá </w:t>
      </w:r>
      <w:r w:rsidDel="00000000" w:rsidR="00000000" w:rsidRPr="00000000">
        <w:rPr>
          <w:b w:val="1"/>
          <w:rtl w:val="0"/>
        </w:rPr>
        <w:t xml:space="preserve">đều </w:t>
      </w:r>
      <w:r w:rsidDel="00000000" w:rsidR="00000000" w:rsidRPr="00000000">
        <w:rPr>
          <w:b w:val="1"/>
          <w:color w:val="ff0000"/>
          <w:rtl w:val="0"/>
        </w:rPr>
        <w:t xml:space="preserve">đạn</w:t>
      </w:r>
      <w:r w:rsidDel="00000000" w:rsidR="00000000" w:rsidRPr="00000000">
        <w:rPr>
          <w:b w:val="1"/>
          <w:rtl w:val="0"/>
        </w:rPr>
        <w:t xml:space="preserve">. </w:t>
      </w:r>
      <w:r w:rsidDel="00000000" w:rsidR="00000000" w:rsidRPr="00000000">
        <w:rPr>
          <w:color w:val="ff0000"/>
          <w:rtl w:val="0"/>
        </w:rPr>
        <w:t xml:space="preserve">Mới đợp bảngbằng </w:t>
      </w:r>
      <w:r w:rsidDel="00000000" w:rsidR="00000000" w:rsidRPr="00000000">
        <w:rPr>
          <w:rtl w:val="0"/>
        </w:rPr>
        <w:t xml:space="preserve">bặn t1. </w:t>
      </w:r>
      <w:r w:rsidDel="00000000" w:rsidR="00000000" w:rsidRPr="00000000">
        <w:rPr>
          <w:color w:val="ff0000"/>
          <w:rtl w:val="0"/>
        </w:rPr>
        <w:t xml:space="preserve">Phăng vá </w:t>
      </w:r>
      <w:r w:rsidDel="00000000" w:rsidR="00000000" w:rsidRPr="00000000">
        <w:rPr>
          <w:rtl w:val="0"/>
        </w:rPr>
        <w:t xml:space="preserve">đều </w:t>
      </w:r>
      <w:r w:rsidDel="00000000" w:rsidR="00000000" w:rsidRPr="00000000">
        <w:rPr>
          <w:color w:val="ff0000"/>
          <w:rtl w:val="0"/>
        </w:rPr>
        <w:t xml:space="preserve">đạn</w:t>
      </w:r>
      <w:r w:rsidDel="00000000" w:rsidR="00000000" w:rsidRPr="00000000">
        <w:rPr>
          <w:rtl w:val="0"/>
        </w:rPr>
        <w:t xml:space="preserve">. </w:t>
      </w:r>
      <w:r w:rsidDel="00000000" w:rsidR="00000000" w:rsidRPr="00000000">
        <w:rPr>
          <w:color w:val="ff0000"/>
          <w:rtl w:val="0"/>
        </w:rPr>
        <w:t xml:space="preserve">Mới đợp bảng bản</w:t>
      </w:r>
      <w:r w:rsidDel="00000000" w:rsidR="00000000" w:rsidRPr="00000000">
        <w:rPr>
          <w:rtl w:val="0"/>
        </w:rPr>
        <w:t xml:space="preserve">.</w:t>
      </w:r>
    </w:p>
    <w:p w:rsidR="00000000" w:rsidDel="00000000" w:rsidP="00000000" w:rsidRDefault="00000000" w:rsidRPr="00000000" w14:paraId="000001EF">
      <w:pPr>
        <w:jc w:val="both"/>
        <w:rPr/>
      </w:pPr>
      <w:r w:rsidDel="00000000" w:rsidR="00000000" w:rsidRPr="00000000">
        <w:rPr>
          <w:b w:val="1"/>
          <w:color w:val="ff0000"/>
          <w:rtl w:val="0"/>
        </w:rPr>
        <w:t xml:space="preserve">bảng </w:t>
      </w:r>
      <w:r w:rsidDel="00000000" w:rsidR="00000000" w:rsidRPr="00000000">
        <w:rPr>
          <w:b w:val="1"/>
          <w:rtl w:val="0"/>
        </w:rPr>
        <w:t xml:space="preserve">cấp</w:t>
      </w:r>
      <w:r w:rsidDel="00000000" w:rsidR="00000000" w:rsidRPr="00000000">
        <w:rPr>
          <w:i w:val="1"/>
          <w:rtl w:val="0"/>
        </w:rPr>
        <w:t xml:space="preserve"> danh từ</w:t>
      </w:r>
      <w:r w:rsidDel="00000000" w:rsidR="00000000" w:rsidRPr="00000000">
        <w:rPr>
          <w:rtl w:val="0"/>
        </w:rPr>
        <w:t xml:space="preserve"> Văn bằng cấp cho người đã thi đỗ (nói </w:t>
      </w:r>
      <w:r w:rsidDel="00000000" w:rsidR="00000000" w:rsidRPr="00000000">
        <w:rPr>
          <w:color w:val="ff0000"/>
          <w:rtl w:val="0"/>
        </w:rPr>
        <w:t xml:space="preserve">khải quảÐ</w:t>
      </w:r>
      <w:r w:rsidDel="00000000" w:rsidR="00000000" w:rsidRPr="00000000">
        <w:rPr>
          <w:rtl w:val="0"/>
        </w:rPr>
        <w:t xml:space="preserve">).</w:t>
      </w:r>
    </w:p>
    <w:p w:rsidR="00000000" w:rsidDel="00000000" w:rsidP="00000000" w:rsidRDefault="00000000" w:rsidRPr="00000000" w14:paraId="000001F0">
      <w:pPr>
        <w:jc w:val="both"/>
        <w:rPr/>
      </w:pPr>
      <w:r w:rsidDel="00000000" w:rsidR="00000000" w:rsidRPr="00000000">
        <w:rPr>
          <w:b w:val="1"/>
          <w:rtl w:val="0"/>
        </w:rPr>
        <w:t xml:space="preserve">bằng chân như vại (cũng nói) bình chân như </w:t>
      </w:r>
      <w:r w:rsidDel="00000000" w:rsidR="00000000" w:rsidRPr="00000000">
        <w:rPr>
          <w:b w:val="1"/>
          <w:color w:val="ff0000"/>
          <w:rtl w:val="0"/>
        </w:rPr>
        <w:t xml:space="preserve">vi</w:t>
      </w:r>
      <w:r w:rsidDel="00000000" w:rsidR="00000000" w:rsidRPr="00000000">
        <w:rPr>
          <w:b w:val="1"/>
          <w:rtl w:val="0"/>
        </w:rPr>
        <w:t xml:space="preserve">. </w:t>
      </w:r>
      <w:r w:rsidDel="00000000" w:rsidR="00000000" w:rsidRPr="00000000">
        <w:rPr>
          <w:color w:val="ff0000"/>
          <w:rtl w:val="0"/>
        </w:rPr>
        <w:t xml:space="preserve">Vữngbằng </w:t>
      </w:r>
      <w:r w:rsidDel="00000000" w:rsidR="00000000" w:rsidRPr="00000000">
        <w:rPr>
          <w:rtl w:val="0"/>
        </w:rPr>
        <w:t xml:space="preserve">chân như vại (cũng nói) bình chân như </w:t>
      </w:r>
      <w:r w:rsidDel="00000000" w:rsidR="00000000" w:rsidRPr="00000000">
        <w:rPr>
          <w:color w:val="ff0000"/>
          <w:rtl w:val="0"/>
        </w:rPr>
        <w:t xml:space="preserve">vi</w:t>
      </w:r>
      <w:r w:rsidDel="00000000" w:rsidR="00000000" w:rsidRPr="00000000">
        <w:rPr>
          <w:rtl w:val="0"/>
        </w:rPr>
        <w:t xml:space="preserve">. Vững lòng, yên trí, không lo </w:t>
      </w:r>
      <w:r w:rsidDel="00000000" w:rsidR="00000000" w:rsidRPr="00000000">
        <w:rPr>
          <w:color w:val="ff0000"/>
          <w:rtl w:val="0"/>
        </w:rPr>
        <w:t xml:space="preserve">gi </w:t>
      </w:r>
      <w:r w:rsidDel="00000000" w:rsidR="00000000" w:rsidRPr="00000000">
        <w:rPr>
          <w:rtl w:val="0"/>
        </w:rPr>
        <w:t xml:space="preserve">thiệt hại đến mình trong lúc người khác phải lo lắng, hoảng sợ.</w:t>
      </w:r>
    </w:p>
    <w:p w:rsidR="00000000" w:rsidDel="00000000" w:rsidP="00000000" w:rsidRDefault="00000000" w:rsidRPr="00000000" w14:paraId="000001F1">
      <w:pPr>
        <w:jc w:val="both"/>
        <w:rPr/>
      </w:pPr>
      <w:r w:rsidDel="00000000" w:rsidR="00000000" w:rsidRPr="00000000">
        <w:rPr>
          <w:b w:val="1"/>
          <w:color w:val="ff0000"/>
          <w:rtl w:val="0"/>
        </w:rPr>
        <w:t xml:space="preserve">bảng </w:t>
      </w:r>
      <w:r w:rsidDel="00000000" w:rsidR="00000000" w:rsidRPr="00000000">
        <w:rPr>
          <w:b w:val="1"/>
          <w:rtl w:val="0"/>
        </w:rPr>
        <w:t xml:space="preserve">chứng</w:t>
      </w:r>
      <w:r w:rsidDel="00000000" w:rsidR="00000000" w:rsidRPr="00000000">
        <w:rPr>
          <w:i w:val="1"/>
          <w:rtl w:val="0"/>
        </w:rPr>
        <w:t xml:space="preserve"> danh từ</w:t>
      </w:r>
      <w:r w:rsidDel="00000000" w:rsidR="00000000" w:rsidRPr="00000000">
        <w:rPr>
          <w:rtl w:val="0"/>
        </w:rPr>
        <w:t xml:space="preserve"> Vật hoặc việc dùng </w:t>
      </w:r>
      <w:r w:rsidDel="00000000" w:rsidR="00000000" w:rsidRPr="00000000">
        <w:rPr>
          <w:color w:val="ff0000"/>
          <w:rtl w:val="0"/>
        </w:rPr>
        <w:t xml:space="preserve">lâm </w:t>
      </w:r>
      <w:r w:rsidDel="00000000" w:rsidR="00000000" w:rsidRPr="00000000">
        <w:rPr>
          <w:rtl w:val="0"/>
        </w:rPr>
        <w:t xml:space="preserve">bằng để chứng tỏ sự việc là có thật, </w:t>
      </w:r>
      <w:r w:rsidDel="00000000" w:rsidR="00000000" w:rsidRPr="00000000">
        <w:rPr>
          <w:color w:val="ff0000"/>
          <w:rtl w:val="0"/>
        </w:rPr>
        <w:t xml:space="preserve">Xhững </w:t>
      </w:r>
      <w:r w:rsidDel="00000000" w:rsidR="00000000" w:rsidRPr="00000000">
        <w:rPr>
          <w:rtl w:val="0"/>
        </w:rPr>
        <w:t xml:space="preserve">bằng chứng </w:t>
      </w:r>
      <w:r w:rsidDel="00000000" w:rsidR="00000000" w:rsidRPr="00000000">
        <w:rPr>
          <w:color w:val="ff0000"/>
          <w:rtl w:val="0"/>
        </w:rPr>
        <w:t xml:space="preserve">Clữ </w:t>
      </w:r>
      <w:r w:rsidDel="00000000" w:rsidR="00000000" w:rsidRPr="00000000">
        <w:rPr>
          <w:rtl w:val="0"/>
        </w:rPr>
        <w:t xml:space="preserve">MỘT </w:t>
      </w:r>
      <w:r w:rsidDel="00000000" w:rsidR="00000000" w:rsidRPr="00000000">
        <w:rPr>
          <w:color w:val="ff0000"/>
          <w:rtl w:val="0"/>
        </w:rPr>
        <w:t xml:space="preserve">tỎÔI dc</w:t>
      </w:r>
      <w:r w:rsidDel="00000000" w:rsidR="00000000" w:rsidRPr="00000000">
        <w:rPr>
          <w:rtl w:val="0"/>
        </w:rPr>
        <w:t xml:space="preserve">,</w:t>
      </w:r>
    </w:p>
    <w:p w:rsidR="00000000" w:rsidDel="00000000" w:rsidP="00000000" w:rsidRDefault="00000000" w:rsidRPr="00000000" w14:paraId="000001F2">
      <w:pPr>
        <w:jc w:val="both"/>
        <w:rPr/>
      </w:pPr>
      <w:r w:rsidDel="00000000" w:rsidR="00000000" w:rsidRPr="00000000">
        <w:rPr>
          <w:b w:val="1"/>
          <w:rtl w:val="0"/>
        </w:rPr>
        <w:t xml:space="preserve">bằng cớ</w:t>
      </w:r>
      <w:r w:rsidDel="00000000" w:rsidR="00000000" w:rsidRPr="00000000">
        <w:rPr>
          <w:i w:val="1"/>
          <w:rtl w:val="0"/>
        </w:rPr>
        <w:t xml:space="preserve"> danh từ</w:t>
      </w:r>
      <w:r w:rsidDel="00000000" w:rsidR="00000000" w:rsidRPr="00000000">
        <w:rPr>
          <w:rtl w:val="0"/>
        </w:rPr>
        <w:t xml:space="preserve"> Cái cụ thể dùng làm bằng, tỏ rõ điều </w:t>
      </w:r>
      <w:r w:rsidDel="00000000" w:rsidR="00000000" w:rsidRPr="00000000">
        <w:rPr>
          <w:color w:val="ff0000"/>
          <w:rtl w:val="0"/>
        </w:rPr>
        <w:t xml:space="preserve">ðI </w:t>
      </w:r>
      <w:r w:rsidDel="00000000" w:rsidR="00000000" w:rsidRPr="00000000">
        <w:rPr>
          <w:rtl w:val="0"/>
        </w:rPr>
        <w:t xml:space="preserve">đó là có thật, là đúng, Những </w:t>
      </w:r>
      <w:r w:rsidDel="00000000" w:rsidR="00000000" w:rsidRPr="00000000">
        <w:rPr>
          <w:color w:val="ff0000"/>
          <w:rtl w:val="0"/>
        </w:rPr>
        <w:t xml:space="preserve">bảng cở </w:t>
      </w:r>
      <w:r w:rsidDel="00000000" w:rsidR="00000000" w:rsidRPr="00000000">
        <w:rPr>
          <w:rtl w:val="0"/>
        </w:rPr>
        <w:t xml:space="preserve">không thể chối </w:t>
      </w:r>
      <w:r w:rsidDel="00000000" w:rsidR="00000000" w:rsidRPr="00000000">
        <w:rPr>
          <w:color w:val="ff0000"/>
          <w:rtl w:val="0"/>
        </w:rPr>
        <w:t xml:space="preserve">cân</w:t>
      </w:r>
      <w:r w:rsidDel="00000000" w:rsidR="00000000" w:rsidRPr="00000000">
        <w:rPr>
          <w:rtl w:val="0"/>
        </w:rPr>
        <w:t xml:space="preserve">,</w:t>
      </w:r>
    </w:p>
    <w:p w:rsidR="00000000" w:rsidDel="00000000" w:rsidP="00000000" w:rsidRDefault="00000000" w:rsidRPr="00000000" w14:paraId="000001F3">
      <w:pPr>
        <w:jc w:val="both"/>
        <w:rPr/>
      </w:pPr>
      <w:r w:rsidDel="00000000" w:rsidR="00000000" w:rsidRPr="00000000">
        <w:rPr>
          <w:b w:val="1"/>
          <w:rtl w:val="0"/>
        </w:rPr>
        <w:t xml:space="preserve">bằng cứ (¡d.). </w:t>
      </w:r>
      <w:r w:rsidDel="00000000" w:rsidR="00000000" w:rsidRPr="00000000">
        <w:rPr>
          <w:rtl w:val="0"/>
        </w:rPr>
        <w:t xml:space="preserve">Id. Như bằng </w:t>
      </w:r>
      <w:r w:rsidDel="00000000" w:rsidR="00000000" w:rsidRPr="00000000">
        <w:rPr>
          <w:color w:val="ff0000"/>
          <w:rtl w:val="0"/>
        </w:rPr>
        <w:t xml:space="preserve">cở</w:t>
      </w:r>
      <w:r w:rsidDel="00000000" w:rsidR="00000000" w:rsidRPr="00000000">
        <w:rPr>
          <w:rtl w:val="0"/>
        </w:rPr>
        <w:t xml:space="preserve">.</w:t>
      </w:r>
      <w:r w:rsidDel="00000000" w:rsidR="00000000" w:rsidRPr="00000000">
        <w:rPr>
          <w:b w:val="1"/>
          <w:rtl w:val="0"/>
        </w:rPr>
        <w:t xml:space="preserve">bằng cứ (¡d.). Id. </w:t>
      </w:r>
      <w:r w:rsidDel="00000000" w:rsidR="00000000" w:rsidRPr="00000000">
        <w:rPr>
          <w:rtl w:val="0"/>
        </w:rPr>
        <w:t xml:space="preserve">Như bằng </w:t>
      </w:r>
      <w:r w:rsidDel="00000000" w:rsidR="00000000" w:rsidRPr="00000000">
        <w:rPr>
          <w:color w:val="ff0000"/>
          <w:rtl w:val="0"/>
        </w:rPr>
        <w:t xml:space="preserve">cở</w:t>
      </w:r>
      <w:r w:rsidDel="00000000" w:rsidR="00000000" w:rsidRPr="00000000">
        <w:rPr>
          <w:rtl w:val="0"/>
        </w:rPr>
        <w:t xml:space="preserve">.bằng cứ (¡d.). Id. Như bằng </w:t>
      </w:r>
      <w:r w:rsidDel="00000000" w:rsidR="00000000" w:rsidRPr="00000000">
        <w:rPr>
          <w:color w:val="ff0000"/>
          <w:rtl w:val="0"/>
        </w:rPr>
        <w:t xml:space="preserve">cở</w:t>
      </w:r>
      <w:r w:rsidDel="00000000" w:rsidR="00000000" w:rsidRPr="00000000">
        <w:rPr>
          <w:rtl w:val="0"/>
        </w:rPr>
        <w:t xml:space="preserve">.</w:t>
      </w:r>
    </w:p>
    <w:p w:rsidR="00000000" w:rsidDel="00000000" w:rsidP="00000000" w:rsidRDefault="00000000" w:rsidRPr="00000000" w14:paraId="000001F4">
      <w:pPr>
        <w:jc w:val="both"/>
        <w:rPr/>
      </w:pPr>
      <w:r w:rsidDel="00000000" w:rsidR="00000000" w:rsidRPr="00000000">
        <w:rPr>
          <w:rtl w:val="0"/>
        </w:rPr>
        <w:t xml:space="preserve">H ớự. Căn </w:t>
      </w:r>
      <w:r w:rsidDel="00000000" w:rsidR="00000000" w:rsidRPr="00000000">
        <w:rPr>
          <w:color w:val="ff0000"/>
          <w:rtl w:val="0"/>
        </w:rPr>
        <w:t xml:space="preserve">cử </w:t>
      </w:r>
      <w:r w:rsidDel="00000000" w:rsidR="00000000" w:rsidRPr="00000000">
        <w:rPr>
          <w:rtl w:val="0"/>
        </w:rPr>
        <w:t xml:space="preserve">vào để làm bằng. </w:t>
      </w:r>
      <w:r w:rsidDel="00000000" w:rsidR="00000000" w:rsidRPr="00000000">
        <w:rPr>
          <w:color w:val="ff0000"/>
          <w:rtl w:val="0"/>
        </w:rPr>
        <w:t xml:space="preserve">Bảng </w:t>
      </w:r>
      <w:r w:rsidDel="00000000" w:rsidR="00000000" w:rsidRPr="00000000">
        <w:rPr>
          <w:rtl w:val="0"/>
        </w:rPr>
        <w:t xml:space="preserve">cứ </w:t>
      </w:r>
      <w:r w:rsidDel="00000000" w:rsidR="00000000" w:rsidRPr="00000000">
        <w:rPr>
          <w:color w:val="ff0000"/>
          <w:rtl w:val="0"/>
        </w:rPr>
        <w:t xml:space="preserve">vảo </w:t>
      </w:r>
      <w:r w:rsidDel="00000000" w:rsidR="00000000" w:rsidRPr="00000000">
        <w:rPr>
          <w:rtl w:val="0"/>
        </w:rPr>
        <w:t xml:space="preserve">tài liệu, có thể khẳng định </w:t>
      </w:r>
      <w:r w:rsidDel="00000000" w:rsidR="00000000" w:rsidRPr="00000000">
        <w:rPr>
          <w:color w:val="ff0000"/>
          <w:rtl w:val="0"/>
        </w:rPr>
        <w:t xml:space="preserve">điểu đu</w:t>
      </w:r>
      <w:r w:rsidDel="00000000" w:rsidR="00000000" w:rsidRPr="00000000">
        <w:rPr>
          <w:rtl w:val="0"/>
        </w:rPr>
        <w:t xml:space="preserve">.</w:t>
      </w:r>
    </w:p>
    <w:p w:rsidR="00000000" w:rsidDel="00000000" w:rsidP="00000000" w:rsidRDefault="00000000" w:rsidRPr="00000000" w14:paraId="000001F5">
      <w:pPr>
        <w:jc w:val="both"/>
        <w:rPr/>
      </w:pPr>
      <w:r w:rsidDel="00000000" w:rsidR="00000000" w:rsidRPr="00000000">
        <w:rPr>
          <w:b w:val="1"/>
          <w:rtl w:val="0"/>
        </w:rPr>
        <w:t xml:space="preserve">bằng hữu</w:t>
      </w:r>
      <w:r w:rsidDel="00000000" w:rsidR="00000000" w:rsidRPr="00000000">
        <w:rPr>
          <w:i w:val="1"/>
          <w:rtl w:val="0"/>
        </w:rPr>
        <w:t xml:space="preserve"> danh từ</w:t>
      </w:r>
      <w:r w:rsidDel="00000000" w:rsidR="00000000" w:rsidRPr="00000000">
        <w:rPr>
          <w:rtl w:val="0"/>
        </w:rPr>
        <w:t xml:space="preserve"> (cù). Bạn </w:t>
      </w:r>
      <w:r w:rsidDel="00000000" w:rsidR="00000000" w:rsidRPr="00000000">
        <w:rPr>
          <w:color w:val="ff0000"/>
          <w:rtl w:val="0"/>
        </w:rPr>
        <w:t xml:space="preserve">bẻ</w:t>
      </w:r>
      <w:r w:rsidDel="00000000" w:rsidR="00000000" w:rsidRPr="00000000">
        <w:rPr>
          <w:rtl w:val="0"/>
        </w:rPr>
        <w:t xml:space="preserve">. </w:t>
      </w:r>
      <w:r w:rsidDel="00000000" w:rsidR="00000000" w:rsidRPr="00000000">
        <w:rPr>
          <w:color w:val="ff0000"/>
          <w:rtl w:val="0"/>
        </w:rPr>
        <w:t xml:space="preserve">7?nh bảng </w:t>
      </w:r>
      <w:r w:rsidDel="00000000" w:rsidR="00000000" w:rsidRPr="00000000">
        <w:rPr>
          <w:rtl w:val="0"/>
        </w:rPr>
        <w:t xml:space="preserve">hữu.</w:t>
      </w:r>
    </w:p>
    <w:p w:rsidR="00000000" w:rsidDel="00000000" w:rsidP="00000000" w:rsidRDefault="00000000" w:rsidRPr="00000000" w14:paraId="000001F6">
      <w:pPr>
        <w:jc w:val="both"/>
        <w:rPr/>
      </w:pPr>
      <w:r w:rsidDel="00000000" w:rsidR="00000000" w:rsidRPr="00000000">
        <w:rPr>
          <w:b w:val="1"/>
          <w:rtl w:val="0"/>
        </w:rPr>
        <w:t xml:space="preserve">bằng không ! </w:t>
      </w:r>
      <w:r w:rsidDel="00000000" w:rsidR="00000000" w:rsidRPr="00000000">
        <w:rPr>
          <w:i w:val="1"/>
          <w:rtl w:val="0"/>
        </w:rPr>
        <w:t xml:space="preserve"> kết từ</w:t>
      </w:r>
      <w:r w:rsidDel="00000000" w:rsidR="00000000" w:rsidRPr="00000000">
        <w:rPr>
          <w:rtl w:val="0"/>
        </w:rPr>
        <w:t xml:space="preserve"> Tổ hợp dùng để </w:t>
      </w:r>
      <w:r w:rsidDel="00000000" w:rsidR="00000000" w:rsidRPr="00000000">
        <w:rPr>
          <w:color w:val="ff0000"/>
          <w:rtl w:val="0"/>
        </w:rPr>
        <w:t xml:space="preserve">nều </w:t>
      </w:r>
      <w:r w:rsidDel="00000000" w:rsidR="00000000" w:rsidRPr="00000000">
        <w:rPr>
          <w:rtl w:val="0"/>
        </w:rPr>
        <w:t xml:space="preserve">một giả thiết thử phủ định điều kiện vừa được nói đến xem sao, thường nhằm để nhấn mạnh vào điều kiện đó. Biết </w:t>
      </w:r>
      <w:r w:rsidDel="00000000" w:rsidR="00000000" w:rsidRPr="00000000">
        <w:rPr>
          <w:color w:val="ff0000"/>
          <w:rtl w:val="0"/>
        </w:rPr>
        <w:t xml:space="preserve">thị lâm</w:t>
      </w:r>
      <w:r w:rsidDel="00000000" w:rsidR="00000000" w:rsidRPr="00000000">
        <w:rPr>
          <w:rtl w:val="0"/>
        </w:rPr>
        <w:t xml:space="preserve">, bằng không thì phải </w:t>
      </w:r>
      <w:r w:rsidDel="00000000" w:rsidR="00000000" w:rsidRPr="00000000">
        <w:rPr>
          <w:color w:val="ff0000"/>
          <w:rtl w:val="0"/>
        </w:rPr>
        <w:t xml:space="preserve">hải</w:t>
      </w:r>
      <w:r w:rsidDel="00000000" w:rsidR="00000000" w:rsidRPr="00000000">
        <w:rPr>
          <w:rtl w:val="0"/>
        </w:rPr>
        <w:t xml:space="preserve">. Phải học tập không ngừng, bằng không sẽ lạc hậu.</w:t>
      </w:r>
    </w:p>
    <w:p w:rsidR="00000000" w:rsidDel="00000000" w:rsidP="00000000" w:rsidRDefault="00000000" w:rsidRPr="00000000" w14:paraId="000001F7">
      <w:pPr>
        <w:jc w:val="both"/>
        <w:rPr/>
      </w:pPr>
      <w:r w:rsidDel="00000000" w:rsidR="00000000" w:rsidRPr="00000000">
        <w:rPr>
          <w:b w:val="1"/>
          <w:rtl w:val="0"/>
        </w:rPr>
        <w:t xml:space="preserve">II</w:t>
      </w:r>
      <w:r w:rsidDel="00000000" w:rsidR="00000000" w:rsidRPr="00000000">
        <w:rPr>
          <w:i w:val="1"/>
          <w:rtl w:val="0"/>
        </w:rPr>
        <w:t xml:space="preserve"> tính từ</w:t>
      </w:r>
      <w:r w:rsidDel="00000000" w:rsidR="00000000" w:rsidRPr="00000000">
        <w:rPr>
          <w:rtl w:val="0"/>
        </w:rPr>
        <w:t xml:space="preserve"> (khẩu ngữ) Như không có gì, vô ích. </w:t>
      </w:r>
      <w:r w:rsidDel="00000000" w:rsidR="00000000" w:rsidRPr="00000000">
        <w:rPr>
          <w:color w:val="ff0000"/>
          <w:rtl w:val="0"/>
        </w:rPr>
        <w:t xml:space="preserve">Mới lấm </w:t>
      </w:r>
      <w:r w:rsidDel="00000000" w:rsidR="00000000" w:rsidRPr="00000000">
        <w:rPr>
          <w:rtl w:val="0"/>
        </w:rPr>
        <w:t xml:space="preserve">cũng </w:t>
      </w:r>
      <w:r w:rsidDel="00000000" w:rsidR="00000000" w:rsidRPr="00000000">
        <w:rPr>
          <w:color w:val="ff0000"/>
          <w:rtl w:val="0"/>
        </w:rPr>
        <w:t xml:space="preserve">hàng </w:t>
      </w:r>
      <w:r w:rsidDel="00000000" w:rsidR="00000000" w:rsidRPr="00000000">
        <w:rPr>
          <w:rtl w:val="0"/>
        </w:rPr>
        <w:t xml:space="preserve">không.</w:t>
      </w:r>
    </w:p>
    <w:p w:rsidR="00000000" w:rsidDel="00000000" w:rsidP="00000000" w:rsidRDefault="00000000" w:rsidRPr="00000000" w14:paraId="000001F8">
      <w:pPr>
        <w:jc w:val="both"/>
        <w:rPr/>
      </w:pPr>
      <w:r w:rsidDel="00000000" w:rsidR="00000000" w:rsidRPr="00000000">
        <w:rPr>
          <w:b w:val="1"/>
          <w:rtl w:val="0"/>
        </w:rPr>
        <w:t xml:space="preserve">bằng lăng</w:t>
      </w:r>
      <w:r w:rsidDel="00000000" w:rsidR="00000000" w:rsidRPr="00000000">
        <w:rPr>
          <w:i w:val="1"/>
          <w:rtl w:val="0"/>
        </w:rPr>
        <w:t xml:space="preserve"> danh từ</w:t>
      </w:r>
      <w:r w:rsidDel="00000000" w:rsidR="00000000" w:rsidRPr="00000000">
        <w:rPr>
          <w:rtl w:val="0"/>
        </w:rPr>
        <w:t xml:space="preserve"> Cây </w:t>
      </w:r>
      <w:r w:rsidDel="00000000" w:rsidR="00000000" w:rsidRPr="00000000">
        <w:rPr>
          <w:color w:val="ff0000"/>
          <w:rtl w:val="0"/>
        </w:rPr>
        <w:t xml:space="preserve">ro</w:t>
      </w:r>
      <w:r w:rsidDel="00000000" w:rsidR="00000000" w:rsidRPr="00000000">
        <w:rPr>
          <w:rtl w:val="0"/>
        </w:rPr>
        <w:t xml:space="preserve">, tán dày, lá hình bầu dục, hoa mọc thành cụm đầu </w:t>
      </w:r>
      <w:r w:rsidDel="00000000" w:rsidR="00000000" w:rsidRPr="00000000">
        <w:rPr>
          <w:color w:val="ff0000"/>
          <w:rtl w:val="0"/>
        </w:rPr>
        <w:t xml:space="preserve">cảnh</w:t>
      </w:r>
      <w:r w:rsidDel="00000000" w:rsidR="00000000" w:rsidRPr="00000000">
        <w:rPr>
          <w:rtl w:val="0"/>
        </w:rPr>
        <w:t xml:space="preserve">, </w:t>
      </w:r>
      <w:r w:rsidDel="00000000" w:rsidR="00000000" w:rsidRPr="00000000">
        <w:rPr>
          <w:color w:val="ff0000"/>
          <w:rtl w:val="0"/>
        </w:rPr>
        <w:t xml:space="preserve">máu </w:t>
      </w:r>
      <w:r w:rsidDel="00000000" w:rsidR="00000000" w:rsidRPr="00000000">
        <w:rPr>
          <w:rtl w:val="0"/>
        </w:rPr>
        <w:t xml:space="preserve">tím hồng, gỗ nâu </w:t>
      </w:r>
      <w:r w:rsidDel="00000000" w:rsidR="00000000" w:rsidRPr="00000000">
        <w:rPr>
          <w:color w:val="ff0000"/>
          <w:rtl w:val="0"/>
        </w:rPr>
        <w:t xml:space="preserve">vảng</w:t>
      </w:r>
      <w:r w:rsidDel="00000000" w:rsidR="00000000" w:rsidRPr="00000000">
        <w:rPr>
          <w:rtl w:val="0"/>
        </w:rPr>
        <w:t xml:space="preserve">, có thể dùng đóng thuyền và </w:t>
      </w:r>
      <w:r w:rsidDel="00000000" w:rsidR="00000000" w:rsidRPr="00000000">
        <w:rPr>
          <w:color w:val="ff0000"/>
          <w:rtl w:val="0"/>
        </w:rPr>
        <w:t xml:space="preserve">để </w:t>
      </w:r>
      <w:r w:rsidDel="00000000" w:rsidR="00000000" w:rsidRPr="00000000">
        <w:rPr>
          <w:rtl w:val="0"/>
        </w:rPr>
        <w:t xml:space="preserve">đạc</w:t>
      </w:r>
    </w:p>
    <w:p w:rsidR="00000000" w:rsidDel="00000000" w:rsidP="00000000" w:rsidRDefault="00000000" w:rsidRPr="00000000" w14:paraId="000001F9">
      <w:pPr>
        <w:jc w:val="both"/>
        <w:rPr/>
      </w:pPr>
      <w:r w:rsidDel="00000000" w:rsidR="00000000" w:rsidRPr="00000000">
        <w:rPr>
          <w:b w:val="1"/>
          <w:rtl w:val="0"/>
        </w:rPr>
        <w:t xml:space="preserve">bằng lòng </w:t>
      </w:r>
      <w:r w:rsidDel="00000000" w:rsidR="00000000" w:rsidRPr="00000000">
        <w:rPr>
          <w:i w:val="1"/>
          <w:rtl w:val="0"/>
        </w:rPr>
        <w:t xml:space="preserve"> động từ</w:t>
      </w:r>
      <w:r w:rsidDel="00000000" w:rsidR="00000000" w:rsidRPr="00000000">
        <w:rPr>
          <w:rtl w:val="0"/>
        </w:rPr>
        <w:t xml:space="preserve"> Trong lòng cho là ổn, là được. </w:t>
      </w:r>
      <w:r w:rsidDel="00000000" w:rsidR="00000000" w:rsidRPr="00000000">
        <w:rPr>
          <w:color w:val="ff0000"/>
          <w:rtl w:val="0"/>
        </w:rPr>
        <w:t xml:space="preserve">Bảng </w:t>
      </w:r>
      <w:r w:rsidDel="00000000" w:rsidR="00000000" w:rsidRPr="00000000">
        <w:rPr>
          <w:rtl w:val="0"/>
        </w:rPr>
        <w:t xml:space="preserve">lòng cho mượn. Không bằng lòng với những thành tích đã đạt được.</w:t>
      </w:r>
    </w:p>
    <w:p w:rsidR="00000000" w:rsidDel="00000000" w:rsidP="00000000" w:rsidRDefault="00000000" w:rsidRPr="00000000" w14:paraId="000001FA">
      <w:pPr>
        <w:jc w:val="both"/>
        <w:rPr/>
      </w:pPr>
      <w:r w:rsidDel="00000000" w:rsidR="00000000" w:rsidRPr="00000000">
        <w:rPr>
          <w:b w:val="1"/>
          <w:rtl w:val="0"/>
        </w:rPr>
        <w:t xml:space="preserve">bằng mặt (mà) chẳng bằng lòng </w:t>
      </w:r>
      <w:r w:rsidDel="00000000" w:rsidR="00000000" w:rsidRPr="00000000">
        <w:rPr>
          <w:rtl w:val="0"/>
        </w:rPr>
        <w:t xml:space="preserve">Bề ngoài </w:t>
      </w:r>
      <w:r w:rsidDel="00000000" w:rsidR="00000000" w:rsidRPr="00000000">
        <w:rPr>
          <w:color w:val="ff0000"/>
          <w:rtl w:val="0"/>
        </w:rPr>
        <w:t xml:space="preserve">tỏbằng </w:t>
      </w:r>
      <w:r w:rsidDel="00000000" w:rsidR="00000000" w:rsidRPr="00000000">
        <w:rPr>
          <w:rtl w:val="0"/>
        </w:rPr>
        <w:t xml:space="preserve">mặt (mà) chẳng bằng lòng Bề ngoài tỏ ra vui </w:t>
      </w:r>
      <w:r w:rsidDel="00000000" w:rsidR="00000000" w:rsidRPr="00000000">
        <w:rPr>
          <w:color w:val="ff0000"/>
          <w:rtl w:val="0"/>
        </w:rPr>
        <w:t xml:space="preserve">về</w:t>
      </w:r>
      <w:r w:rsidDel="00000000" w:rsidR="00000000" w:rsidRPr="00000000">
        <w:rPr>
          <w:rtl w:val="0"/>
        </w:rPr>
        <w:t xml:space="preserve">, </w:t>
      </w:r>
      <w:r w:rsidDel="00000000" w:rsidR="00000000" w:rsidRPr="00000000">
        <w:rPr>
          <w:color w:val="ff0000"/>
          <w:rtl w:val="0"/>
        </w:rPr>
        <w:t xml:space="preserve">hưng </w:t>
      </w:r>
      <w:r w:rsidDel="00000000" w:rsidR="00000000" w:rsidRPr="00000000">
        <w:rPr>
          <w:rtl w:val="0"/>
        </w:rPr>
        <w:t xml:space="preserve">trong lòng có </w:t>
      </w:r>
      <w:r w:rsidDel="00000000" w:rsidR="00000000" w:rsidRPr="00000000">
        <w:rPr>
          <w:color w:val="ff0000"/>
          <w:rtl w:val="0"/>
        </w:rPr>
        <w:t xml:space="preserve">điệu </w:t>
      </w:r>
      <w:r w:rsidDel="00000000" w:rsidR="00000000" w:rsidRPr="00000000">
        <w:rPr>
          <w:rtl w:val="0"/>
        </w:rPr>
        <w:t xml:space="preserve">gì đó không </w:t>
      </w:r>
      <w:r w:rsidDel="00000000" w:rsidR="00000000" w:rsidRPr="00000000">
        <w:rPr>
          <w:color w:val="ff0000"/>
          <w:rtl w:val="0"/>
        </w:rPr>
        <w:t xml:space="preserve">vửa </w:t>
      </w:r>
      <w:r w:rsidDel="00000000" w:rsidR="00000000" w:rsidRPr="00000000">
        <w:rPr>
          <w:rtl w:val="0"/>
        </w:rPr>
        <w:t xml:space="preserve">lòng nhau.</w:t>
      </w:r>
    </w:p>
    <w:p w:rsidR="00000000" w:rsidDel="00000000" w:rsidP="00000000" w:rsidRDefault="00000000" w:rsidRPr="00000000" w14:paraId="000001FB">
      <w:pPr>
        <w:jc w:val="both"/>
        <w:rPr/>
      </w:pPr>
      <w:r w:rsidDel="00000000" w:rsidR="00000000" w:rsidRPr="00000000">
        <w:rPr>
          <w:b w:val="1"/>
          <w:rtl w:val="0"/>
        </w:rPr>
        <w:t xml:space="preserve">bằng phẳng</w:t>
      </w:r>
      <w:r w:rsidDel="00000000" w:rsidR="00000000" w:rsidRPr="00000000">
        <w:rPr>
          <w:i w:val="1"/>
          <w:rtl w:val="0"/>
        </w:rPr>
        <w:t xml:space="preserve"> tính từ</w:t>
      </w:r>
      <w:r w:rsidDel="00000000" w:rsidR="00000000" w:rsidRPr="00000000">
        <w:rPr>
          <w:rtl w:val="0"/>
        </w:rPr>
        <w:t xml:space="preserve"> Không gồ ghế, không </w:t>
      </w:r>
      <w:r w:rsidDel="00000000" w:rsidR="00000000" w:rsidRPr="00000000">
        <w:rPr>
          <w:color w:val="ff0000"/>
          <w:rtl w:val="0"/>
        </w:rPr>
        <w:t xml:space="preserve">lỗi </w:t>
      </w:r>
      <w:r w:rsidDel="00000000" w:rsidR="00000000" w:rsidRPr="00000000">
        <w:rPr>
          <w:rtl w:val="0"/>
        </w:rPr>
        <w:t xml:space="preserve">lòm. Địa hình bằng phẳng. Con đường bằng </w:t>
      </w:r>
      <w:r w:rsidDel="00000000" w:rsidR="00000000" w:rsidRPr="00000000">
        <w:rPr>
          <w:color w:val="ff0000"/>
          <w:rtl w:val="0"/>
        </w:rPr>
        <w:t xml:space="preserve">pháng</w:t>
      </w:r>
      <w:r w:rsidDel="00000000" w:rsidR="00000000" w:rsidRPr="00000000">
        <w:rPr>
          <w:rtl w:val="0"/>
        </w:rPr>
        <w:t xml:space="preserve">.</w:t>
      </w:r>
    </w:p>
    <w:p w:rsidR="00000000" w:rsidDel="00000000" w:rsidP="00000000" w:rsidRDefault="00000000" w:rsidRPr="00000000" w14:paraId="000001FC">
      <w:pPr>
        <w:jc w:val="both"/>
        <w:rPr/>
      </w:pPr>
      <w:r w:rsidDel="00000000" w:rsidR="00000000" w:rsidRPr="00000000">
        <w:rPr>
          <w:b w:val="1"/>
          <w:rtl w:val="0"/>
        </w:rPr>
        <w:t xml:space="preserve">bằng sáng chế</w:t>
      </w:r>
      <w:r w:rsidDel="00000000" w:rsidR="00000000" w:rsidRPr="00000000">
        <w:rPr>
          <w:i w:val="1"/>
          <w:rtl w:val="0"/>
        </w:rPr>
        <w:t xml:space="preserve"> danh từ</w:t>
      </w:r>
      <w:r w:rsidDel="00000000" w:rsidR="00000000" w:rsidRPr="00000000">
        <w:rPr>
          <w:rtl w:val="0"/>
        </w:rPr>
        <w:t xml:space="preserve"> </w:t>
      </w:r>
      <w:r w:rsidDel="00000000" w:rsidR="00000000" w:rsidRPr="00000000">
        <w:rPr>
          <w:color w:val="ff0000"/>
          <w:rtl w:val="0"/>
        </w:rPr>
        <w:t xml:space="preserve">Bảng </w:t>
      </w:r>
      <w:r w:rsidDel="00000000" w:rsidR="00000000" w:rsidRPr="00000000">
        <w:rPr>
          <w:rtl w:val="0"/>
        </w:rPr>
        <w:t xml:space="preserve">của nhà nước cấp cho tác giả sáng chế, công nhận quyền sở hữu đối với sáng chế và cho phép tác giả độc quyền sử dụng, khai thác hoặc </w:t>
      </w:r>
      <w:r w:rsidDel="00000000" w:rsidR="00000000" w:rsidRPr="00000000">
        <w:rPr>
          <w:color w:val="ff0000"/>
          <w:rtl w:val="0"/>
        </w:rPr>
        <w:t xml:space="preserve">bản </w:t>
      </w:r>
      <w:r w:rsidDel="00000000" w:rsidR="00000000" w:rsidRPr="00000000">
        <w:rPr>
          <w:rtl w:val="0"/>
        </w:rPr>
        <w:t xml:space="preserve">lại cho người khác trong thời hạn quy định.</w:t>
      </w:r>
    </w:p>
    <w:p w:rsidR="00000000" w:rsidDel="00000000" w:rsidP="00000000" w:rsidRDefault="00000000" w:rsidRPr="00000000" w14:paraId="000001FD">
      <w:pPr>
        <w:jc w:val="both"/>
        <w:rPr/>
      </w:pPr>
      <w:r w:rsidDel="00000000" w:rsidR="00000000" w:rsidRPr="00000000">
        <w:rPr>
          <w:b w:val="1"/>
          <w:rtl w:val="0"/>
        </w:rPr>
        <w:t xml:space="preserve">bằng sắc</w:t>
      </w:r>
      <w:r w:rsidDel="00000000" w:rsidR="00000000" w:rsidRPr="00000000">
        <w:rPr>
          <w:i w:val="1"/>
          <w:rtl w:val="0"/>
        </w:rPr>
        <w:t xml:space="preserve"> danh từ</w:t>
      </w:r>
      <w:r w:rsidDel="00000000" w:rsidR="00000000" w:rsidRPr="00000000">
        <w:rPr>
          <w:rtl w:val="0"/>
        </w:rPr>
        <w:t xml:space="preserve"> Giấy tờ phong chức tước hoặc khen thưởng do vua ban.</w:t>
      </w:r>
    </w:p>
    <w:p w:rsidR="00000000" w:rsidDel="00000000" w:rsidP="00000000" w:rsidRDefault="00000000" w:rsidRPr="00000000" w14:paraId="000001FE">
      <w:pPr>
        <w:jc w:val="both"/>
        <w:rPr/>
      </w:pPr>
      <w:r w:rsidDel="00000000" w:rsidR="00000000" w:rsidRPr="00000000">
        <w:rPr>
          <w:b w:val="1"/>
          <w:rtl w:val="0"/>
        </w:rPr>
        <w:t xml:space="preserve">bảng thừa</w:t>
      </w:r>
      <w:r w:rsidDel="00000000" w:rsidR="00000000" w:rsidRPr="00000000">
        <w:rPr>
          <w:i w:val="1"/>
          <w:rtl w:val="0"/>
        </w:rPr>
        <w:t xml:space="preserve"> tính từ</w:t>
      </w:r>
      <w:r w:rsidDel="00000000" w:rsidR="00000000" w:rsidRPr="00000000">
        <w:rPr>
          <w:rtl w:val="0"/>
        </w:rPr>
        <w:t xml:space="preserve"> (khẩu ngữ) Chỉ là vô ích thôi, không có tác dụng gì. </w:t>
      </w:r>
      <w:r w:rsidDel="00000000" w:rsidR="00000000" w:rsidRPr="00000000">
        <w:rPr>
          <w:color w:val="ff0000"/>
          <w:rtl w:val="0"/>
        </w:rPr>
        <w:t xml:space="preserve">ñlư thể </w:t>
      </w:r>
      <w:r w:rsidDel="00000000" w:rsidR="00000000" w:rsidRPr="00000000">
        <w:rPr>
          <w:rtl w:val="0"/>
        </w:rPr>
        <w:t xml:space="preserve">thì học </w:t>
      </w:r>
      <w:r w:rsidDel="00000000" w:rsidR="00000000" w:rsidRPr="00000000">
        <w:rPr>
          <w:color w:val="ff0000"/>
          <w:rtl w:val="0"/>
        </w:rPr>
        <w:t xml:space="preserve">giải </w:t>
      </w:r>
      <w:r w:rsidDel="00000000" w:rsidR="00000000" w:rsidRPr="00000000">
        <w:rPr>
          <w:rtl w:val="0"/>
        </w:rPr>
        <w:t xml:space="preserve">cũng bằng thừa. Nói lắm cũng bằng thừa.</w:t>
      </w:r>
    </w:p>
    <w:p w:rsidR="00000000" w:rsidDel="00000000" w:rsidP="00000000" w:rsidRDefault="00000000" w:rsidRPr="00000000" w14:paraId="000001FF">
      <w:pPr>
        <w:jc w:val="both"/>
        <w:rPr/>
      </w:pPr>
      <w:r w:rsidDel="00000000" w:rsidR="00000000" w:rsidRPr="00000000">
        <w:rPr>
          <w:b w:val="1"/>
          <w:rtl w:val="0"/>
        </w:rPr>
        <w:t xml:space="preserve">bằng vai</w:t>
      </w:r>
      <w:r w:rsidDel="00000000" w:rsidR="00000000" w:rsidRPr="00000000">
        <w:rPr>
          <w:i w:val="1"/>
          <w:rtl w:val="0"/>
        </w:rPr>
        <w:t xml:space="preserve"> tính từ</w:t>
      </w:r>
      <w:r w:rsidDel="00000000" w:rsidR="00000000" w:rsidRPr="00000000">
        <w:rPr>
          <w:rtl w:val="0"/>
        </w:rPr>
        <w:t xml:space="preserve"> Ngang hàng với nhau về quan hệ thứ bậc trong họ hàng. Chú, bác, cô, </w:t>
      </w:r>
      <w:r w:rsidDel="00000000" w:rsidR="00000000" w:rsidRPr="00000000">
        <w:rPr>
          <w:color w:val="ff0000"/>
          <w:rtl w:val="0"/>
        </w:rPr>
        <w:t xml:space="preserve">dị </w:t>
      </w:r>
      <w:r w:rsidDel="00000000" w:rsidR="00000000" w:rsidRPr="00000000">
        <w:rPr>
          <w:rtl w:val="0"/>
        </w:rPr>
        <w:t xml:space="preserve">là những người bằng vai với cha mẹ mình. Ảnh em bằng vai. bằng vai phải lứa Ngang hàng với nhau về tuổi tác hoặc về thứ bậc trong gia </w:t>
      </w:r>
      <w:r w:rsidDel="00000000" w:rsidR="00000000" w:rsidRPr="00000000">
        <w:rPr>
          <w:color w:val="ff0000"/>
          <w:rtl w:val="0"/>
        </w:rPr>
        <w:t xml:space="preserve">đỉnh</w:t>
      </w:r>
      <w:r w:rsidDel="00000000" w:rsidR="00000000" w:rsidRPr="00000000">
        <w:rPr>
          <w:rtl w:val="0"/>
        </w:rPr>
        <w:t xml:space="preserve">, họ hàng.</w:t>
      </w:r>
    </w:p>
    <w:p w:rsidR="00000000" w:rsidDel="00000000" w:rsidP="00000000" w:rsidRDefault="00000000" w:rsidRPr="00000000" w14:paraId="00000200">
      <w:pPr>
        <w:jc w:val="both"/>
        <w:rPr/>
      </w:pPr>
      <w:bookmarkStart w:colFirst="0" w:colLast="0" w:name="_heading=h.gjdgxs" w:id="0"/>
      <w:bookmarkEnd w:id="0"/>
      <w:r w:rsidDel="00000000" w:rsidR="00000000" w:rsidRPr="00000000">
        <w:rPr>
          <w:b w:val="1"/>
          <w:color w:val="ff0000"/>
          <w:rtl w:val="0"/>
        </w:rPr>
        <w:t xml:space="preserve">bằng</w:t>
      </w:r>
      <w:r w:rsidDel="00000000" w:rsidR="00000000" w:rsidRPr="00000000">
        <w:rPr>
          <w:i w:val="1"/>
          <w:color w:val="ff0000"/>
          <w:rtl w:val="0"/>
        </w:rPr>
        <w:t xml:space="preserve"> </w:t>
      </w:r>
      <w:r w:rsidDel="00000000" w:rsidR="00000000" w:rsidRPr="00000000">
        <w:rPr>
          <w:i w:val="1"/>
          <w:rtl w:val="0"/>
        </w:rPr>
        <w:t xml:space="preserve">tính từ</w:t>
      </w:r>
      <w:r w:rsidDel="00000000" w:rsidR="00000000" w:rsidRPr="00000000">
        <w:rPr>
          <w:rtl w:val="0"/>
        </w:rPr>
        <w:t xml:space="preserve"> 1 (kết hợp hạn chế). Im bặt, vắng </w:t>
      </w:r>
      <w:r w:rsidDel="00000000" w:rsidR="00000000" w:rsidRPr="00000000">
        <w:rPr>
          <w:color w:val="ff0000"/>
          <w:rtl w:val="0"/>
        </w:rPr>
        <w:t xml:space="preserve">bạt</w:t>
      </w:r>
      <w:r w:rsidDel="00000000" w:rsidR="00000000" w:rsidRPr="00000000">
        <w:rPr>
          <w:rtl w:val="0"/>
        </w:rPr>
        <w:t xml:space="preserve">, </w:t>
      </w:r>
      <w:r w:rsidDel="00000000" w:rsidR="00000000" w:rsidRPr="00000000">
        <w:rPr>
          <w:color w:val="ff0000"/>
          <w:rtl w:val="0"/>
        </w:rPr>
        <w:t xml:space="preserve">Băng </w:t>
      </w:r>
      <w:r w:rsidDel="00000000" w:rsidR="00000000" w:rsidRPr="00000000">
        <w:rPr>
          <w:rtl w:val="0"/>
        </w:rPr>
        <w:t xml:space="preserve">tin. </w:t>
      </w:r>
      <w:r w:rsidDel="00000000" w:rsidR="00000000" w:rsidRPr="00000000">
        <w:rPr>
          <w:color w:val="ff0000"/>
          <w:rtl w:val="0"/>
        </w:rPr>
        <w:t xml:space="preserve">Bằng </w:t>
      </w:r>
      <w:r w:rsidDel="00000000" w:rsidR="00000000" w:rsidRPr="00000000">
        <w:rPr>
          <w:rtl w:val="0"/>
        </w:rPr>
        <w:t xml:space="preserve">đi một dạo không thấy anh ta. 2 (dùng phụ sau đe. ). Ở </w:t>
      </w:r>
      <w:r w:rsidDel="00000000" w:rsidR="00000000" w:rsidRPr="00000000">
        <w:rPr>
          <w:color w:val="ff0000"/>
          <w:rtl w:val="0"/>
        </w:rPr>
        <w:t xml:space="preserve">tinh </w:t>
      </w:r>
      <w:r w:rsidDel="00000000" w:rsidR="00000000" w:rsidRPr="00000000">
        <w:rPr>
          <w:rtl w:val="0"/>
        </w:rPr>
        <w:t xml:space="preserve">trạng hoàn toàn không nghĩ, không để ý </w:t>
      </w:r>
      <w:r w:rsidDel="00000000" w:rsidR="00000000" w:rsidRPr="00000000">
        <w:rPr>
          <w:color w:val="ff0000"/>
          <w:rtl w:val="0"/>
        </w:rPr>
        <w:t xml:space="preserve">gi </w:t>
      </w:r>
      <w:r w:rsidDel="00000000" w:rsidR="00000000" w:rsidRPr="00000000">
        <w:rPr>
          <w:rtl w:val="0"/>
        </w:rPr>
        <w:t xml:space="preserve">đến nữa. Quên </w:t>
      </w:r>
      <w:r w:rsidDel="00000000" w:rsidR="00000000" w:rsidRPr="00000000">
        <w:rPr>
          <w:color w:val="ff0000"/>
          <w:rtl w:val="0"/>
        </w:rPr>
        <w:t xml:space="preserve">bằng </w:t>
      </w:r>
      <w:r w:rsidDel="00000000" w:rsidR="00000000" w:rsidRPr="00000000">
        <w:rPr>
          <w:rtl w:val="0"/>
        </w:rPr>
        <w:t xml:space="preserve">đi. Bỏ </w:t>
      </w:r>
      <w:r w:rsidDel="00000000" w:rsidR="00000000" w:rsidRPr="00000000">
        <w:rPr>
          <w:color w:val="ff0000"/>
          <w:rtl w:val="0"/>
        </w:rPr>
        <w:t xml:space="preserve">bảng</w:t>
      </w:r>
      <w:r w:rsidDel="00000000" w:rsidR="00000000" w:rsidRPr="00000000">
        <w:rPr>
          <w:rtl w:val="0"/>
        </w:rPr>
        <w:t xml:space="preserve">,</w:t>
      </w:r>
    </w:p>
    <w:p w:rsidR="00000000" w:rsidDel="00000000" w:rsidP="00000000" w:rsidRDefault="00000000" w:rsidRPr="00000000" w14:paraId="00000201">
      <w:pPr>
        <w:jc w:val="both"/>
        <w:rPr/>
      </w:pPr>
      <w:r w:rsidDel="00000000" w:rsidR="00000000" w:rsidRPr="00000000">
        <w:rPr>
          <w:b w:val="1"/>
          <w:color w:val="ff0000"/>
          <w:rtl w:val="0"/>
        </w:rPr>
        <w:t xml:space="preserve">bằng nhẳng </w:t>
      </w:r>
      <w:r w:rsidDel="00000000" w:rsidR="00000000" w:rsidRPr="00000000">
        <w:rPr>
          <w:i w:val="1"/>
          <w:color w:val="ff0000"/>
          <w:rtl w:val="0"/>
        </w:rPr>
        <w:t xml:space="preserve"> </w:t>
      </w:r>
      <w:r w:rsidDel="00000000" w:rsidR="00000000" w:rsidRPr="00000000">
        <w:rPr>
          <w:i w:val="1"/>
          <w:rtl w:val="0"/>
        </w:rPr>
        <w:t xml:space="preserve">động từ</w:t>
      </w:r>
      <w:r w:rsidDel="00000000" w:rsidR="00000000" w:rsidRPr="00000000">
        <w:rPr>
          <w:rtl w:val="0"/>
        </w:rPr>
        <w:t xml:space="preserve"> Cố làm rối rít, </w:t>
      </w:r>
      <w:r w:rsidDel="00000000" w:rsidR="00000000" w:rsidRPr="00000000">
        <w:rPr>
          <w:color w:val="ff0000"/>
          <w:rtl w:val="0"/>
        </w:rPr>
        <w:t xml:space="preserve">ön ảo </w:t>
      </w:r>
      <w:r w:rsidDel="00000000" w:rsidR="00000000" w:rsidRPr="00000000">
        <w:rPr>
          <w:rtl w:val="0"/>
        </w:rPr>
        <w:t xml:space="preserve">để tỏ vẻ ta đây quan trọng hoặc </w:t>
      </w:r>
      <w:r w:rsidDel="00000000" w:rsidR="00000000" w:rsidRPr="00000000">
        <w:rPr>
          <w:color w:val="ff0000"/>
          <w:rtl w:val="0"/>
        </w:rPr>
        <w:t xml:space="preserve">tải </w:t>
      </w:r>
      <w:r w:rsidDel="00000000" w:rsidR="00000000" w:rsidRPr="00000000">
        <w:rPr>
          <w:rtl w:val="0"/>
        </w:rPr>
        <w:t xml:space="preserve">giỏi. </w:t>
      </w:r>
      <w:r w:rsidDel="00000000" w:rsidR="00000000" w:rsidRPr="00000000">
        <w:rPr>
          <w:color w:val="ff0000"/>
          <w:rtl w:val="0"/>
        </w:rPr>
        <w:t xml:space="preserve">Thối bằng nhẳng hạch </w:t>
      </w:r>
      <w:r w:rsidDel="00000000" w:rsidR="00000000" w:rsidRPr="00000000">
        <w:rPr>
          <w:rtl w:val="0"/>
        </w:rPr>
        <w:t xml:space="preserve">dịch.</w:t>
      </w:r>
    </w:p>
    <w:p w:rsidR="00000000" w:rsidDel="00000000" w:rsidP="00000000" w:rsidRDefault="00000000" w:rsidRPr="00000000" w14:paraId="00000202">
      <w:pPr>
        <w:jc w:val="both"/>
        <w:rPr/>
      </w:pPr>
      <w:r w:rsidDel="00000000" w:rsidR="00000000" w:rsidRPr="00000000">
        <w:rPr>
          <w:b w:val="1"/>
          <w:color w:val="ff0000"/>
          <w:rtl w:val="0"/>
        </w:rPr>
        <w:t xml:space="preserve">bằng </w:t>
      </w:r>
      <w:r w:rsidDel="00000000" w:rsidR="00000000" w:rsidRPr="00000000">
        <w:rPr>
          <w:b w:val="1"/>
          <w:rtl w:val="0"/>
        </w:rPr>
        <w:t xml:space="preserve">nhặng </w:t>
      </w:r>
      <w:r w:rsidDel="00000000" w:rsidR="00000000" w:rsidRPr="00000000">
        <w:rPr>
          <w:i w:val="1"/>
          <w:rtl w:val="0"/>
        </w:rPr>
        <w:t xml:space="preserve"> động từ</w:t>
      </w:r>
      <w:r w:rsidDel="00000000" w:rsidR="00000000" w:rsidRPr="00000000">
        <w:rPr>
          <w:rtl w:val="0"/>
        </w:rPr>
        <w:t xml:space="preserve"> Như </w:t>
      </w:r>
      <w:r w:rsidDel="00000000" w:rsidR="00000000" w:rsidRPr="00000000">
        <w:rPr>
          <w:color w:val="ff0000"/>
          <w:rtl w:val="0"/>
        </w:rPr>
        <w:t xml:space="preserve">bằng nhẳng</w:t>
      </w:r>
      <w:r w:rsidDel="00000000" w:rsidR="00000000" w:rsidRPr="00000000">
        <w:rPr>
          <w:rtl w:val="0"/>
        </w:rPr>
        <w:t xml:space="preserve">.</w:t>
      </w:r>
    </w:p>
    <w:p w:rsidR="00000000" w:rsidDel="00000000" w:rsidP="00000000" w:rsidRDefault="00000000" w:rsidRPr="00000000" w14:paraId="00000203">
      <w:pPr>
        <w:jc w:val="both"/>
        <w:rPr/>
      </w:pPr>
      <w:r w:rsidDel="00000000" w:rsidR="00000000" w:rsidRPr="00000000">
        <w:rPr>
          <w:b w:val="1"/>
          <w:color w:val="ff0000"/>
          <w:rtl w:val="0"/>
        </w:rPr>
        <w:t xml:space="preserve">bắngca </w:t>
      </w:r>
      <w:r w:rsidDel="00000000" w:rsidR="00000000" w:rsidRPr="00000000">
        <w:rPr>
          <w:b w:val="1"/>
          <w:rtl w:val="0"/>
        </w:rPr>
        <w:t xml:space="preserve">cũng viết băng ca.</w:t>
      </w:r>
      <w:r w:rsidDel="00000000" w:rsidR="00000000" w:rsidRPr="00000000">
        <w:rPr>
          <w:i w:val="1"/>
          <w:rtl w:val="0"/>
        </w:rPr>
        <w:t xml:space="preserve"> danh từ</w:t>
      </w:r>
      <w:r w:rsidDel="00000000" w:rsidR="00000000" w:rsidRPr="00000000">
        <w:rPr>
          <w:rtl w:val="0"/>
        </w:rPr>
        <w:t xml:space="preserve"> Dụng cụ có hai đòn để khiêng người bị thương; </w:t>
      </w:r>
      <w:r w:rsidDel="00000000" w:rsidR="00000000" w:rsidRPr="00000000">
        <w:rPr>
          <w:color w:val="ff0000"/>
          <w:rtl w:val="0"/>
        </w:rPr>
        <w:t xml:space="preserve">cảng</w:t>
      </w:r>
      <w:r w:rsidDel="00000000" w:rsidR="00000000" w:rsidRPr="00000000">
        <w:rPr>
          <w:rtl w:val="0"/>
        </w:rPr>
        <w:t xml:space="preserve">.</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9ZGPomH+tjH0yMTwfsSDH9p4vQ==">AMUW2mXa6+aZfXLMcVvqp4M+ChqCmwwUxneqCWjf/9gdBBSSLRB3DZ0EE3hyOYSMz6xOiMxGCoQxEytotS7VMI7jeYAY18BBeKW7yK1/KZ23geMD0WtrQecGpJwIviYh/D+LcELPaMHK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